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Pr>
          <w:lang w:val="de-DE"/>
        </w:rPr>
        <w:t>Ist alles klar?</w:t>
      </w:r>
      <w:r w:rsidR="00E94E7A" w:rsidRPr="000325AE">
        <w:rPr>
          <w:lang w:val="de-DE"/>
        </w:rPr>
        <w:t xml:space="preserve"> </w:t>
      </w:r>
      <w:r>
        <w:rPr>
          <w:lang w:val="de-DE"/>
        </w:rPr>
        <w:t>G</w:t>
      </w:r>
      <w:r w:rsidR="00E94E7A" w:rsidRPr="000325AE">
        <w:rPr>
          <w:lang w:val="de-DE"/>
        </w:rPr>
        <w:t>ibt es noch Fragen? Müssen wir noch irgendwo mal irgendwas wiederholen? Was? Was sagt ihr? [0:00:07.7]</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proofErr w:type="spellStart"/>
      <w:r w:rsidR="00E94E7A" w:rsidRPr="000325AE">
        <w:rPr>
          <w:lang w:val="de-DE"/>
        </w:rPr>
        <w:t>U</w:t>
      </w:r>
      <w:r>
        <w:rPr>
          <w:lang w:val="de-DE"/>
        </w:rPr>
        <w:t>hm</w:t>
      </w:r>
      <w:proofErr w:type="spellEnd"/>
      <w:r w:rsidR="00E94E7A" w:rsidRPr="000325AE">
        <w:rPr>
          <w:lang w:val="de-DE"/>
        </w:rPr>
        <w:t>, na ja. Sind da</w:t>
      </w:r>
      <w:r w:rsidR="00E94E7A" w:rsidRPr="000325AE">
        <w:rPr>
          <w:lang w:val="de-DE"/>
        </w:rPr>
        <w:t xml:space="preserve"> so grundlegende Themen, die man auch so in den Nachrichten hört sieht und auch in Gesprächen und Dokus</w:t>
      </w:r>
      <w:r>
        <w:rPr>
          <w:lang w:val="de-DE"/>
        </w:rPr>
        <w:t xml:space="preserve"> …</w:t>
      </w:r>
      <w:r w:rsidR="00E94E7A" w:rsidRPr="000325AE">
        <w:rPr>
          <w:lang w:val="de-DE"/>
        </w:rPr>
        <w:t xml:space="preserve"> Also im Groben wird </w:t>
      </w:r>
      <w:proofErr w:type="spellStart"/>
      <w:r w:rsidR="00E94E7A" w:rsidRPr="000325AE">
        <w:rPr>
          <w:lang w:val="de-DE"/>
        </w:rPr>
        <w:t>wird</w:t>
      </w:r>
      <w:proofErr w:type="spellEnd"/>
      <w:r w:rsidR="00E94E7A" w:rsidRPr="000325AE">
        <w:rPr>
          <w:lang w:val="de-DE"/>
        </w:rPr>
        <w:t xml:space="preserve"> das ja im ganzen Lebensabschnitt immer wieder mit </w:t>
      </w:r>
      <w:proofErr w:type="spellStart"/>
      <w:r w:rsidR="00E94E7A" w:rsidRPr="000325AE">
        <w:rPr>
          <w:lang w:val="de-DE"/>
        </w:rPr>
        <w:t>mit</w:t>
      </w:r>
      <w:proofErr w:type="spellEnd"/>
      <w:r w:rsidR="00E94E7A" w:rsidRPr="000325AE">
        <w:rPr>
          <w:lang w:val="de-DE"/>
        </w:rPr>
        <w:t xml:space="preserve"> eingebaut. Also man hört es immer wieder. Also ich </w:t>
      </w:r>
      <w:r w:rsidR="00E94E7A" w:rsidRPr="000325AE">
        <w:rPr>
          <w:lang w:val="de-DE"/>
        </w:rPr>
        <w:t xml:space="preserve">bin jetzt keiner, der da jetzt ganz tief in der Materie drin </w:t>
      </w:r>
      <w:proofErr w:type="spellStart"/>
      <w:proofErr w:type="gramStart"/>
      <w:r w:rsidR="00E94E7A" w:rsidRPr="000325AE">
        <w:rPr>
          <w:lang w:val="de-DE"/>
        </w:rPr>
        <w:t>drin</w:t>
      </w:r>
      <w:proofErr w:type="spellEnd"/>
      <w:r w:rsidR="00E94E7A" w:rsidRPr="000325AE">
        <w:rPr>
          <w:lang w:val="de-DE"/>
        </w:rPr>
        <w:t xml:space="preserve"> steckt</w:t>
      </w:r>
      <w:proofErr w:type="gramEnd"/>
      <w:r w:rsidR="00E94E7A" w:rsidRPr="000325AE">
        <w:rPr>
          <w:lang w:val="de-DE"/>
        </w:rPr>
        <w:t xml:space="preserve"> oder </w:t>
      </w:r>
      <w:proofErr w:type="spellStart"/>
      <w:r w:rsidR="00E94E7A" w:rsidRPr="000325AE">
        <w:rPr>
          <w:lang w:val="de-DE"/>
        </w:rPr>
        <w:t>reinhört</w:t>
      </w:r>
      <w:proofErr w:type="spellEnd"/>
      <w:r w:rsidR="00E94E7A" w:rsidRPr="000325AE">
        <w:rPr>
          <w:lang w:val="de-DE"/>
        </w:rPr>
        <w:t>, oder</w:t>
      </w:r>
      <w:r>
        <w:rPr>
          <w:lang w:val="de-DE"/>
        </w:rPr>
        <w:t>.</w:t>
      </w:r>
      <w:r w:rsidR="00E94E7A" w:rsidRPr="000325AE">
        <w:rPr>
          <w:lang w:val="de-DE"/>
        </w:rPr>
        <w:t xml:space="preserve"> Aber ich denke, im Alltag kommt man von diesen ganzen Themen gar nicht weg. Nee. [0:00:38.1]</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Also ich würde da sagen, dass ich damit jeden Tag doch damit konf</w:t>
      </w:r>
      <w:r w:rsidR="00E94E7A" w:rsidRPr="000325AE">
        <w:rPr>
          <w:lang w:val="de-DE"/>
        </w:rPr>
        <w:t>rontiert werde. Sei es im Radio, sei es im Fernsehen oder auch in der Zeitung. Weil ähm, klar, das betrifft uns alle. Und alltäglich.</w:t>
      </w:r>
      <w:r>
        <w:rPr>
          <w:lang w:val="de-DE"/>
        </w:rPr>
        <w:t xml:space="preserve"> </w:t>
      </w:r>
      <w:r w:rsidR="00E94E7A" w:rsidRPr="000325AE">
        <w:rPr>
          <w:lang w:val="de-DE"/>
        </w:rPr>
        <w:t>Also jeden Tag ist es doch dann wieder immer so nachhaltig</w:t>
      </w:r>
      <w:r>
        <w:rPr>
          <w:lang w:val="de-DE"/>
        </w:rPr>
        <w:t xml:space="preserve"> ..</w:t>
      </w:r>
      <w:r w:rsidR="00E94E7A" w:rsidRPr="000325AE">
        <w:rPr>
          <w:lang w:val="de-DE"/>
        </w:rPr>
        <w:t>. Äh</w:t>
      </w:r>
      <w:r w:rsidR="00E94E7A" w:rsidRPr="000325AE">
        <w:rPr>
          <w:lang w:val="de-DE"/>
        </w:rPr>
        <w:t xml:space="preserve"> </w:t>
      </w:r>
      <w:r>
        <w:rPr>
          <w:lang w:val="de-DE"/>
        </w:rPr>
        <w:t>…</w:t>
      </w:r>
      <w:r w:rsidR="00E94E7A" w:rsidRPr="000325AE">
        <w:rPr>
          <w:lang w:val="de-DE"/>
        </w:rPr>
        <w:t xml:space="preserve"> Na</w:t>
      </w:r>
      <w:r>
        <w:rPr>
          <w:lang w:val="de-DE"/>
        </w:rPr>
        <w:t>h, P</w:t>
      </w:r>
      <w:r w:rsidR="00E94E7A" w:rsidRPr="000325AE">
        <w:rPr>
          <w:lang w:val="de-DE"/>
        </w:rPr>
        <w:t>apiere haben oder irgendwie Verpackung h</w:t>
      </w:r>
      <w:r w:rsidR="00E94E7A" w:rsidRPr="000325AE">
        <w:rPr>
          <w:lang w:val="de-DE"/>
        </w:rPr>
        <w:t xml:space="preserve">aben oder </w:t>
      </w:r>
      <w:r>
        <w:rPr>
          <w:lang w:val="de-DE"/>
        </w:rPr>
        <w:t>eben</w:t>
      </w:r>
      <w:r w:rsidR="00E94E7A" w:rsidRPr="000325AE">
        <w:rPr>
          <w:lang w:val="de-DE"/>
        </w:rPr>
        <w:t xml:space="preserve"> nachhaltig leben oder gesünder leben und alles so</w:t>
      </w:r>
      <w:r>
        <w:rPr>
          <w:lang w:val="de-DE"/>
        </w:rPr>
        <w:t>.</w:t>
      </w:r>
      <w:r w:rsidR="00E94E7A" w:rsidRPr="000325AE">
        <w:rPr>
          <w:lang w:val="de-DE"/>
        </w:rPr>
        <w:t xml:space="preserve"> </w:t>
      </w:r>
      <w:r>
        <w:rPr>
          <w:lang w:val="de-DE"/>
        </w:rPr>
        <w:t>A</w:t>
      </w:r>
      <w:r w:rsidR="00E94E7A" w:rsidRPr="000325AE">
        <w:rPr>
          <w:lang w:val="de-DE"/>
        </w:rPr>
        <w:t>uf sich achten</w:t>
      </w:r>
      <w:r>
        <w:rPr>
          <w:lang w:val="de-DE"/>
        </w:rPr>
        <w:t>, a</w:t>
      </w:r>
      <w:r w:rsidR="00E94E7A" w:rsidRPr="000325AE">
        <w:rPr>
          <w:lang w:val="de-DE"/>
        </w:rPr>
        <w:t>uf die Umwelt achten, auf die Natur achten. Also das hört man ja jeden Tag. Das ist in der Hinsicht nichts Neues, aber es ist auch sehr, sehr, sehr umfangreich. Also das ist j</w:t>
      </w:r>
      <w:r w:rsidR="00E94E7A" w:rsidRPr="000325AE">
        <w:rPr>
          <w:lang w:val="de-DE"/>
        </w:rPr>
        <w:t>a total, hat man ja gesehen</w:t>
      </w:r>
      <w:r w:rsidR="00E94E7A" w:rsidRPr="000325AE">
        <w:rPr>
          <w:lang w:val="de-DE"/>
        </w:rPr>
        <w:t>. [0:01:23.2]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Pr>
          <w:lang w:val="de-DE"/>
        </w:rPr>
        <w:t xml:space="preserve">Ja. </w:t>
      </w:r>
      <w:r w:rsidR="00E94E7A" w:rsidRPr="000325AE">
        <w:rPr>
          <w:lang w:val="de-DE"/>
        </w:rPr>
        <w:t>Das ist</w:t>
      </w:r>
      <w:r>
        <w:rPr>
          <w:lang w:val="de-DE"/>
        </w:rPr>
        <w:t xml:space="preserve"> …</w:t>
      </w:r>
      <w:r w:rsidR="00E94E7A" w:rsidRPr="000325AE">
        <w:rPr>
          <w:lang w:val="de-DE"/>
        </w:rPr>
        <w:t xml:space="preserve"> und das war nur ein kleiner Ausschnitt vom gesamten Thema. Das war jetzt wirklich die </w:t>
      </w:r>
      <w:proofErr w:type="spellStart"/>
      <w:r w:rsidR="00E94E7A" w:rsidRPr="000325AE">
        <w:rPr>
          <w:lang w:val="de-DE"/>
        </w:rPr>
        <w:t>ultra</w:t>
      </w:r>
      <w:proofErr w:type="spellEnd"/>
      <w:r w:rsidR="00E94E7A" w:rsidRPr="000325AE">
        <w:rPr>
          <w:lang w:val="de-DE"/>
        </w:rPr>
        <w:t xml:space="preserve"> kurze Zusammenfassung. Aber gut, was sagt ihr denn so nach der Einleitung und vielleicht mit dem, was ihr a</w:t>
      </w:r>
      <w:r w:rsidR="00E94E7A" w:rsidRPr="000325AE">
        <w:rPr>
          <w:lang w:val="de-DE"/>
        </w:rPr>
        <w:t>uch schon wisst? Was sagt ihr über diese C</w:t>
      </w:r>
      <w:r>
        <w:rPr>
          <w:lang w:val="de-DE"/>
        </w:rPr>
        <w:t>DR-</w:t>
      </w:r>
      <w:r w:rsidR="00E94E7A" w:rsidRPr="000325AE">
        <w:rPr>
          <w:lang w:val="de-DE"/>
        </w:rPr>
        <w:t>Maßnahmen aus der Land</w:t>
      </w:r>
      <w:r>
        <w:rPr>
          <w:lang w:val="de-DE"/>
        </w:rPr>
        <w:t>-</w:t>
      </w:r>
      <w:r w:rsidR="00E94E7A" w:rsidRPr="000325AE">
        <w:rPr>
          <w:lang w:val="de-DE"/>
        </w:rPr>
        <w:t xml:space="preserve"> und Forstwirtschaft? Wie findet ihr die? [0:01:43.8]</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Also ich muss sagen, ich finde das generell schon gut, wenn man sich diese Gedanken macht, gerade was die Aufforstung auch betrifft.</w:t>
      </w:r>
      <w:r w:rsidR="00E94E7A" w:rsidRPr="000325AE">
        <w:rPr>
          <w:lang w:val="de-DE"/>
        </w:rPr>
        <w:t xml:space="preserve"> Ähm, aber das ist, wenn man das so</w:t>
      </w:r>
      <w:r w:rsidR="00B83C31">
        <w:rPr>
          <w:lang w:val="de-DE"/>
        </w:rPr>
        <w:t>,</w:t>
      </w:r>
      <w:r w:rsidR="00E94E7A" w:rsidRPr="000325AE">
        <w:rPr>
          <w:lang w:val="de-DE"/>
        </w:rPr>
        <w:t xml:space="preserve"> immer so mitkriegt, politisch und wirtschaftlich, so gerade so am Hamburger Randgebiet oder </w:t>
      </w:r>
      <w:r w:rsidR="00E94E7A" w:rsidRPr="000325AE">
        <w:rPr>
          <w:lang w:val="de-DE"/>
        </w:rPr>
        <w:t>auch Niedersachsen. Es ist immer so ein so ein Spiel, es wird dort aufgeforstet und dann andere Wälder wieder a</w:t>
      </w:r>
      <w:r w:rsidR="00B83C31">
        <w:rPr>
          <w:lang w:val="de-DE"/>
        </w:rPr>
        <w:t>b</w:t>
      </w:r>
      <w:r w:rsidR="00E94E7A" w:rsidRPr="000325AE">
        <w:rPr>
          <w:lang w:val="de-DE"/>
        </w:rPr>
        <w:t xml:space="preserve">geforstet. Und </w:t>
      </w:r>
      <w:r w:rsidR="00E94E7A" w:rsidRPr="000325AE">
        <w:rPr>
          <w:lang w:val="de-DE"/>
        </w:rPr>
        <w:t xml:space="preserve">manchmal will man so ein bisschen an die an die Glaubwürdigkeit </w:t>
      </w:r>
      <w:r w:rsidR="00B83C31">
        <w:rPr>
          <w:lang w:val="de-DE"/>
        </w:rPr>
        <w:t xml:space="preserve">… </w:t>
      </w:r>
      <w:r w:rsidR="00E94E7A" w:rsidRPr="000325AE">
        <w:rPr>
          <w:lang w:val="de-DE"/>
        </w:rPr>
        <w:t>und ist ja auch mit den Mooren so, dass dann Autobahnabschnitte, dass die denn</w:t>
      </w:r>
      <w:r w:rsidR="00B83C31">
        <w:rPr>
          <w:lang w:val="de-DE"/>
        </w:rPr>
        <w:t xml:space="preserve"> …</w:t>
      </w:r>
      <w:r w:rsidR="00E94E7A" w:rsidRPr="000325AE">
        <w:rPr>
          <w:lang w:val="de-DE"/>
        </w:rPr>
        <w:t xml:space="preserve"> das ist auch in Niedersachsen gerade ein Thema im nördlichen, dass dann für Autobahnstücke Moore vernichtet werde</w:t>
      </w:r>
      <w:r w:rsidR="00E94E7A" w:rsidRPr="000325AE">
        <w:rPr>
          <w:lang w:val="de-DE"/>
        </w:rPr>
        <w:t xml:space="preserve">n und die dann woanders </w:t>
      </w:r>
      <w:proofErr w:type="gramStart"/>
      <w:r w:rsidR="00E94E7A" w:rsidRPr="000325AE">
        <w:rPr>
          <w:lang w:val="de-DE"/>
        </w:rPr>
        <w:t>wieder aufgebaut</w:t>
      </w:r>
      <w:proofErr w:type="gramEnd"/>
      <w:r w:rsidR="00E94E7A" w:rsidRPr="000325AE">
        <w:rPr>
          <w:lang w:val="de-DE"/>
        </w:rPr>
        <w:t xml:space="preserve"> werden sollen. Aber das dauert ja alles Jahrzehnte und ich glaube für uns, ähm kleine Bürger, jetzt mal, ähm, ist es schwer, die Glaubwürdigkeit zu gelangen. Aber ich finde das schon gut, wenn man, wenn man diese </w:t>
      </w:r>
      <w:r w:rsidR="00015ED8">
        <w:rPr>
          <w:lang w:val="de-DE"/>
        </w:rPr>
        <w:t>CDR-</w:t>
      </w:r>
      <w:r w:rsidR="00E94E7A" w:rsidRPr="000325AE">
        <w:rPr>
          <w:lang w:val="de-DE"/>
        </w:rPr>
        <w:t>Maßnahmen umsetzt, auch wenn die</w:t>
      </w:r>
      <w:r w:rsidR="00015ED8">
        <w:rPr>
          <w:lang w:val="de-DE"/>
        </w:rPr>
        <w:t>, w</w:t>
      </w:r>
      <w:r w:rsidR="00E94E7A" w:rsidRPr="000325AE">
        <w:rPr>
          <w:lang w:val="de-DE"/>
        </w:rPr>
        <w:t>enn die Bauern und die Landwirte ein bisschen mehr Geld bekommen, dass sie das umsetzen können und ähm ja nicht auf de</w:t>
      </w:r>
      <w:r w:rsidR="00015ED8">
        <w:rPr>
          <w:lang w:val="de-DE"/>
        </w:rPr>
        <w:t>m</w:t>
      </w:r>
      <w:r w:rsidR="00E94E7A" w:rsidRPr="000325AE">
        <w:rPr>
          <w:lang w:val="de-DE"/>
        </w:rPr>
        <w:t xml:space="preserve"> Sockelbetrag sitzen bleiben. Also ähm, das ist ja auch mit der Massentierhaltung auch so, ähm, die </w:t>
      </w:r>
      <w:r w:rsidR="00E94E7A" w:rsidRPr="000325AE">
        <w:rPr>
          <w:lang w:val="de-DE"/>
        </w:rPr>
        <w:t xml:space="preserve">die Politiker und die Wirtschaft, die wollen, dass da die Tiere auch nachhaltig irgendwo gehalten werden, dass sie auch mal raus können und so, aber das geht dann halt nur über die </w:t>
      </w:r>
      <w:r w:rsidR="00E94E7A" w:rsidRPr="000325AE">
        <w:rPr>
          <w:lang w:val="de-DE"/>
        </w:rPr>
        <w:lastRenderedPageBreak/>
        <w:t>Masse und da werden solche großen, solche großen Schweine</w:t>
      </w:r>
      <w:r w:rsidR="00015ED8">
        <w:rPr>
          <w:lang w:val="de-DE"/>
        </w:rPr>
        <w:t>-</w:t>
      </w:r>
      <w:r w:rsidR="00E94E7A" w:rsidRPr="000325AE">
        <w:rPr>
          <w:lang w:val="de-DE"/>
        </w:rPr>
        <w:t>Bunker gebaut und</w:t>
      </w:r>
      <w:r w:rsidR="00E94E7A" w:rsidRPr="000325AE">
        <w:rPr>
          <w:lang w:val="de-DE"/>
        </w:rPr>
        <w:t xml:space="preserve"> ähm ja da. </w:t>
      </w:r>
      <w:r w:rsidR="00015ED8">
        <w:rPr>
          <w:lang w:val="de-DE"/>
        </w:rPr>
        <w:t xml:space="preserve"> … </w:t>
      </w:r>
      <w:r w:rsidR="00E94E7A" w:rsidRPr="000325AE">
        <w:rPr>
          <w:lang w:val="de-DE"/>
        </w:rPr>
        <w:t>Es ist so und so ein blöder Kreislauf, der aber gegen das Klima ist</w:t>
      </w:r>
      <w:r w:rsidR="00015ED8">
        <w:rPr>
          <w:lang w:val="de-DE"/>
        </w:rPr>
        <w:t>,</w:t>
      </w:r>
      <w:r w:rsidR="00E94E7A" w:rsidRPr="000325AE">
        <w:rPr>
          <w:lang w:val="de-DE"/>
        </w:rPr>
        <w:t xml:space="preserve"> halt </w:t>
      </w:r>
      <w:proofErr w:type="spellStart"/>
      <w:r w:rsidR="00E94E7A" w:rsidRPr="000325AE">
        <w:rPr>
          <w:lang w:val="de-DE"/>
        </w:rPr>
        <w:t>ne</w:t>
      </w:r>
      <w:proofErr w:type="spellEnd"/>
      <w:r w:rsidR="00E94E7A" w:rsidRPr="000325AE">
        <w:rPr>
          <w:lang w:val="de-DE"/>
        </w:rPr>
        <w:t>. [0:03:41.6]</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Und </w:t>
      </w:r>
      <w:r w:rsidR="00015ED8">
        <w:rPr>
          <w:lang w:val="de-DE"/>
        </w:rPr>
        <w:t>MA217KH,</w:t>
      </w:r>
      <w:r w:rsidR="00E94E7A" w:rsidRPr="000325AE">
        <w:rPr>
          <w:lang w:val="de-DE"/>
        </w:rPr>
        <w:t xml:space="preserve"> deine Meinung, ob positiv oder negativ, eine Kritik ist natürlich auch immer willkommen. Was sagst du </w:t>
      </w:r>
      <w:proofErr w:type="gramStart"/>
      <w:r w:rsidR="00E94E7A" w:rsidRPr="000325AE">
        <w:rPr>
          <w:lang w:val="de-DE"/>
        </w:rPr>
        <w:t>zu diesem C</w:t>
      </w:r>
      <w:r w:rsidR="00015ED8">
        <w:rPr>
          <w:lang w:val="de-DE"/>
        </w:rPr>
        <w:t>DR-</w:t>
      </w:r>
      <w:r w:rsidR="00E94E7A" w:rsidRPr="000325AE">
        <w:rPr>
          <w:lang w:val="de-DE"/>
        </w:rPr>
        <w:t>Maßnahmen</w:t>
      </w:r>
      <w:proofErr w:type="gramEnd"/>
      <w:r w:rsidR="00E94E7A" w:rsidRPr="000325AE">
        <w:rPr>
          <w:lang w:val="de-DE"/>
        </w:rPr>
        <w:t>? [0:03:49.3]</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Also ich bin mir jetzt nicht </w:t>
      </w:r>
      <w:proofErr w:type="spellStart"/>
      <w:r w:rsidR="00E94E7A" w:rsidRPr="000325AE">
        <w:rPr>
          <w:lang w:val="de-DE"/>
        </w:rPr>
        <w:t>nicht</w:t>
      </w:r>
      <w:proofErr w:type="spellEnd"/>
      <w:r w:rsidR="00E94E7A" w:rsidRPr="000325AE">
        <w:rPr>
          <w:lang w:val="de-DE"/>
        </w:rPr>
        <w:t xml:space="preserve"> ganz sicher. Und zwar</w:t>
      </w:r>
      <w:r w:rsidR="001B6614">
        <w:rPr>
          <w:lang w:val="de-DE"/>
        </w:rPr>
        <w:t xml:space="preserve"> ..</w:t>
      </w:r>
      <w:r w:rsidR="00E94E7A" w:rsidRPr="000325AE">
        <w:rPr>
          <w:lang w:val="de-DE"/>
        </w:rPr>
        <w:t xml:space="preserve">. Dann denke ich mal, dass ich da was gehört und was gesehen habe im Fernsehen, in den Nachrichten. Einmal war das mit </w:t>
      </w:r>
      <w:r w:rsidR="001B6614">
        <w:rPr>
          <w:lang w:val="de-DE"/>
        </w:rPr>
        <w:t>CDR irgendwie</w:t>
      </w:r>
      <w:r w:rsidR="00E94E7A" w:rsidRPr="000325AE">
        <w:rPr>
          <w:lang w:val="de-DE"/>
        </w:rPr>
        <w:t xml:space="preserve"> Strafen, dass man dann, dass da Strafen verhängt werden können, wenn man</w:t>
      </w:r>
      <w:r w:rsidR="00E94E7A" w:rsidRPr="000325AE">
        <w:rPr>
          <w:lang w:val="de-DE"/>
        </w:rPr>
        <w:t xml:space="preserve"> sich nicht an gewisse Richtlinien hält. Ich habe ich weiß jetzt nicht genau, genau den </w:t>
      </w:r>
      <w:proofErr w:type="spellStart"/>
      <w:r w:rsidR="00E94E7A" w:rsidRPr="000325AE">
        <w:rPr>
          <w:lang w:val="de-DE"/>
        </w:rPr>
        <w:t>den</w:t>
      </w:r>
      <w:proofErr w:type="spellEnd"/>
      <w:r w:rsidR="00E94E7A" w:rsidRPr="000325AE">
        <w:rPr>
          <w:lang w:val="de-DE"/>
        </w:rPr>
        <w:t xml:space="preserve"> Hintergrund und das andere, was ich dann gehört und gesehen habe, da war ich überrascht. Man kann kaufen Zertifikate, Zertifikate von </w:t>
      </w:r>
      <w:r w:rsidR="001B6614">
        <w:rPr>
          <w:lang w:val="de-DE"/>
        </w:rPr>
        <w:t>CDR</w:t>
      </w:r>
      <w:r w:rsidR="00E94E7A" w:rsidRPr="000325AE">
        <w:rPr>
          <w:lang w:val="de-DE"/>
        </w:rPr>
        <w:t>. Ähm, das habe ich gar nic</w:t>
      </w:r>
      <w:r w:rsidR="00E94E7A" w:rsidRPr="000325AE">
        <w:rPr>
          <w:lang w:val="de-DE"/>
        </w:rPr>
        <w:t>ht weiter verstanden, aber es war trotzdem interessant</w:t>
      </w:r>
      <w:r w:rsidR="001B6614">
        <w:rPr>
          <w:lang w:val="de-DE"/>
        </w:rPr>
        <w:t>.</w:t>
      </w:r>
      <w:r w:rsidR="00E94E7A" w:rsidRPr="000325AE">
        <w:rPr>
          <w:lang w:val="de-DE"/>
        </w:rPr>
        <w:t xml:space="preserve"> Und dann hatte ich das aber dann so verstanden. Ähm. Ich bin jetzt vielleicht Landwirt. Also ich wohne in Meckelfeld in, ähm</w:t>
      </w:r>
      <w:r w:rsidR="001B6614">
        <w:rPr>
          <w:lang w:val="de-DE"/>
        </w:rPr>
        <w:t>, d</w:t>
      </w:r>
      <w:r w:rsidR="00E94E7A" w:rsidRPr="000325AE">
        <w:rPr>
          <w:lang w:val="de-DE"/>
        </w:rPr>
        <w:t xml:space="preserve">as ist fast </w:t>
      </w:r>
      <w:proofErr w:type="spellStart"/>
      <w:r w:rsidR="00E94E7A" w:rsidRPr="000325AE">
        <w:rPr>
          <w:lang w:val="de-DE"/>
        </w:rPr>
        <w:t>fast</w:t>
      </w:r>
      <w:proofErr w:type="spellEnd"/>
      <w:r w:rsidR="00E94E7A" w:rsidRPr="000325AE">
        <w:rPr>
          <w:lang w:val="de-DE"/>
        </w:rPr>
        <w:t xml:space="preserve"> in Hamburg. Hier. Aber ist trotzdem Niedersachsen. Und, ä</w:t>
      </w:r>
      <w:r w:rsidR="00E94E7A" w:rsidRPr="000325AE">
        <w:rPr>
          <w:lang w:val="de-DE"/>
        </w:rPr>
        <w:t xml:space="preserve">hm. Bin ich jetzt. Aber das ist ja wieder </w:t>
      </w:r>
      <w:proofErr w:type="spellStart"/>
      <w:r w:rsidR="00E94E7A" w:rsidRPr="000325AE">
        <w:rPr>
          <w:lang w:val="de-DE"/>
        </w:rPr>
        <w:t>wieder</w:t>
      </w:r>
      <w:proofErr w:type="spellEnd"/>
      <w:r w:rsidR="00E94E7A" w:rsidRPr="000325AE">
        <w:rPr>
          <w:lang w:val="de-DE"/>
        </w:rPr>
        <w:t xml:space="preserve"> Ländersache. Da müssen wir uns ja nichts vormachen. Das wissen wir ja. Die ganze Bürokratie, die wir haben. Wir haben 16 Bundesländer. Wenn man noch einen Bund dazu dazunehmen, haben wir 17, dann haben wir 1</w:t>
      </w:r>
      <w:r w:rsidR="00E94E7A" w:rsidRPr="000325AE">
        <w:rPr>
          <w:lang w:val="de-DE"/>
        </w:rPr>
        <w:t xml:space="preserve">7 Formalitäten. Die dann, die müssen sich ja auch verständigen. Das klappt ja sowieso nicht. Das. Das wissen wir. Aber ist ja egal. Auf jeden Fall. Wenn ich jetzt meinen Acker anders bebaue oder mich </w:t>
      </w:r>
      <w:proofErr w:type="spellStart"/>
      <w:r w:rsidR="00E94E7A" w:rsidRPr="000325AE">
        <w:rPr>
          <w:lang w:val="de-DE"/>
        </w:rPr>
        <w:t>mich</w:t>
      </w:r>
      <w:proofErr w:type="spellEnd"/>
      <w:r w:rsidR="00E94E7A" w:rsidRPr="000325AE">
        <w:rPr>
          <w:lang w:val="de-DE"/>
        </w:rPr>
        <w:t xml:space="preserve"> an gewisse Richtlinien nicht halte, dann kann ich Z</w:t>
      </w:r>
      <w:r w:rsidR="00E94E7A" w:rsidRPr="000325AE">
        <w:rPr>
          <w:lang w:val="de-DE"/>
        </w:rPr>
        <w:t>ertifikate kaufen und das dann wieder dann wieder geradebiegen oder sowas. Also ich habe das jetzt etwas salopp ausgeführt und das fand ich, das fand ich eigenartig. [0:05:31.2]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Okay, was sagst du so grundsätzlich? Also wenn man mal diese Zertifikate s</w:t>
      </w:r>
      <w:r w:rsidR="00E94E7A" w:rsidRPr="000325AE">
        <w:rPr>
          <w:lang w:val="de-DE"/>
        </w:rPr>
        <w:t>o ein bisschen zur Seite schieben, aber die Maßnahmen an sich</w:t>
      </w:r>
      <w:r w:rsidR="001B6614">
        <w:rPr>
          <w:lang w:val="de-DE"/>
        </w:rPr>
        <w:t>,</w:t>
      </w:r>
      <w:r w:rsidR="00E94E7A" w:rsidRPr="000325AE">
        <w:rPr>
          <w:lang w:val="de-DE"/>
        </w:rPr>
        <w:t xml:space="preserve"> ist das eine gute Sache, oder wo muss man darauf achten</w:t>
      </w:r>
      <w:r w:rsidR="001B6614">
        <w:rPr>
          <w:lang w:val="de-DE"/>
        </w:rPr>
        <w:t>?</w:t>
      </w:r>
      <w:r w:rsidR="00E94E7A" w:rsidRPr="000325AE">
        <w:rPr>
          <w:lang w:val="de-DE"/>
        </w:rPr>
        <w:t xml:space="preserve"> </w:t>
      </w:r>
      <w:r w:rsidR="001B6614">
        <w:rPr>
          <w:lang w:val="de-DE"/>
        </w:rPr>
        <w:t>O</w:t>
      </w:r>
      <w:r w:rsidR="00E94E7A" w:rsidRPr="000325AE">
        <w:rPr>
          <w:lang w:val="de-DE"/>
        </w:rPr>
        <w:t>der was denkst du da einfach ganz, ganz grob darüber. [0:05:44.4]</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Also das, was ich, die Ausführung, was du uns da gezeigt hast. Du s</w:t>
      </w:r>
      <w:r w:rsidR="00E94E7A" w:rsidRPr="000325AE">
        <w:rPr>
          <w:lang w:val="de-DE"/>
        </w:rPr>
        <w:t xml:space="preserve">agst, es ist ja nur ein kleines Repertoire gewesen. Ich fand das aber trotzdem sehr interessant, auch wenn das wenig war jetzt, </w:t>
      </w:r>
      <w:proofErr w:type="gramStart"/>
      <w:r w:rsidR="00E94E7A" w:rsidRPr="000325AE">
        <w:rPr>
          <w:lang w:val="de-DE"/>
        </w:rPr>
        <w:t>das</w:t>
      </w:r>
      <w:proofErr w:type="gramEnd"/>
      <w:r w:rsidR="00E94E7A" w:rsidRPr="000325AE">
        <w:rPr>
          <w:lang w:val="de-DE"/>
        </w:rPr>
        <w:t xml:space="preserve"> du da ausgeführt hattest. Ähm, na ja, ähm, das ist klar. Wir müssen</w:t>
      </w:r>
      <w:r w:rsidR="001B6614">
        <w:rPr>
          <w:lang w:val="de-DE"/>
        </w:rPr>
        <w:t xml:space="preserve"> … d</w:t>
      </w:r>
      <w:r w:rsidR="00E94E7A" w:rsidRPr="000325AE">
        <w:rPr>
          <w:lang w:val="de-DE"/>
        </w:rPr>
        <w:t>as ist unsere Welt. Das ist unsere Luft, die wir atmen</w:t>
      </w:r>
      <w:r w:rsidR="00E94E7A" w:rsidRPr="000325AE">
        <w:rPr>
          <w:lang w:val="de-DE"/>
        </w:rPr>
        <w:t xml:space="preserve">. Die brauchen wir. Das geht nicht anders. Und ich möchte ja auch, wenn es geht, gute Luft atmen, oder? Auch gesund leben und </w:t>
      </w:r>
      <w:r w:rsidR="001B6614">
        <w:rPr>
          <w:lang w:val="de-DE"/>
        </w:rPr>
        <w:t>in der Hinsicht</w:t>
      </w:r>
      <w:r w:rsidR="00E94E7A" w:rsidRPr="000325AE">
        <w:rPr>
          <w:lang w:val="de-DE"/>
        </w:rPr>
        <w:t xml:space="preserve"> liegt es ja an mir selbst. Das liegt ja an mir selbst, wie ich damit arbeite, wie ich damit umgehe. [0:06:22.0]</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sidR="001B6614">
        <w:rPr>
          <w:lang w:val="de-DE"/>
        </w:rPr>
        <w:t xml:space="preserve">Ja. </w:t>
      </w:r>
      <w:r w:rsidR="00E94E7A" w:rsidRPr="000325AE">
        <w:rPr>
          <w:lang w:val="de-DE"/>
        </w:rPr>
        <w:t xml:space="preserve">Dann nehme ich mal mit. An sich eine gute Sache, aber auch besonders von </w:t>
      </w:r>
      <w:r w:rsidR="001B6614">
        <w:rPr>
          <w:lang w:val="de-DE"/>
        </w:rPr>
        <w:t>OS423SV</w:t>
      </w:r>
      <w:r w:rsidR="00E94E7A" w:rsidRPr="000325AE">
        <w:rPr>
          <w:lang w:val="de-DE"/>
        </w:rPr>
        <w:t xml:space="preserve"> noch mal die Erinnerung daran, dass das nicht widersprüchlich sein darf, dass das das schon, wenn ich das richtig verstanden habe, dann wenn schon konsequent um</w:t>
      </w:r>
      <w:r w:rsidR="00E94E7A" w:rsidRPr="000325AE">
        <w:rPr>
          <w:lang w:val="de-DE"/>
        </w:rPr>
        <w:t>gesetzt wurden, muss nicht an der einen Seite Moor wegmachen und dann wieder eins machen. [0:06:41.0]</w:t>
      </w:r>
    </w:p>
    <w:p w:rsidR="00CD3BC5" w:rsidRPr="000325AE" w:rsidRDefault="000325AE">
      <w:pPr>
        <w:pStyle w:val="MQTranscript"/>
        <w:rPr>
          <w:lang w:val="de-DE"/>
        </w:rPr>
      </w:pPr>
      <w:r>
        <w:rPr>
          <w:b/>
          <w:lang w:val="de-DE"/>
        </w:rPr>
        <w:lastRenderedPageBreak/>
        <w:t>MA217KH</w:t>
      </w:r>
      <w:r w:rsidR="00E94E7A" w:rsidRPr="000325AE">
        <w:rPr>
          <w:b/>
          <w:lang w:val="de-DE"/>
        </w:rPr>
        <w:t>:</w:t>
      </w:r>
      <w:r w:rsidR="00E94E7A" w:rsidRPr="000325AE">
        <w:rPr>
          <w:lang w:val="de-DE"/>
        </w:rPr>
        <w:t xml:space="preserve"> Gut, ja, genau deswegen meinte ich ja, dass ich mir dann Zertifikate kaufen kann, also dass ich mich dann recht rechtfertigen kann damit. Ja, das wäre</w:t>
      </w:r>
      <w:r w:rsidR="00E94E7A" w:rsidRPr="000325AE">
        <w:rPr>
          <w:lang w:val="de-DE"/>
        </w:rPr>
        <w:t xml:space="preserve"> für mich ein Widerspruch</w:t>
      </w:r>
      <w:r w:rsidR="001B6614">
        <w:rPr>
          <w:lang w:val="de-DE"/>
        </w:rPr>
        <w:t xml:space="preserve"> d</w:t>
      </w:r>
      <w:r w:rsidR="00E94E7A" w:rsidRPr="000325AE">
        <w:rPr>
          <w:lang w:val="de-DE"/>
        </w:rPr>
        <w:t>ann</w:t>
      </w:r>
      <w:r w:rsidR="00E94E7A" w:rsidRPr="000325AE">
        <w:rPr>
          <w:lang w:val="de-DE"/>
        </w:rPr>
        <w:t>. [0:06:53.4]</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Ja. Also auch nicht solche Schlupflöcher, dass man sich eine weiße Weste kaufen darf. </w:t>
      </w:r>
      <w:r w:rsidR="00E94E7A" w:rsidRPr="000325AE">
        <w:rPr>
          <w:lang w:val="de-DE"/>
        </w:rPr>
        <w:t>[0:06:58.0]</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1B6614" w:rsidRPr="000325AE">
        <w:rPr>
          <w:lang w:val="de-DE"/>
        </w:rPr>
        <w:t>Korrekt</w:t>
      </w:r>
      <w:r w:rsidR="001B6614">
        <w:rPr>
          <w:lang w:val="de-DE"/>
        </w:rPr>
        <w:t>, g</w:t>
      </w:r>
      <w:r w:rsidR="00E94E7A" w:rsidRPr="000325AE">
        <w:rPr>
          <w:lang w:val="de-DE"/>
        </w:rPr>
        <w:t xml:space="preserve">enau. </w:t>
      </w:r>
      <w:r w:rsidR="00E94E7A" w:rsidRPr="000325AE">
        <w:rPr>
          <w:lang w:val="de-DE"/>
        </w:rPr>
        <w:t>[0:06:59.0]</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Gut, gucken wir mal weiter. Und zwar wollen wir uns noch einmal</w:t>
      </w:r>
      <w:r w:rsidR="001B6614">
        <w:rPr>
          <w:lang w:val="de-DE"/>
        </w:rPr>
        <w:t xml:space="preserve"> …</w:t>
      </w:r>
      <w:r w:rsidR="00E94E7A" w:rsidRPr="000325AE">
        <w:rPr>
          <w:lang w:val="de-DE"/>
        </w:rPr>
        <w:t xml:space="preserve"> </w:t>
      </w:r>
      <w:r w:rsidR="001B6614">
        <w:rPr>
          <w:lang w:val="de-DE"/>
        </w:rPr>
        <w:t>d</w:t>
      </w:r>
      <w:r w:rsidR="00E94E7A" w:rsidRPr="000325AE">
        <w:rPr>
          <w:lang w:val="de-DE"/>
        </w:rPr>
        <w:t>ie sieben einzelnen Maßnahmen im Detail noch ein bisschen anschauen. Und das machen wir folgendermaßen. Habe ich das hier vorbereitet</w:t>
      </w:r>
      <w:r w:rsidR="001B6614">
        <w:rPr>
          <w:lang w:val="de-DE"/>
        </w:rPr>
        <w:t>.</w:t>
      </w:r>
      <w:r w:rsidR="00E94E7A" w:rsidRPr="000325AE">
        <w:rPr>
          <w:lang w:val="de-DE"/>
        </w:rPr>
        <w:t xml:space="preserve"> Da ist einmal rechts die sieben Maßnahmen wie eben vorgestellt und links</w:t>
      </w:r>
      <w:r w:rsidR="00A865FB">
        <w:rPr>
          <w:lang w:val="de-DE"/>
        </w:rPr>
        <w:t xml:space="preserve"> e</w:t>
      </w:r>
      <w:r w:rsidR="00E94E7A" w:rsidRPr="000325AE">
        <w:rPr>
          <w:lang w:val="de-DE"/>
        </w:rPr>
        <w:t>ine Skala von 0 bis 10</w:t>
      </w:r>
      <w:r w:rsidR="00A865FB">
        <w:rPr>
          <w:lang w:val="de-DE"/>
        </w:rPr>
        <w:t>.</w:t>
      </w:r>
      <w:r w:rsidR="00E94E7A" w:rsidRPr="000325AE">
        <w:rPr>
          <w:lang w:val="de-DE"/>
        </w:rPr>
        <w:t xml:space="preserve"> </w:t>
      </w:r>
      <w:r w:rsidR="00A865FB">
        <w:rPr>
          <w:lang w:val="de-DE"/>
        </w:rPr>
        <w:t>N</w:t>
      </w:r>
      <w:r w:rsidR="00E94E7A" w:rsidRPr="000325AE">
        <w:rPr>
          <w:lang w:val="de-DE"/>
        </w:rPr>
        <w:t xml:space="preserve">ull heißt unwichtig. </w:t>
      </w:r>
      <w:r w:rsidR="00E94E7A" w:rsidRPr="000325AE">
        <w:rPr>
          <w:lang w:val="de-DE"/>
        </w:rPr>
        <w:t xml:space="preserve">Zehn </w:t>
      </w:r>
      <w:proofErr w:type="spellStart"/>
      <w:r w:rsidR="00E94E7A" w:rsidRPr="000325AE">
        <w:rPr>
          <w:lang w:val="de-DE"/>
        </w:rPr>
        <w:t>zehn</w:t>
      </w:r>
      <w:proofErr w:type="spellEnd"/>
      <w:r w:rsidR="00E94E7A" w:rsidRPr="000325AE">
        <w:rPr>
          <w:lang w:val="de-DE"/>
        </w:rPr>
        <w:t xml:space="preserve"> heißt am wichtigsten am besten. Und da machen wir jetzt Folgendes</w:t>
      </w:r>
      <w:r w:rsidR="00A865FB">
        <w:rPr>
          <w:lang w:val="de-DE"/>
        </w:rPr>
        <w:t>:</w:t>
      </w:r>
      <w:r w:rsidR="00E94E7A" w:rsidRPr="000325AE">
        <w:rPr>
          <w:lang w:val="de-DE"/>
        </w:rPr>
        <w:t xml:space="preserve"> Da bringen wir jetzt hier die sieben Maßnahmen in eine Reihenfolge. Welche davon sind die besten, </w:t>
      </w:r>
      <w:r w:rsidR="00A865FB">
        <w:rPr>
          <w:lang w:val="de-DE"/>
        </w:rPr>
        <w:t>d</w:t>
      </w:r>
      <w:r w:rsidR="00E94E7A" w:rsidRPr="000325AE">
        <w:rPr>
          <w:lang w:val="de-DE"/>
        </w:rPr>
        <w:t>ie wichtigsten? Welche davon sind eher weniger wichtig, weniger gut? [0:07:40.5]</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r w:rsidR="0025428A">
        <w:rPr>
          <w:lang w:val="de-DE"/>
        </w:rPr>
        <w:t>Wir</w:t>
      </w:r>
      <w:r w:rsidR="0025428A" w:rsidRPr="000325AE">
        <w:rPr>
          <w:lang w:val="de-DE"/>
        </w:rPr>
        <w:t xml:space="preserve"> einigen uns oder jeder</w:t>
      </w:r>
      <w:r w:rsidR="0025428A">
        <w:rPr>
          <w:lang w:val="de-DE"/>
        </w:rPr>
        <w:t>, j</w:t>
      </w:r>
      <w:r w:rsidR="00E94E7A" w:rsidRPr="000325AE">
        <w:rPr>
          <w:lang w:val="de-DE"/>
        </w:rPr>
        <w:t xml:space="preserve">eder seine eigene Einschätzung? </w:t>
      </w:r>
      <w:r w:rsidR="00E94E7A" w:rsidRPr="000325AE">
        <w:rPr>
          <w:lang w:val="de-DE"/>
        </w:rPr>
        <w:t>[0:07:46.7]</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sidR="0025428A" w:rsidRPr="000325AE">
        <w:rPr>
          <w:lang w:val="de-DE"/>
        </w:rPr>
        <w:t>Nee, das</w:t>
      </w:r>
      <w:r w:rsidR="0025428A">
        <w:rPr>
          <w:lang w:val="de-DE"/>
        </w:rPr>
        <w:t xml:space="preserve"> m</w:t>
      </w:r>
      <w:r w:rsidR="00E94E7A" w:rsidRPr="000325AE">
        <w:rPr>
          <w:lang w:val="de-DE"/>
        </w:rPr>
        <w:t xml:space="preserve">achen wir zusammen. Also wir. Idealerweise habt ihr ähnliche Meinungen, ansonsten streiten wir einfach, bis wir eine Reihenfolge haben. Gut. Da </w:t>
      </w:r>
      <w:r w:rsidR="00E94E7A" w:rsidRPr="000325AE">
        <w:rPr>
          <w:lang w:val="de-DE"/>
        </w:rPr>
        <w:t xml:space="preserve">müsst ihr natürlich auch erstmal überlegen, was ist eigentlich, </w:t>
      </w:r>
      <w:r w:rsidR="0025428A">
        <w:rPr>
          <w:lang w:val="de-DE"/>
        </w:rPr>
        <w:t>w</w:t>
      </w:r>
      <w:r w:rsidR="00E94E7A" w:rsidRPr="000325AE">
        <w:rPr>
          <w:lang w:val="de-DE"/>
        </w:rPr>
        <w:t>as macht so eine Maßnahme überhaupt gut? Was, was? Woran kann man das messen? [0:08:07.0]</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r w:rsidR="0025428A" w:rsidRPr="000325AE">
        <w:rPr>
          <w:lang w:val="de-DE"/>
        </w:rPr>
        <w:t>Ja, also ich finde</w:t>
      </w:r>
      <w:r w:rsidR="0025428A">
        <w:rPr>
          <w:lang w:val="de-DE"/>
        </w:rPr>
        <w:t xml:space="preserve"> d</w:t>
      </w:r>
      <w:r w:rsidR="00E94E7A" w:rsidRPr="000325AE">
        <w:rPr>
          <w:lang w:val="de-DE"/>
        </w:rPr>
        <w:t>en Anbau von Hülsenfrüchten finde ich zum Beispiel schon seh</w:t>
      </w:r>
      <w:r w:rsidR="00E94E7A" w:rsidRPr="000325AE">
        <w:rPr>
          <w:lang w:val="de-DE"/>
        </w:rPr>
        <w:t xml:space="preserve">r gut. Den würde ich sehr, sehr hoch legen. Also nicht ganz oben, aber den finde ich, würde ich so schon hinlegen, weil das ja für die Ernährung auch wichtig ist und man würde von der Massentierhaltung runterkommen. Das heißt, das Klima wird geschont, man </w:t>
      </w:r>
      <w:r w:rsidR="00E94E7A" w:rsidRPr="000325AE">
        <w:rPr>
          <w:lang w:val="de-DE"/>
        </w:rPr>
        <w:t>hat natürliches Düngemittel. Ähm, also das würde ich schon sehr weit oben legen, weil es ein sehr hoher Nutzen ist für Mensch, Tier und Umwelt. [0:08:35.3]</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Acht auf acht zum Beispiel. [0:08:37.1]</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Ja, genau. Bin ich. Bin ich bei dir</w:t>
      </w:r>
      <w:r w:rsidR="000A7E22">
        <w:rPr>
          <w:lang w:val="de-DE"/>
        </w:rPr>
        <w:t>.</w:t>
      </w:r>
      <w:r w:rsidR="00E94E7A" w:rsidRPr="000325AE">
        <w:rPr>
          <w:lang w:val="de-DE"/>
        </w:rPr>
        <w:t xml:space="preserve"> [0:08:39.1]</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Acht? Ja, dann. Dann machen wir das doch direkt, ne? Auf die Acht. Wir können auch immer noch, wenn wir sagen das passt auch nicht immer noch ändern. </w:t>
      </w:r>
      <w:r w:rsidR="00E94E7A" w:rsidRPr="000325AE">
        <w:rPr>
          <w:lang w:val="de-DE"/>
        </w:rPr>
        <w:t>[0:08:47.4]</w:t>
      </w:r>
    </w:p>
    <w:p w:rsidR="00CD3BC5" w:rsidRPr="001B6614"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r w:rsidR="000A7E22" w:rsidRPr="000325AE">
        <w:rPr>
          <w:lang w:val="de-DE"/>
        </w:rPr>
        <w:t xml:space="preserve">Ja genau. </w:t>
      </w:r>
      <w:r w:rsidR="000A7E22">
        <w:rPr>
          <w:lang w:val="de-DE"/>
        </w:rPr>
        <w:t xml:space="preserve"> </w:t>
      </w:r>
      <w:r w:rsidR="00E94E7A" w:rsidRPr="000325AE">
        <w:rPr>
          <w:lang w:val="de-DE"/>
        </w:rPr>
        <w:t xml:space="preserve">Ist ja nur so meine Einschätzung jetzt. Und äh ja, er hat ja auch. </w:t>
      </w:r>
      <w:r w:rsidR="00E94E7A" w:rsidRPr="001B6614">
        <w:rPr>
          <w:lang w:val="de-DE"/>
        </w:rPr>
        <w:t>Fand das auc</w:t>
      </w:r>
      <w:r w:rsidR="00E94E7A" w:rsidRPr="001B6614">
        <w:rPr>
          <w:lang w:val="de-DE"/>
        </w:rPr>
        <w:t>h ganz</w:t>
      </w:r>
      <w:r w:rsidR="00E94E7A" w:rsidRPr="001B6614">
        <w:rPr>
          <w:lang w:val="de-DE"/>
        </w:rPr>
        <w:t>. [0:08:52.3]</w:t>
      </w:r>
    </w:p>
    <w:p w:rsidR="00CD3BC5" w:rsidRPr="000325AE" w:rsidRDefault="000325AE">
      <w:pPr>
        <w:pStyle w:val="MQTranscript"/>
        <w:rPr>
          <w:lang w:val="de-DE"/>
        </w:rPr>
      </w:pPr>
      <w:r w:rsidRPr="000325AE">
        <w:rPr>
          <w:b/>
          <w:lang w:val="de-DE"/>
        </w:rPr>
        <w:lastRenderedPageBreak/>
        <w:t>MODERATION</w:t>
      </w:r>
      <w:r w:rsidR="00E94E7A" w:rsidRPr="000325AE">
        <w:rPr>
          <w:b/>
          <w:lang w:val="de-DE"/>
        </w:rPr>
        <w:t>:</w:t>
      </w:r>
      <w:r w:rsidR="00E94E7A" w:rsidRPr="000325AE">
        <w:rPr>
          <w:lang w:val="de-DE"/>
        </w:rPr>
        <w:t xml:space="preserve"> </w:t>
      </w:r>
      <w:r w:rsidR="000A7E22" w:rsidRPr="000A7E22">
        <w:rPr>
          <w:lang w:val="de-DE"/>
        </w:rPr>
        <w:t>MA217KH</w:t>
      </w:r>
      <w:r w:rsidR="000A7E22">
        <w:rPr>
          <w:lang w:val="de-DE"/>
        </w:rPr>
        <w:t>,</w:t>
      </w:r>
      <w:r w:rsidR="000A7E22" w:rsidRPr="000A7E22">
        <w:rPr>
          <w:lang w:val="de-DE"/>
        </w:rPr>
        <w:t xml:space="preserve"> </w:t>
      </w:r>
      <w:r w:rsidR="000A7E22">
        <w:rPr>
          <w:lang w:val="de-DE"/>
        </w:rPr>
        <w:t>k</w:t>
      </w:r>
      <w:r w:rsidR="00E94E7A" w:rsidRPr="000325AE">
        <w:rPr>
          <w:lang w:val="de-DE"/>
        </w:rPr>
        <w:t xml:space="preserve">annst du da noch was hinzufügen zu dem, was </w:t>
      </w:r>
      <w:r w:rsidR="001B6614">
        <w:rPr>
          <w:lang w:val="de-DE"/>
        </w:rPr>
        <w:t>OS423SV</w:t>
      </w:r>
      <w:r w:rsidR="00E94E7A" w:rsidRPr="000325AE">
        <w:rPr>
          <w:lang w:val="de-DE"/>
        </w:rPr>
        <w:t xml:space="preserve"> dazu gesagt hat? Zum Thema Hülsenfrüchte? [0:08:56.5]</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Nö, das ist genau meine ist auch das betrifft auch meine Meinung ist genau richtig so! [0:09:01.7]</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Gut, dann darf</w:t>
      </w:r>
      <w:r w:rsidR="00E94E7A" w:rsidRPr="000325AE">
        <w:rPr>
          <w:lang w:val="de-DE"/>
        </w:rPr>
        <w:t>st du aber auch direkt weitermachen. Was? Womit machen wir weiter? Was kannst du hier noch einordnen? Äh. [0:09:08.3]</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Genau. Und zwar </w:t>
      </w:r>
      <w:proofErr w:type="spellStart"/>
      <w:r w:rsidR="00E94E7A" w:rsidRPr="000325AE">
        <w:rPr>
          <w:lang w:val="de-DE"/>
        </w:rPr>
        <w:t>Kurzumtriebsplantagen</w:t>
      </w:r>
      <w:proofErr w:type="spellEnd"/>
      <w:r w:rsidR="00E94E7A" w:rsidRPr="000325AE">
        <w:rPr>
          <w:lang w:val="de-DE"/>
        </w:rPr>
        <w:t>. Das sind noch schnell wachsende Bäume, glaube ich. Sagtest du? [0:09:16.8]</w:t>
      </w:r>
    </w:p>
    <w:p w:rsidR="00CD3BC5" w:rsidRPr="000325AE" w:rsidRDefault="000A7E22">
      <w:pPr>
        <w:pStyle w:val="MQTranscript"/>
        <w:rPr>
          <w:lang w:val="de-DE"/>
        </w:rPr>
      </w:pPr>
      <w:r w:rsidRPr="000325AE">
        <w:rPr>
          <w:b/>
          <w:lang w:val="de-DE"/>
        </w:rPr>
        <w:t>MODERATION</w:t>
      </w:r>
      <w:r w:rsidR="00E94E7A" w:rsidRPr="000325AE">
        <w:rPr>
          <w:b/>
          <w:lang w:val="de-DE"/>
        </w:rPr>
        <w:t>:</w:t>
      </w:r>
      <w:r w:rsidR="00E94E7A" w:rsidRPr="000325AE">
        <w:rPr>
          <w:lang w:val="de-DE"/>
        </w:rPr>
        <w:t xml:space="preserve"> Ja. [0:09:19.2]</w:t>
      </w:r>
    </w:p>
    <w:p w:rsidR="00CD3BC5" w:rsidRDefault="000325AE">
      <w:pPr>
        <w:pStyle w:val="MQTranscript"/>
      </w:pPr>
      <w:r>
        <w:rPr>
          <w:b/>
          <w:lang w:val="de-DE"/>
        </w:rPr>
        <w:t>MA217KH</w:t>
      </w:r>
      <w:r w:rsidR="00E94E7A" w:rsidRPr="000325AE">
        <w:rPr>
          <w:b/>
          <w:lang w:val="de-DE"/>
        </w:rPr>
        <w:t>:</w:t>
      </w:r>
      <w:r w:rsidR="00E94E7A" w:rsidRPr="000325AE">
        <w:rPr>
          <w:lang w:val="de-DE"/>
        </w:rPr>
        <w:t xml:space="preserve"> Also, das fand ich gar nicht so schlecht, weil dann schützt man auch wiederum andere Bäume. Und wenn man jetzt daraus, ähm, Papier oder Möbel</w:t>
      </w:r>
      <w:r w:rsidR="000A7E22">
        <w:rPr>
          <w:lang w:val="de-DE"/>
        </w:rPr>
        <w:t xml:space="preserve"> e</w:t>
      </w:r>
      <w:r w:rsidR="00E94E7A" w:rsidRPr="000325AE">
        <w:rPr>
          <w:lang w:val="de-DE"/>
        </w:rPr>
        <w:t xml:space="preserve">rschaffen kann, sage ich </w:t>
      </w:r>
      <w:r w:rsidR="000A7E22">
        <w:rPr>
          <w:lang w:val="de-DE"/>
        </w:rPr>
        <w:t>mir</w:t>
      </w:r>
      <w:r w:rsidR="00E94E7A" w:rsidRPr="000325AE">
        <w:rPr>
          <w:lang w:val="de-DE"/>
        </w:rPr>
        <w:t xml:space="preserve">. Wir brauchen ja Möbel und auch Papier gibt es immer noch. Es gibt immer noch </w:t>
      </w:r>
      <w:r w:rsidR="00E94E7A" w:rsidRPr="000325AE">
        <w:rPr>
          <w:lang w:val="de-DE"/>
        </w:rPr>
        <w:t>Leute, die auf Papier schreiben, auch wenn wir jetzt digital leben. Trotzdem ist das so. Also das ist jetzt meine</w:t>
      </w:r>
      <w:r w:rsidR="00CE4445">
        <w:rPr>
          <w:lang w:val="de-DE"/>
        </w:rPr>
        <w:t xml:space="preserve"> … d</w:t>
      </w:r>
      <w:r w:rsidR="00E94E7A" w:rsidRPr="000325AE">
        <w:rPr>
          <w:lang w:val="de-DE"/>
        </w:rPr>
        <w:t xml:space="preserve">as Ganze ist ja subjektiv. </w:t>
      </w:r>
      <w:proofErr w:type="spellStart"/>
      <w:r w:rsidR="00E94E7A" w:rsidRPr="000325AE">
        <w:rPr>
          <w:lang w:val="de-DE"/>
        </w:rPr>
        <w:t>Kurzumtriebsplantagen</w:t>
      </w:r>
      <w:proofErr w:type="spellEnd"/>
      <w:r w:rsidR="00E94E7A" w:rsidRPr="000325AE">
        <w:rPr>
          <w:lang w:val="de-DE"/>
        </w:rPr>
        <w:t xml:space="preserve"> würde ich auf</w:t>
      </w:r>
      <w:r w:rsidR="00CE4445">
        <w:rPr>
          <w:lang w:val="de-DE"/>
        </w:rPr>
        <w:t xml:space="preserve"> ..</w:t>
      </w:r>
      <w:r w:rsidR="00E94E7A" w:rsidRPr="000325AE">
        <w:rPr>
          <w:lang w:val="de-DE"/>
        </w:rPr>
        <w:t xml:space="preserve">. Ja, würde ich auf sechs platzieren. </w:t>
      </w:r>
      <w:r w:rsidR="00E94E7A">
        <w:t>[0:09:54.5]</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Dann hören wir uns </w:t>
      </w:r>
      <w:r w:rsidR="001B6614">
        <w:rPr>
          <w:lang w:val="de-DE"/>
        </w:rPr>
        <w:t>OS423SV</w:t>
      </w:r>
      <w:r w:rsidR="00E94E7A" w:rsidRPr="000325AE">
        <w:rPr>
          <w:lang w:val="de-DE"/>
        </w:rPr>
        <w:t xml:space="preserve"> an! Wie kannst du da. Inwiefern kannst du zustimmen? Was kannst du noch hinzufügen oder wo</w:t>
      </w:r>
      <w:r w:rsidR="00CE4445">
        <w:rPr>
          <w:lang w:val="de-DE"/>
        </w:rPr>
        <w:t xml:space="preserve"> hast du e</w:t>
      </w:r>
      <w:r w:rsidR="00E94E7A" w:rsidRPr="000325AE">
        <w:rPr>
          <w:lang w:val="de-DE"/>
        </w:rPr>
        <w:t>ine andere Meinung? [0:10:01.7]</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Ja, ähm. Ich fand das. Am Anfang fand ich das gar nicht so, so ganz hoch oder so wichtig. Ähm, allerdings das was du</w:t>
      </w:r>
      <w:r w:rsidR="00CE4445">
        <w:rPr>
          <w:lang w:val="de-DE"/>
        </w:rPr>
        <w:t>,</w:t>
      </w:r>
      <w:r w:rsidR="00E94E7A" w:rsidRPr="000325AE">
        <w:rPr>
          <w:lang w:val="de-DE"/>
        </w:rPr>
        <w:t xml:space="preserve"> </w:t>
      </w:r>
      <w:r w:rsidR="00015ED8">
        <w:rPr>
          <w:lang w:val="de-DE"/>
        </w:rPr>
        <w:t>MA217KH</w:t>
      </w:r>
      <w:r w:rsidR="00CE4445">
        <w:rPr>
          <w:lang w:val="de-DE"/>
        </w:rPr>
        <w:t>,</w:t>
      </w:r>
      <w:r w:rsidR="00E94E7A" w:rsidRPr="000325AE">
        <w:rPr>
          <w:lang w:val="de-DE"/>
        </w:rPr>
        <w:t xml:space="preserve"> erzäh</w:t>
      </w:r>
      <w:r w:rsidR="00E94E7A" w:rsidRPr="000325AE">
        <w:rPr>
          <w:lang w:val="de-DE"/>
        </w:rPr>
        <w:t>lt ha</w:t>
      </w:r>
      <w:r w:rsidR="00CE4445">
        <w:rPr>
          <w:lang w:val="de-DE"/>
        </w:rPr>
        <w:t>s</w:t>
      </w:r>
      <w:r w:rsidR="00E94E7A" w:rsidRPr="000325AE">
        <w:rPr>
          <w:lang w:val="de-DE"/>
        </w:rPr>
        <w:t>t und so, ähm, ähm, mit Papier, Möbel und im Gegenzug, wenn ich dann auch die Hintergedanken so habe, dass viele Wälder in Europa, ähm, ähm, im Ostblock, in Amerika, Südamerika überall gefällt werden, für die Möbel, für Papier und dieses ganze. Ich gl</w:t>
      </w:r>
      <w:r w:rsidR="00E94E7A" w:rsidRPr="000325AE">
        <w:rPr>
          <w:lang w:val="de-DE"/>
        </w:rPr>
        <w:t xml:space="preserve">aube, dann ist es kontraproduktiv, wenn man die die Aufforstung, die ja sehr </w:t>
      </w:r>
      <w:proofErr w:type="spellStart"/>
      <w:r w:rsidR="00E94E7A" w:rsidRPr="000325AE">
        <w:rPr>
          <w:lang w:val="de-DE"/>
        </w:rPr>
        <w:t>sehr</w:t>
      </w:r>
      <w:proofErr w:type="spellEnd"/>
      <w:r w:rsidR="00E94E7A" w:rsidRPr="000325AE">
        <w:rPr>
          <w:lang w:val="de-DE"/>
        </w:rPr>
        <w:t xml:space="preserve"> wichtig ist, aber die dafür nimmt um jetzt Möbel und </w:t>
      </w:r>
      <w:proofErr w:type="spellStart"/>
      <w:r w:rsidR="00E94E7A" w:rsidRPr="000325AE">
        <w:rPr>
          <w:lang w:val="de-DE"/>
        </w:rPr>
        <w:t>und</w:t>
      </w:r>
      <w:proofErr w:type="spellEnd"/>
      <w:r w:rsidR="00E94E7A" w:rsidRPr="000325AE">
        <w:rPr>
          <w:lang w:val="de-DE"/>
        </w:rPr>
        <w:t xml:space="preserve"> Papier herzustellen. [0:10:48.5]</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450932">
        <w:rPr>
          <w:lang w:val="de-DE"/>
        </w:rPr>
        <w:t>Als Alternative</w:t>
      </w:r>
      <w:r w:rsidR="00E94E7A" w:rsidRPr="000325AE">
        <w:rPr>
          <w:lang w:val="de-DE"/>
        </w:rPr>
        <w:t>. [0:10:49.4]</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Genau, genau. Also man hat ein kurzfristiges Mittel und das ist ein Zweck für diese, diese Bäume. Also ich würde das auch schon hochlegen und ich würde das. Solange die Papierindustrie da ist und die </w:t>
      </w:r>
      <w:proofErr w:type="gramStart"/>
      <w:r w:rsidR="00E94E7A" w:rsidRPr="000325AE">
        <w:rPr>
          <w:lang w:val="de-DE"/>
        </w:rPr>
        <w:t>die Recycling</w:t>
      </w:r>
      <w:proofErr w:type="gramEnd"/>
      <w:r w:rsidR="00E94E7A" w:rsidRPr="000325AE">
        <w:rPr>
          <w:lang w:val="de-DE"/>
        </w:rPr>
        <w:t xml:space="preserve"> da noch nicht so richtig hinterherkommt, </w:t>
      </w:r>
      <w:r w:rsidR="00E94E7A" w:rsidRPr="000325AE">
        <w:rPr>
          <w:lang w:val="de-DE"/>
        </w:rPr>
        <w:t>würde ich das tatsächlich auch entweder sechs oder sieben legen. Ich glaube, das können wir nachher noch ein bisschen schieben. Aber ich würde es auch jetzt auch irgendwo da oben noch mit reinpacken. [0:11:17.2]</w:t>
      </w:r>
    </w:p>
    <w:p w:rsidR="00CD3BC5" w:rsidRPr="000325AE" w:rsidRDefault="000325AE">
      <w:pPr>
        <w:pStyle w:val="MQTranscript"/>
        <w:rPr>
          <w:lang w:val="de-DE"/>
        </w:rPr>
      </w:pPr>
      <w:r>
        <w:rPr>
          <w:b/>
          <w:lang w:val="de-DE"/>
        </w:rPr>
        <w:lastRenderedPageBreak/>
        <w:t>MA217KH</w:t>
      </w:r>
      <w:r w:rsidR="00E94E7A" w:rsidRPr="000325AE">
        <w:rPr>
          <w:b/>
          <w:lang w:val="de-DE"/>
        </w:rPr>
        <w:t>:</w:t>
      </w:r>
      <w:r w:rsidR="00E94E7A" w:rsidRPr="000325AE">
        <w:rPr>
          <w:lang w:val="de-DE"/>
        </w:rPr>
        <w:t xml:space="preserve"> Ja, von mir aus kann es einfach auf sieb</w:t>
      </w:r>
      <w:r w:rsidR="00E94E7A" w:rsidRPr="000325AE">
        <w:rPr>
          <w:lang w:val="de-DE"/>
        </w:rPr>
        <w:t>en machen. [0:11:19.0]</w:t>
      </w:r>
    </w:p>
    <w:p w:rsidR="00CD3BC5" w:rsidRPr="00847F4E" w:rsidRDefault="000325AE">
      <w:pPr>
        <w:pStyle w:val="MQTranscript"/>
        <w:rPr>
          <w:lang w:val="de-DE"/>
        </w:rPr>
      </w:pPr>
      <w:r w:rsidRPr="00847F4E">
        <w:rPr>
          <w:b/>
          <w:lang w:val="de-DE"/>
        </w:rPr>
        <w:t>OS423SV</w:t>
      </w:r>
      <w:r w:rsidR="00E94E7A" w:rsidRPr="00847F4E">
        <w:rPr>
          <w:b/>
          <w:lang w:val="de-DE"/>
        </w:rPr>
        <w:t>:</w:t>
      </w:r>
      <w:r w:rsidR="00E94E7A" w:rsidRPr="00847F4E">
        <w:rPr>
          <w:lang w:val="de-DE"/>
        </w:rPr>
        <w:t xml:space="preserve"> </w:t>
      </w:r>
      <w:r w:rsidR="00847F4E" w:rsidRPr="000325AE">
        <w:rPr>
          <w:lang w:val="de-DE"/>
        </w:rPr>
        <w:t>Genau da mach ich das</w:t>
      </w:r>
      <w:r w:rsidR="00847F4E" w:rsidRPr="00847F4E">
        <w:rPr>
          <w:lang w:val="de-DE"/>
        </w:rPr>
        <w:t>,</w:t>
      </w:r>
      <w:r w:rsidR="00847F4E">
        <w:rPr>
          <w:lang w:val="de-DE"/>
        </w:rPr>
        <w:t xml:space="preserve"> </w:t>
      </w:r>
      <w:r w:rsidR="00E94E7A" w:rsidRPr="00847F4E">
        <w:rPr>
          <w:lang w:val="de-DE"/>
        </w:rPr>
        <w:t>Sieben</w:t>
      </w:r>
      <w:r w:rsidR="00847F4E" w:rsidRPr="00847F4E">
        <w:rPr>
          <w:lang w:val="de-DE"/>
        </w:rPr>
        <w:t>, g</w:t>
      </w:r>
      <w:r w:rsidR="00E94E7A" w:rsidRPr="00847F4E">
        <w:rPr>
          <w:lang w:val="de-DE"/>
        </w:rPr>
        <w:t>enau. [0:11:20.9]</w:t>
      </w:r>
    </w:p>
    <w:p w:rsidR="00CD3BC5" w:rsidRPr="000325AE" w:rsidRDefault="000325AE" w:rsidP="00847F4E">
      <w:pPr>
        <w:pStyle w:val="MQTranscript"/>
        <w:rPr>
          <w:lang w:val="de-DE"/>
        </w:rPr>
      </w:pPr>
      <w:r w:rsidRPr="000325AE">
        <w:rPr>
          <w:b/>
          <w:lang w:val="de-DE"/>
        </w:rPr>
        <w:t>MODERATION</w:t>
      </w:r>
      <w:r w:rsidR="00E94E7A" w:rsidRPr="000325AE">
        <w:rPr>
          <w:b/>
          <w:lang w:val="de-DE"/>
        </w:rPr>
        <w:t>:</w:t>
      </w:r>
      <w:r w:rsidR="00E94E7A" w:rsidRPr="000325AE">
        <w:rPr>
          <w:lang w:val="de-DE"/>
        </w:rPr>
        <w:t xml:space="preserve"> Okay, dann machen wir das hier auf die Sieben. </w:t>
      </w:r>
      <w:r w:rsidR="00847F4E" w:rsidRPr="00847F4E">
        <w:rPr>
          <w:lang w:val="de-DE"/>
        </w:rPr>
        <w:t>Gut</w:t>
      </w:r>
      <w:r w:rsidR="00847F4E" w:rsidRPr="00847F4E">
        <w:rPr>
          <w:lang w:val="de-DE"/>
        </w:rPr>
        <w:t xml:space="preserve">. </w:t>
      </w:r>
      <w:r w:rsidR="00E94E7A" w:rsidRPr="000325AE">
        <w:rPr>
          <w:lang w:val="de-DE"/>
        </w:rPr>
        <w:t>Dann schauen wir weiter. Sollen wir vielleicht direkt die Aufforstung machen</w:t>
      </w:r>
      <w:r w:rsidR="00E94E7A" w:rsidRPr="000325AE">
        <w:rPr>
          <w:lang w:val="de-DE"/>
        </w:rPr>
        <w:t>? Hast du auch gerade schon erwähnt. Aufforstung</w:t>
      </w:r>
      <w:r w:rsidR="00847F4E">
        <w:rPr>
          <w:lang w:val="de-DE"/>
        </w:rPr>
        <w:t>.</w:t>
      </w:r>
      <w:r w:rsidR="00E94E7A" w:rsidRPr="000325AE">
        <w:rPr>
          <w:lang w:val="de-DE"/>
        </w:rPr>
        <w:t xml:space="preserve"> Was ist da das Gute daran? Muss man da vielleicht ein bisschen aufpassen? Und wo sehen wir das ein? [0:11:44.0]</w:t>
      </w:r>
    </w:p>
    <w:p w:rsidR="00CD3BC5" w:rsidRPr="00856081"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r w:rsidR="00847F4E" w:rsidRPr="000325AE">
        <w:rPr>
          <w:lang w:val="de-DE"/>
        </w:rPr>
        <w:t>Ja</w:t>
      </w:r>
      <w:r w:rsidR="00847F4E">
        <w:rPr>
          <w:lang w:val="de-DE"/>
        </w:rPr>
        <w:t xml:space="preserve">. </w:t>
      </w:r>
      <w:r w:rsidR="00E94E7A" w:rsidRPr="000325AE">
        <w:rPr>
          <w:lang w:val="de-DE"/>
        </w:rPr>
        <w:t xml:space="preserve">Also die Aufforstung ist </w:t>
      </w:r>
      <w:proofErr w:type="spellStart"/>
      <w:r w:rsidR="00E94E7A" w:rsidRPr="000325AE">
        <w:rPr>
          <w:lang w:val="de-DE"/>
        </w:rPr>
        <w:t>ist</w:t>
      </w:r>
      <w:proofErr w:type="spellEnd"/>
      <w:r w:rsidR="00E94E7A" w:rsidRPr="000325AE">
        <w:rPr>
          <w:lang w:val="de-DE"/>
        </w:rPr>
        <w:t xml:space="preserve"> ganz klar. Es ist es wichtig ist die die </w:t>
      </w:r>
      <w:r w:rsidR="00E94E7A" w:rsidRPr="000325AE">
        <w:rPr>
          <w:lang w:val="de-DE"/>
        </w:rPr>
        <w:t xml:space="preserve">vielen Jahrzehnte. Jetzt in der Vergangenheit ist einfach zu viel weggegangen. Allerdings durch den Klimawandel ist natürlich die Aufforstung. Ich glaube, die Förster sind jetzt gerade dabei, so ein bisschen auszuprobieren, was in Europa für Bäume nutzbar </w:t>
      </w:r>
      <w:r w:rsidR="00E94E7A" w:rsidRPr="000325AE">
        <w:rPr>
          <w:lang w:val="de-DE"/>
        </w:rPr>
        <w:t xml:space="preserve">sind, weil das alles nicht mehr so </w:t>
      </w:r>
      <w:r w:rsidR="00847F4E">
        <w:rPr>
          <w:lang w:val="de-DE"/>
        </w:rPr>
        <w:t xml:space="preserve">… </w:t>
      </w:r>
      <w:r w:rsidR="00E94E7A" w:rsidRPr="000325AE">
        <w:rPr>
          <w:lang w:val="de-DE"/>
        </w:rPr>
        <w:t>die Eiche, die Birke und so, das ist alles nicht mehr, alles nicht mehr so zeitgemäß. Und da suchen sie ja jetzt Bäume, die dann aus Asien kommen und so. Ähm, ich finde schon wichtig, dass man, dass man das tut und dass m</w:t>
      </w:r>
      <w:r w:rsidR="00E94E7A" w:rsidRPr="000325AE">
        <w:rPr>
          <w:lang w:val="de-DE"/>
        </w:rPr>
        <w:t>an die ergänzt, also die Wälder, die abgeholzt worden sind. Die Frage ist nur, welchen Nutzen haben wir letztendlich daraus wirtschaftlich? Man zieht da ja wenig Geld raus und ich glaube, das ist immer so ein bisschen das Problem, weil die Leute ja immer G</w:t>
      </w:r>
      <w:r w:rsidR="00E94E7A" w:rsidRPr="000325AE">
        <w:rPr>
          <w:lang w:val="de-DE"/>
        </w:rPr>
        <w:t xml:space="preserve">eld rausziehen müssen irgendwo, wenn sie irgendwas tun. Also das ist eigentlich nur ein Kostenfaktor, ohne dass man da irgendwie groß was von erhält. Und da sehe ich ein bisschen das Problem. Ich würde ihn sonst gerne oben haben auf zehn, aber da kann man </w:t>
      </w:r>
      <w:r w:rsidR="00E94E7A" w:rsidRPr="000325AE">
        <w:rPr>
          <w:lang w:val="de-DE"/>
        </w:rPr>
        <w:t xml:space="preserve">es nicht </w:t>
      </w:r>
      <w:proofErr w:type="spellStart"/>
      <w:r w:rsidR="00E94E7A" w:rsidRPr="000325AE">
        <w:rPr>
          <w:lang w:val="de-DE"/>
        </w:rPr>
        <w:t>hinpacken</w:t>
      </w:r>
      <w:proofErr w:type="spellEnd"/>
      <w:r w:rsidR="00E94E7A" w:rsidRPr="000325AE">
        <w:rPr>
          <w:lang w:val="de-DE"/>
        </w:rPr>
        <w:t xml:space="preserve">, weil </w:t>
      </w:r>
      <w:proofErr w:type="gramStart"/>
      <w:r w:rsidR="00E94E7A" w:rsidRPr="000325AE">
        <w:rPr>
          <w:lang w:val="de-DE"/>
        </w:rPr>
        <w:t>da</w:t>
      </w:r>
      <w:proofErr w:type="gramEnd"/>
      <w:r w:rsidR="00E94E7A" w:rsidRPr="000325AE">
        <w:rPr>
          <w:lang w:val="de-DE"/>
        </w:rPr>
        <w:t xml:space="preserve"> weil man da nichts</w:t>
      </w:r>
      <w:r w:rsidR="003C093A">
        <w:rPr>
          <w:lang w:val="de-DE"/>
        </w:rPr>
        <w:t xml:space="preserve"> bei</w:t>
      </w:r>
      <w:r w:rsidR="00E94E7A" w:rsidRPr="000325AE">
        <w:rPr>
          <w:lang w:val="de-DE"/>
        </w:rPr>
        <w:t xml:space="preserve"> rausziehen kann. Und ich glaube, das ist heutzutage in der Politik und Wirtschaft immer sehr wichtig. </w:t>
      </w:r>
      <w:r w:rsidR="00E94E7A" w:rsidRPr="00856081">
        <w:rPr>
          <w:lang w:val="de-DE"/>
        </w:rPr>
        <w:t>[0:13:05.2]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Ja, vielleicht auch den Hinweis</w:t>
      </w:r>
      <w:r w:rsidR="00856081">
        <w:rPr>
          <w:lang w:val="de-DE"/>
        </w:rPr>
        <w:t>:</w:t>
      </w:r>
      <w:r w:rsidR="00E94E7A" w:rsidRPr="000325AE">
        <w:rPr>
          <w:lang w:val="de-DE"/>
        </w:rPr>
        <w:t xml:space="preserve"> wir </w:t>
      </w:r>
      <w:proofErr w:type="spellStart"/>
      <w:r w:rsidR="00E94E7A" w:rsidRPr="000325AE">
        <w:rPr>
          <w:lang w:val="de-DE"/>
        </w:rPr>
        <w:t>wir</w:t>
      </w:r>
      <w:proofErr w:type="spellEnd"/>
      <w:r w:rsidR="00E94E7A" w:rsidRPr="000325AE">
        <w:rPr>
          <w:lang w:val="de-DE"/>
        </w:rPr>
        <w:t xml:space="preserve"> können natürlich auch Plätze doppelt vergeben. Wenn</w:t>
      </w:r>
      <w:r w:rsidR="00E94E7A" w:rsidRPr="000325AE">
        <w:rPr>
          <w:lang w:val="de-DE"/>
        </w:rPr>
        <w:t xml:space="preserve"> wir jetzt merken, hier wird es eng oben, wir müssen nicht. Also wir haben ja sowieso mehr als sieben Plätze hier, wir können auch doppelt vergeben. Aber was würdest du denn sagen? Also ich habe jetzt so rausgehört</w:t>
      </w:r>
      <w:r w:rsidR="00856081">
        <w:rPr>
          <w:lang w:val="de-DE"/>
        </w:rPr>
        <w:t>, f</w:t>
      </w:r>
      <w:r w:rsidR="00E94E7A" w:rsidRPr="000325AE">
        <w:rPr>
          <w:lang w:val="de-DE"/>
        </w:rPr>
        <w:t>ür die zehn reicht es nicht ganz. [0:13:</w:t>
      </w:r>
      <w:r w:rsidR="00E94E7A" w:rsidRPr="000325AE">
        <w:rPr>
          <w:lang w:val="de-DE"/>
        </w:rPr>
        <w:t>22.9]</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Also ich würde denn tatsächlich die Aufforstung, wenn du sagst ich doppelt belegen oder die, die dann würde ich das mit den </w:t>
      </w:r>
      <w:proofErr w:type="spellStart"/>
      <w:r w:rsidR="00E94E7A" w:rsidRPr="000325AE">
        <w:rPr>
          <w:lang w:val="de-DE"/>
        </w:rPr>
        <w:t>Kurzumtriebsplantagen</w:t>
      </w:r>
      <w:proofErr w:type="spellEnd"/>
      <w:r w:rsidR="00E94E7A" w:rsidRPr="000325AE">
        <w:rPr>
          <w:lang w:val="de-DE"/>
        </w:rPr>
        <w:t xml:space="preserve"> würde ich das gleichsetzen, dass man die vielleicht sogar kombinieren kann. Also die, die </w:t>
      </w:r>
      <w:r w:rsidR="00856081">
        <w:rPr>
          <w:lang w:val="de-DE"/>
        </w:rPr>
        <w:t>Plantagen</w:t>
      </w:r>
      <w:r w:rsidR="00E94E7A" w:rsidRPr="000325AE">
        <w:rPr>
          <w:lang w:val="de-DE"/>
        </w:rPr>
        <w:t>. [0:1</w:t>
      </w:r>
      <w:r w:rsidR="00E94E7A" w:rsidRPr="000325AE">
        <w:rPr>
          <w:lang w:val="de-DE"/>
        </w:rPr>
        <w:t>3:36.9]</w:t>
      </w:r>
    </w:p>
    <w:p w:rsidR="00CD3BC5" w:rsidRPr="000325AE" w:rsidRDefault="000325AE">
      <w:pPr>
        <w:pStyle w:val="MQTranscript"/>
        <w:rPr>
          <w:lang w:val="de-DE"/>
        </w:rPr>
      </w:pPr>
      <w:bookmarkStart w:id="0" w:name="_Hlk157070742"/>
      <w:r>
        <w:rPr>
          <w:b/>
          <w:lang w:val="de-DE"/>
        </w:rPr>
        <w:t>MA217KH</w:t>
      </w:r>
      <w:bookmarkEnd w:id="0"/>
      <w:r w:rsidR="00E94E7A" w:rsidRPr="000325AE">
        <w:rPr>
          <w:b/>
          <w:lang w:val="de-DE"/>
        </w:rPr>
        <w:t>:</w:t>
      </w:r>
      <w:r w:rsidR="00E94E7A" w:rsidRPr="000325AE">
        <w:rPr>
          <w:lang w:val="de-DE"/>
        </w:rPr>
        <w:t xml:space="preserve"> Auf sieben,</w:t>
      </w:r>
      <w:r w:rsidR="00856081">
        <w:rPr>
          <w:lang w:val="de-DE"/>
        </w:rPr>
        <w:t xml:space="preserve"> auf sieben</w:t>
      </w:r>
      <w:r w:rsidR="00E94E7A" w:rsidRPr="000325AE">
        <w:rPr>
          <w:lang w:val="de-DE"/>
        </w:rPr>
        <w:t xml:space="preserve"> dann. [0:13:38.5]</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Auf die sieben</w:t>
      </w:r>
      <w:r w:rsidR="00856081">
        <w:rPr>
          <w:lang w:val="de-DE"/>
        </w:rPr>
        <w:t>.</w:t>
      </w:r>
      <w:r w:rsidR="00E94E7A" w:rsidRPr="000325AE">
        <w:rPr>
          <w:lang w:val="de-DE"/>
        </w:rPr>
        <w:t xml:space="preserve"> Genau. </w:t>
      </w:r>
      <w:r w:rsidR="00E94E7A" w:rsidRPr="000325AE">
        <w:rPr>
          <w:lang w:val="de-DE"/>
        </w:rPr>
        <w:t xml:space="preserve">Genau. </w:t>
      </w:r>
      <w:r w:rsidR="00E94E7A" w:rsidRPr="000325AE">
        <w:rPr>
          <w:lang w:val="de-DE"/>
        </w:rPr>
        <w:t>I</w:t>
      </w:r>
      <w:r w:rsidR="00E94E7A" w:rsidRPr="000325AE">
        <w:rPr>
          <w:lang w:val="de-DE"/>
        </w:rPr>
        <w:t>ch würde das tatsächlich. Weil es auch wichtig ist. [0:13:45.8]</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Gut. Also </w:t>
      </w:r>
      <w:r w:rsidR="00856081" w:rsidRPr="00856081">
        <w:rPr>
          <w:lang w:val="de-DE"/>
        </w:rPr>
        <w:t>MA217KH</w:t>
      </w:r>
      <w:r w:rsidR="00E94E7A" w:rsidRPr="000325AE">
        <w:rPr>
          <w:lang w:val="de-DE"/>
        </w:rPr>
        <w:t xml:space="preserve">, dann </w:t>
      </w:r>
      <w:r w:rsidR="00856081">
        <w:rPr>
          <w:lang w:val="de-DE"/>
        </w:rPr>
        <w:t>spiel i</w:t>
      </w:r>
      <w:r w:rsidR="00E94E7A" w:rsidRPr="000325AE">
        <w:rPr>
          <w:lang w:val="de-DE"/>
        </w:rPr>
        <w:t xml:space="preserve">ch </w:t>
      </w:r>
      <w:r w:rsidR="00E94E7A" w:rsidRPr="000325AE">
        <w:rPr>
          <w:lang w:val="de-DE"/>
        </w:rPr>
        <w:t xml:space="preserve">den Ball an dich zurück. </w:t>
      </w:r>
      <w:r w:rsidR="001B6614">
        <w:rPr>
          <w:lang w:val="de-DE"/>
        </w:rPr>
        <w:t>OS423SV</w:t>
      </w:r>
      <w:r w:rsidR="00E94E7A" w:rsidRPr="000325AE">
        <w:rPr>
          <w:lang w:val="de-DE"/>
        </w:rPr>
        <w:t xml:space="preserve"> s</w:t>
      </w:r>
      <w:r w:rsidR="00E94E7A" w:rsidRPr="000325AE">
        <w:rPr>
          <w:lang w:val="de-DE"/>
        </w:rPr>
        <w:t xml:space="preserve">agt sieben und hat schon einiges an Argumenten dafür mitgebracht, warum es eigentlich wichtig ist, </w:t>
      </w:r>
      <w:r w:rsidR="00E94E7A" w:rsidRPr="000325AE">
        <w:rPr>
          <w:lang w:val="de-DE"/>
        </w:rPr>
        <w:lastRenderedPageBreak/>
        <w:t xml:space="preserve">warum man aber da dann vielleicht doch nicht einen </w:t>
      </w:r>
      <w:proofErr w:type="spellStart"/>
      <w:r w:rsidR="00E94E7A" w:rsidRPr="000325AE">
        <w:rPr>
          <w:lang w:val="de-DE"/>
        </w:rPr>
        <w:t>Topplatz</w:t>
      </w:r>
      <w:proofErr w:type="spellEnd"/>
      <w:r w:rsidR="00E94E7A" w:rsidRPr="000325AE">
        <w:rPr>
          <w:lang w:val="de-DE"/>
        </w:rPr>
        <w:t xml:space="preserve"> vergeben kann. Was sagst du dazu, </w:t>
      </w:r>
      <w:r w:rsidR="00856081" w:rsidRPr="00856081">
        <w:rPr>
          <w:lang w:val="de-DE"/>
        </w:rPr>
        <w:t>MA217KH</w:t>
      </w:r>
      <w:r w:rsidR="00E94E7A" w:rsidRPr="000325AE">
        <w:rPr>
          <w:lang w:val="de-DE"/>
        </w:rPr>
        <w:t>? [0:14:03.6]</w:t>
      </w:r>
    </w:p>
    <w:p w:rsidR="00CD3BC5" w:rsidRPr="001B6614"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Also Kostenfaktor. Ich glaube, das lässt s</w:t>
      </w:r>
      <w:r w:rsidR="00E94E7A" w:rsidRPr="000325AE">
        <w:rPr>
          <w:lang w:val="de-DE"/>
        </w:rPr>
        <w:t xml:space="preserve">ich nicht vermeiden. Das ist. Wir müssen Gut, wir jetzt? Ja, vielleicht. Also indirekt. Aber als Bauer oder Landwirt, oder </w:t>
      </w:r>
      <w:r w:rsidR="00856081">
        <w:rPr>
          <w:lang w:val="de-DE"/>
        </w:rPr>
        <w:t>a</w:t>
      </w:r>
      <w:r w:rsidR="00E94E7A" w:rsidRPr="000325AE">
        <w:rPr>
          <w:lang w:val="de-DE"/>
        </w:rPr>
        <w:t>ber wir leben ja auch von denen dann</w:t>
      </w:r>
      <w:r w:rsidR="00856081">
        <w:rPr>
          <w:lang w:val="de-DE"/>
        </w:rPr>
        <w:t>.</w:t>
      </w:r>
      <w:r w:rsidR="00E94E7A" w:rsidRPr="000325AE">
        <w:rPr>
          <w:lang w:val="de-DE"/>
        </w:rPr>
        <w:t xml:space="preserve"> </w:t>
      </w:r>
      <w:r w:rsidR="00856081">
        <w:rPr>
          <w:lang w:val="de-DE"/>
        </w:rPr>
        <w:t>D</w:t>
      </w:r>
      <w:r w:rsidR="00E94E7A" w:rsidRPr="000325AE">
        <w:rPr>
          <w:lang w:val="de-DE"/>
        </w:rPr>
        <w:t xml:space="preserve">as </w:t>
      </w:r>
      <w:proofErr w:type="gramStart"/>
      <w:r w:rsidR="00E94E7A" w:rsidRPr="000325AE">
        <w:rPr>
          <w:lang w:val="de-DE"/>
        </w:rPr>
        <w:t xml:space="preserve">ist </w:t>
      </w:r>
      <w:r w:rsidR="00856081">
        <w:rPr>
          <w:lang w:val="de-DE"/>
        </w:rPr>
        <w:t>,</w:t>
      </w:r>
      <w:r w:rsidR="00E94E7A" w:rsidRPr="000325AE">
        <w:rPr>
          <w:lang w:val="de-DE"/>
        </w:rPr>
        <w:t>wir</w:t>
      </w:r>
      <w:proofErr w:type="gramEnd"/>
      <w:r w:rsidR="00E94E7A" w:rsidRPr="000325AE">
        <w:rPr>
          <w:lang w:val="de-DE"/>
        </w:rPr>
        <w:t xml:space="preserve"> müssen da investieren, ob wir wollen oder nicht wollen. Ähm. Oder ich sag mal einfa</w:t>
      </w:r>
      <w:r w:rsidR="00E94E7A" w:rsidRPr="000325AE">
        <w:rPr>
          <w:lang w:val="de-DE"/>
        </w:rPr>
        <w:t>ch ich</w:t>
      </w:r>
      <w:r w:rsidR="00856081">
        <w:rPr>
          <w:lang w:val="de-DE"/>
        </w:rPr>
        <w:t xml:space="preserve"> k</w:t>
      </w:r>
      <w:r w:rsidR="00E94E7A" w:rsidRPr="000325AE">
        <w:rPr>
          <w:lang w:val="de-DE"/>
        </w:rPr>
        <w:t>auf mir vom Discounter Billiggemüse aus</w:t>
      </w:r>
      <w:r w:rsidR="00856081">
        <w:rPr>
          <w:lang w:val="de-DE"/>
        </w:rPr>
        <w:t xml:space="preserve"> </w:t>
      </w:r>
      <w:proofErr w:type="spellStart"/>
      <w:r w:rsidR="00856081">
        <w:rPr>
          <w:lang w:val="de-DE"/>
        </w:rPr>
        <w:t>a</w:t>
      </w:r>
      <w:r w:rsidR="00E94E7A" w:rsidRPr="000325AE">
        <w:rPr>
          <w:lang w:val="de-DE"/>
        </w:rPr>
        <w:t>us</w:t>
      </w:r>
      <w:proofErr w:type="spellEnd"/>
      <w:r w:rsidR="00E94E7A" w:rsidRPr="000325AE">
        <w:rPr>
          <w:lang w:val="de-DE"/>
        </w:rPr>
        <w:t xml:space="preserve"> </w:t>
      </w:r>
      <w:proofErr w:type="spellStart"/>
      <w:r w:rsidR="00E94E7A" w:rsidRPr="000325AE">
        <w:rPr>
          <w:lang w:val="de-DE"/>
        </w:rPr>
        <w:t>aus</w:t>
      </w:r>
      <w:proofErr w:type="spellEnd"/>
      <w:r w:rsidR="00E94E7A" w:rsidRPr="000325AE">
        <w:rPr>
          <w:lang w:val="de-DE"/>
        </w:rPr>
        <w:t xml:space="preserve"> den Niederlanden. Was dann alles genmanipuliert ist und so, aber das weiß man auch nicht so richtig. Aber jetzt mit der Aufforstung. Ich schließe mich an, was </w:t>
      </w:r>
      <w:r w:rsidR="001B6614">
        <w:rPr>
          <w:lang w:val="de-DE"/>
        </w:rPr>
        <w:t>OS423SV</w:t>
      </w:r>
      <w:r w:rsidR="00E94E7A" w:rsidRPr="000325AE">
        <w:rPr>
          <w:lang w:val="de-DE"/>
        </w:rPr>
        <w:t xml:space="preserve"> gesagt hat und ich würde dann auf</w:t>
      </w:r>
      <w:r w:rsidR="00E94E7A" w:rsidRPr="000325AE">
        <w:rPr>
          <w:lang w:val="de-DE"/>
        </w:rPr>
        <w:t xml:space="preserve"> </w:t>
      </w:r>
      <w:proofErr w:type="spellStart"/>
      <w:r w:rsidR="00E94E7A" w:rsidRPr="000325AE">
        <w:rPr>
          <w:lang w:val="de-DE"/>
        </w:rPr>
        <w:t>auf</w:t>
      </w:r>
      <w:proofErr w:type="spellEnd"/>
      <w:r w:rsidR="00E94E7A" w:rsidRPr="000325AE">
        <w:rPr>
          <w:lang w:val="de-DE"/>
        </w:rPr>
        <w:t xml:space="preserve"> sieben gehen. </w:t>
      </w:r>
      <w:r w:rsidR="00E94E7A" w:rsidRPr="001B6614">
        <w:rPr>
          <w:lang w:val="de-DE"/>
        </w:rPr>
        <w:t>Genau genommen auf die sieben</w:t>
      </w:r>
      <w:r w:rsidR="00856081">
        <w:rPr>
          <w:lang w:val="de-DE"/>
        </w:rPr>
        <w:t xml:space="preserve"> mit Stern</w:t>
      </w:r>
      <w:r w:rsidR="00E94E7A" w:rsidRPr="001B6614">
        <w:rPr>
          <w:lang w:val="de-DE"/>
        </w:rPr>
        <w:t>. [0:14:49.9]</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M</w:t>
      </w:r>
      <w:r w:rsidR="00E94E7A" w:rsidRPr="000325AE">
        <w:rPr>
          <w:lang w:val="de-DE"/>
        </w:rPr>
        <w:t xml:space="preserve">achen wir das doch. </w:t>
      </w:r>
      <w:r w:rsidR="00E94E7A" w:rsidRPr="000325AE">
        <w:rPr>
          <w:lang w:val="de-DE"/>
        </w:rPr>
        <w:t xml:space="preserve"> So</w:t>
      </w:r>
      <w:r w:rsidR="00856081">
        <w:rPr>
          <w:lang w:val="de-DE"/>
        </w:rPr>
        <w:t>.</w:t>
      </w:r>
      <w:r w:rsidR="00E94E7A" w:rsidRPr="000325AE">
        <w:rPr>
          <w:lang w:val="de-DE"/>
        </w:rPr>
        <w:t xml:space="preserve"> Dann haben wir das ja auch untergebracht und schauen mal. [0:15:01.1]</w:t>
      </w:r>
    </w:p>
    <w:p w:rsidR="00CD3BC5" w:rsidRDefault="000325AE">
      <w:pPr>
        <w:pStyle w:val="MQTranscript"/>
      </w:pPr>
      <w:r>
        <w:rPr>
          <w:b/>
          <w:lang w:val="de-DE"/>
        </w:rPr>
        <w:t>OS423SV</w:t>
      </w:r>
      <w:r w:rsidR="00E94E7A" w:rsidRPr="000325AE">
        <w:rPr>
          <w:b/>
          <w:lang w:val="de-DE"/>
        </w:rPr>
        <w:t>:</w:t>
      </w:r>
      <w:r w:rsidR="00E94E7A" w:rsidRPr="000325AE">
        <w:rPr>
          <w:lang w:val="de-DE"/>
        </w:rPr>
        <w:t xml:space="preserve"> </w:t>
      </w:r>
      <w:r w:rsidR="00856081">
        <w:rPr>
          <w:lang w:val="de-DE"/>
        </w:rPr>
        <w:t>Vielleicht würde</w:t>
      </w:r>
      <w:r w:rsidR="00E94E7A" w:rsidRPr="000325AE">
        <w:rPr>
          <w:lang w:val="de-DE"/>
        </w:rPr>
        <w:t xml:space="preserve"> ich da noch mal einhaken. Ähm, ich hatte jetzt gerade so überlegt, ähm, </w:t>
      </w:r>
      <w:r w:rsidR="00E94E7A" w:rsidRPr="000325AE">
        <w:rPr>
          <w:lang w:val="de-DE"/>
        </w:rPr>
        <w:t xml:space="preserve">das ist ja Anbau von Hülsenfrüchten und </w:t>
      </w:r>
      <w:proofErr w:type="spellStart"/>
      <w:r w:rsidR="00E94E7A" w:rsidRPr="000325AE">
        <w:rPr>
          <w:lang w:val="de-DE"/>
        </w:rPr>
        <w:t>Kurzumtriebsplantagen</w:t>
      </w:r>
      <w:proofErr w:type="spellEnd"/>
      <w:r w:rsidR="00E94E7A" w:rsidRPr="000325AE">
        <w:rPr>
          <w:lang w:val="de-DE"/>
        </w:rPr>
        <w:t>. Das sind ja im Grunde, äh, Nutzanlagen, ähm, die nur kurze Zeit irgendwie existieren. Also Hülsenfrüchte</w:t>
      </w:r>
      <w:r w:rsidR="00856081">
        <w:rPr>
          <w:lang w:val="de-DE"/>
        </w:rPr>
        <w:t xml:space="preserve"> j</w:t>
      </w:r>
      <w:r w:rsidR="00E94E7A" w:rsidRPr="000325AE">
        <w:rPr>
          <w:lang w:val="de-DE"/>
        </w:rPr>
        <w:t>a</w:t>
      </w:r>
      <w:r w:rsidR="00E94E7A" w:rsidRPr="000325AE">
        <w:rPr>
          <w:lang w:val="de-DE"/>
        </w:rPr>
        <w:t xml:space="preserve"> noch einen kürzeren Zeitfaktor wie die </w:t>
      </w:r>
      <w:proofErr w:type="spellStart"/>
      <w:r w:rsidR="00E94E7A" w:rsidRPr="000325AE">
        <w:rPr>
          <w:lang w:val="de-DE"/>
        </w:rPr>
        <w:t>Kurzumplantagen</w:t>
      </w:r>
      <w:proofErr w:type="spellEnd"/>
      <w:r w:rsidR="00E94E7A" w:rsidRPr="000325AE">
        <w:rPr>
          <w:lang w:val="de-DE"/>
        </w:rPr>
        <w:t>. Ähm, die würde ich tatsächl</w:t>
      </w:r>
      <w:r w:rsidR="00E94E7A" w:rsidRPr="000325AE">
        <w:rPr>
          <w:lang w:val="de-DE"/>
        </w:rPr>
        <w:t xml:space="preserve">ich denn doch, ähm, beide auf eine Stufe nehmen und die Aufforstung, äh, mit der </w:t>
      </w:r>
      <w:proofErr w:type="spellStart"/>
      <w:r w:rsidR="00E94E7A" w:rsidRPr="000325AE">
        <w:rPr>
          <w:lang w:val="de-DE"/>
        </w:rPr>
        <w:t>Wiedervernässung</w:t>
      </w:r>
      <w:proofErr w:type="spellEnd"/>
      <w:r w:rsidR="00E94E7A" w:rsidRPr="000325AE">
        <w:rPr>
          <w:lang w:val="de-DE"/>
        </w:rPr>
        <w:t xml:space="preserve"> auf eine Stufe stellen. </w:t>
      </w:r>
      <w:r w:rsidR="00E94E7A">
        <w:t>[0:15:37.0]</w:t>
      </w:r>
    </w:p>
    <w:p w:rsidR="00CD3BC5" w:rsidRPr="00015ED8"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Das heißt soll die </w:t>
      </w:r>
      <w:proofErr w:type="spellStart"/>
      <w:r w:rsidR="00E94E7A" w:rsidRPr="000325AE">
        <w:rPr>
          <w:lang w:val="de-DE"/>
        </w:rPr>
        <w:t>Kurzumtriebsplantage</w:t>
      </w:r>
      <w:proofErr w:type="spellEnd"/>
      <w:r w:rsidR="00E94E7A" w:rsidRPr="000325AE">
        <w:rPr>
          <w:lang w:val="de-DE"/>
        </w:rPr>
        <w:t xml:space="preserve"> dann hoch oder die Hülsenfrüchte runter? </w:t>
      </w:r>
      <w:r w:rsidR="00E94E7A" w:rsidRPr="00015ED8">
        <w:rPr>
          <w:lang w:val="de-DE"/>
        </w:rPr>
        <w:t>[0:15:41.8]</w:t>
      </w:r>
    </w:p>
    <w:p w:rsidR="00CD3BC5" w:rsidRPr="00015ED8" w:rsidRDefault="000325AE">
      <w:pPr>
        <w:pStyle w:val="MQTranscript"/>
        <w:rPr>
          <w:lang w:val="de-DE"/>
        </w:rPr>
      </w:pPr>
      <w:r w:rsidRPr="00015ED8">
        <w:rPr>
          <w:b/>
          <w:lang w:val="de-DE"/>
        </w:rPr>
        <w:t>OS423SV</w:t>
      </w:r>
      <w:r w:rsidR="00E94E7A" w:rsidRPr="00015ED8">
        <w:rPr>
          <w:b/>
          <w:lang w:val="de-DE"/>
        </w:rPr>
        <w:t>:</w:t>
      </w:r>
      <w:r w:rsidR="00E94E7A" w:rsidRPr="00015ED8">
        <w:rPr>
          <w:lang w:val="de-DE"/>
        </w:rPr>
        <w:t xml:space="preserve"> Hoch! Ein Hoch! [0:15</w:t>
      </w:r>
      <w:r w:rsidR="00E94E7A" w:rsidRPr="00015ED8">
        <w:rPr>
          <w:lang w:val="de-DE"/>
        </w:rPr>
        <w:t>:43.7]</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Da brauchen wir das Einverständnis von </w:t>
      </w:r>
      <w:r w:rsidR="00015ED8">
        <w:rPr>
          <w:lang w:val="de-DE"/>
        </w:rPr>
        <w:t>MA217KH</w:t>
      </w:r>
      <w:r w:rsidR="00E94E7A" w:rsidRPr="000325AE">
        <w:rPr>
          <w:lang w:val="de-DE"/>
        </w:rPr>
        <w:t xml:space="preserve">. </w:t>
      </w:r>
      <w:r w:rsidR="00856081">
        <w:rPr>
          <w:lang w:val="de-DE"/>
        </w:rPr>
        <w:t xml:space="preserve">Wenn wir das </w:t>
      </w:r>
      <w:r w:rsidR="00E94E7A" w:rsidRPr="000325AE">
        <w:rPr>
          <w:lang w:val="de-DE"/>
        </w:rPr>
        <w:t>machen wollen. [0:15:47.2]</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Also ich würde sogar tatsächlich diese </w:t>
      </w:r>
      <w:proofErr w:type="spellStart"/>
      <w:r w:rsidR="00E94E7A" w:rsidRPr="000325AE">
        <w:rPr>
          <w:lang w:val="de-DE"/>
        </w:rPr>
        <w:t>Kurzumtriebsplantage</w:t>
      </w:r>
      <w:proofErr w:type="spellEnd"/>
      <w:r w:rsidR="00E94E7A" w:rsidRPr="000325AE">
        <w:rPr>
          <w:lang w:val="de-DE"/>
        </w:rPr>
        <w:t xml:space="preserve"> dann noch höher setzen auf neun. [0:15:56.2]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Gut, dann müssen wir überlegen. Dann müssen wir jetzt ein</w:t>
      </w:r>
      <w:r w:rsidR="00E94E7A" w:rsidRPr="000325AE">
        <w:rPr>
          <w:lang w:val="de-DE"/>
        </w:rPr>
        <w:t>en Kompromiss finden, oder? Vorschlag zur, ähm</w:t>
      </w:r>
      <w:r w:rsidR="00856081" w:rsidRPr="00856081">
        <w:rPr>
          <w:lang w:val="de-DE"/>
        </w:rPr>
        <w:t xml:space="preserve"> </w:t>
      </w:r>
      <w:r w:rsidR="00856081">
        <w:rPr>
          <w:lang w:val="de-DE"/>
        </w:rPr>
        <w:t>z</w:t>
      </w:r>
      <w:r w:rsidR="00856081" w:rsidRPr="000325AE">
        <w:rPr>
          <w:lang w:val="de-DE"/>
        </w:rPr>
        <w:t>ur Schlichtung</w:t>
      </w:r>
      <w:r w:rsidR="00856081">
        <w:rPr>
          <w:lang w:val="de-DE"/>
        </w:rPr>
        <w:t xml:space="preserve"> ...</w:t>
      </w:r>
      <w:r w:rsidR="00856081" w:rsidRPr="000325AE">
        <w:rPr>
          <w:lang w:val="de-DE"/>
        </w:rPr>
        <w:t xml:space="preserve"> </w:t>
      </w:r>
      <w:r w:rsidR="00E94E7A" w:rsidRPr="000325AE">
        <w:rPr>
          <w:lang w:val="de-DE"/>
        </w:rPr>
        <w:t>[0:16:02.5]</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856081">
        <w:rPr>
          <w:lang w:val="de-DE"/>
        </w:rPr>
        <w:t xml:space="preserve">Also ich meine, von </w:t>
      </w:r>
      <w:r w:rsidR="00E94E7A" w:rsidRPr="000325AE">
        <w:rPr>
          <w:lang w:val="de-DE"/>
        </w:rPr>
        <w:t>acht auf neun</w:t>
      </w:r>
      <w:r w:rsidR="00856081">
        <w:rPr>
          <w:lang w:val="de-DE"/>
        </w:rPr>
        <w:t>, e</w:t>
      </w:r>
      <w:r w:rsidR="00E94E7A" w:rsidRPr="000325AE">
        <w:rPr>
          <w:lang w:val="de-DE"/>
        </w:rPr>
        <w:t>s tut sich</w:t>
      </w:r>
      <w:r w:rsidR="00856081">
        <w:rPr>
          <w:lang w:val="de-DE"/>
        </w:rPr>
        <w:t xml:space="preserve"> nichts</w:t>
      </w:r>
      <w:r w:rsidR="00E94E7A" w:rsidRPr="000325AE">
        <w:rPr>
          <w:lang w:val="de-DE"/>
        </w:rPr>
        <w:t>. Oder 8,5</w:t>
      </w:r>
      <w:r w:rsidR="00856081">
        <w:rPr>
          <w:lang w:val="de-DE"/>
        </w:rPr>
        <w:t>?</w:t>
      </w:r>
      <w:r w:rsidR="00E94E7A" w:rsidRPr="000325AE">
        <w:rPr>
          <w:lang w:val="de-DE"/>
        </w:rPr>
        <w:t xml:space="preserve"> Wenn </w:t>
      </w:r>
      <w:r w:rsidR="00E94E7A" w:rsidRPr="000325AE">
        <w:rPr>
          <w:lang w:val="de-DE"/>
        </w:rPr>
        <w:t>das möglich ist. [0:16:09.9]</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Naja, oder vielleicht beides</w:t>
      </w:r>
      <w:r w:rsidR="00856081">
        <w:rPr>
          <w:lang w:val="de-DE"/>
        </w:rPr>
        <w:t xml:space="preserve"> auf neun?</w:t>
      </w:r>
      <w:r w:rsidR="00E94E7A" w:rsidRPr="000325AE">
        <w:rPr>
          <w:lang w:val="de-DE"/>
        </w:rPr>
        <w:t xml:space="preserve"> [0:16:12.4]</w:t>
      </w:r>
    </w:p>
    <w:p w:rsidR="00CD3BC5" w:rsidRPr="000325AE" w:rsidRDefault="00856081">
      <w:pPr>
        <w:pStyle w:val="MQTranscript"/>
        <w:rPr>
          <w:lang w:val="de-DE"/>
        </w:rPr>
      </w:pPr>
      <w:r>
        <w:rPr>
          <w:b/>
          <w:lang w:val="de-DE"/>
        </w:rPr>
        <w:lastRenderedPageBreak/>
        <w:t>MA217KH</w:t>
      </w:r>
      <w:r w:rsidR="00E94E7A" w:rsidRPr="000325AE">
        <w:rPr>
          <w:b/>
          <w:lang w:val="de-DE"/>
        </w:rPr>
        <w:t>:</w:t>
      </w:r>
      <w:r w:rsidR="00E94E7A" w:rsidRPr="000325AE">
        <w:rPr>
          <w:lang w:val="de-DE"/>
        </w:rPr>
        <w:t xml:space="preserve"> Ja, es ist doch</w:t>
      </w:r>
      <w:r>
        <w:rPr>
          <w:lang w:val="de-DE"/>
        </w:rPr>
        <w:t xml:space="preserve"> auf 8,5</w:t>
      </w:r>
      <w:r w:rsidR="00E94E7A" w:rsidRPr="000325AE">
        <w:rPr>
          <w:lang w:val="de-DE"/>
        </w:rPr>
        <w:t>.</w:t>
      </w:r>
      <w:r w:rsidR="00E94E7A" w:rsidRPr="000325AE">
        <w:rPr>
          <w:lang w:val="de-DE"/>
        </w:rPr>
        <w:t xml:space="preserve"> </w:t>
      </w:r>
      <w:r w:rsidR="00E94E7A" w:rsidRPr="000325AE">
        <w:rPr>
          <w:lang w:val="de-DE"/>
        </w:rPr>
        <w:t xml:space="preserve">Das hast du doch gut gemacht, </w:t>
      </w:r>
      <w:r>
        <w:rPr>
          <w:lang w:val="de-DE"/>
        </w:rPr>
        <w:t>Moderation</w:t>
      </w:r>
      <w:r w:rsidR="00E94E7A" w:rsidRPr="000325AE">
        <w:rPr>
          <w:lang w:val="de-DE"/>
        </w:rPr>
        <w:t>. Bestens. [0:16:17.6]</w:t>
      </w:r>
    </w:p>
    <w:p w:rsidR="00CD3BC5" w:rsidRPr="000325AE" w:rsidRDefault="00856081">
      <w:pPr>
        <w:pStyle w:val="MQTranscript"/>
        <w:rPr>
          <w:lang w:val="de-DE"/>
        </w:rPr>
      </w:pPr>
      <w:r w:rsidRPr="000325AE">
        <w:rPr>
          <w:b/>
          <w:lang w:val="de-DE"/>
        </w:rPr>
        <w:t>MODERATION</w:t>
      </w:r>
      <w:r w:rsidR="00E94E7A" w:rsidRPr="000325AE">
        <w:rPr>
          <w:b/>
          <w:lang w:val="de-DE"/>
        </w:rPr>
        <w:t>:</w:t>
      </w:r>
      <w:r w:rsidR="00E94E7A" w:rsidRPr="000325AE">
        <w:rPr>
          <w:lang w:val="de-DE"/>
        </w:rPr>
        <w:t xml:space="preserve"> Okay. [0:16:18.5]</w:t>
      </w:r>
    </w:p>
    <w:p w:rsidR="00CD3BC5" w:rsidRPr="001E0000"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856081">
        <w:rPr>
          <w:lang w:val="de-DE"/>
        </w:rPr>
        <w:t>Guck mal, d</w:t>
      </w:r>
      <w:r w:rsidR="00E94E7A" w:rsidRPr="000325AE">
        <w:rPr>
          <w:lang w:val="de-DE"/>
        </w:rPr>
        <w:t xml:space="preserve">as bedeutet, du bist flexibel. Das hat noch selten ein Mensch heutzutage noch flexibel ist. </w:t>
      </w:r>
      <w:r w:rsidR="00E94E7A" w:rsidRPr="001E0000">
        <w:rPr>
          <w:lang w:val="de-DE"/>
        </w:rPr>
        <w:t>[0:16:26.2]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sidR="001E0000">
        <w:rPr>
          <w:lang w:val="de-DE"/>
        </w:rPr>
        <w:t>So f</w:t>
      </w:r>
      <w:r w:rsidR="00E94E7A" w:rsidRPr="000325AE">
        <w:rPr>
          <w:lang w:val="de-DE"/>
        </w:rPr>
        <w:t>lexibel</w:t>
      </w:r>
      <w:r w:rsidR="001E0000">
        <w:rPr>
          <w:lang w:val="de-DE"/>
        </w:rPr>
        <w:t xml:space="preserve"> sogar</w:t>
      </w:r>
      <w:r w:rsidR="00E94E7A" w:rsidRPr="000325AE">
        <w:rPr>
          <w:lang w:val="de-DE"/>
        </w:rPr>
        <w:t xml:space="preserve">, dass wir zu </w:t>
      </w:r>
      <w:r w:rsidR="00E94E7A" w:rsidRPr="000325AE">
        <w:rPr>
          <w:lang w:val="de-DE"/>
        </w:rPr>
        <w:t xml:space="preserve">dritt </w:t>
      </w:r>
      <w:r w:rsidR="001E0000">
        <w:rPr>
          <w:lang w:val="de-DE"/>
        </w:rPr>
        <w:t>hier</w:t>
      </w:r>
      <w:r w:rsidR="00E94E7A" w:rsidRPr="000325AE">
        <w:rPr>
          <w:lang w:val="de-DE"/>
        </w:rPr>
        <w:t xml:space="preserve"> noch unterwegs sind. [0:16:30.6]</w:t>
      </w:r>
    </w:p>
    <w:p w:rsidR="00CD3BC5" w:rsidRPr="0086144C" w:rsidRDefault="001E0000">
      <w:pPr>
        <w:pStyle w:val="MQTranscript"/>
        <w:rPr>
          <w:lang w:val="de-DE"/>
        </w:rPr>
      </w:pPr>
      <w:r>
        <w:rPr>
          <w:b/>
          <w:lang w:val="de-DE"/>
        </w:rPr>
        <w:t>MA217KH</w:t>
      </w:r>
      <w:r w:rsidR="00E94E7A" w:rsidRPr="000325AE">
        <w:rPr>
          <w:b/>
          <w:lang w:val="de-DE"/>
        </w:rPr>
        <w:t>:</w:t>
      </w:r>
      <w:r w:rsidR="00E94E7A" w:rsidRPr="000325AE">
        <w:rPr>
          <w:lang w:val="de-DE"/>
        </w:rPr>
        <w:t xml:space="preserve"> Gut, dass wir nicht sieben sind. </w:t>
      </w:r>
      <w:r w:rsidR="00E94E7A" w:rsidRPr="0086144C">
        <w:rPr>
          <w:lang w:val="de-DE"/>
        </w:rPr>
        <w:t>[0:16:34.1]</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Ähm, aber Aufforstung lassen wir auf der sieben jetzt. Oder wollen wir auch noch mal dran rütteln? [0:16:40.1]</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Ich würde. Erstmal würde ich die sieben noch lassen. [0:16:43.3]</w:t>
      </w:r>
    </w:p>
    <w:p w:rsidR="00CD3BC5" w:rsidRPr="0086144C"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86144C" w:rsidRPr="000325AE">
        <w:rPr>
          <w:lang w:val="de-DE"/>
        </w:rPr>
        <w:t>Ja, genau</w:t>
      </w:r>
      <w:r w:rsidR="0086144C">
        <w:rPr>
          <w:lang w:val="de-DE"/>
        </w:rPr>
        <w:t>.</w:t>
      </w:r>
      <w:r w:rsidR="0086144C" w:rsidRPr="000325AE">
        <w:rPr>
          <w:lang w:val="de-DE"/>
        </w:rPr>
        <w:t xml:space="preserve"> </w:t>
      </w:r>
      <w:r w:rsidR="00E94E7A" w:rsidRPr="000325AE">
        <w:rPr>
          <w:lang w:val="de-DE"/>
        </w:rPr>
        <w:t>Denke ich</w:t>
      </w:r>
      <w:r w:rsidR="0086144C">
        <w:rPr>
          <w:lang w:val="de-DE"/>
        </w:rPr>
        <w:t xml:space="preserve"> auch</w:t>
      </w:r>
      <w:r w:rsidR="00E94E7A" w:rsidRPr="000325AE">
        <w:rPr>
          <w:lang w:val="de-DE"/>
        </w:rPr>
        <w:t xml:space="preserve">. </w:t>
      </w:r>
      <w:r w:rsidR="00E94E7A" w:rsidRPr="0086144C">
        <w:rPr>
          <w:lang w:val="de-DE"/>
        </w:rPr>
        <w:t>Ja. [0:16:46.4]</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Gut, jetzt muss ich mal gucken. Jetzt hatte ich eben </w:t>
      </w:r>
      <w:proofErr w:type="spellStart"/>
      <w:r w:rsidR="00E94E7A" w:rsidRPr="000325AE">
        <w:rPr>
          <w:lang w:val="de-DE"/>
        </w:rPr>
        <w:t>Wiedervernässung</w:t>
      </w:r>
      <w:proofErr w:type="spellEnd"/>
      <w:r w:rsidR="00E94E7A" w:rsidRPr="000325AE">
        <w:rPr>
          <w:lang w:val="de-DE"/>
        </w:rPr>
        <w:t xml:space="preserve"> gehört. [0:16:51.6]</w:t>
      </w:r>
    </w:p>
    <w:p w:rsidR="00CD3BC5" w:rsidRPr="0086144C"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Genau das hatte ich noch ins Spiel</w:t>
      </w:r>
      <w:r w:rsidR="00E94E7A" w:rsidRPr="000325AE">
        <w:rPr>
          <w:lang w:val="de-DE"/>
        </w:rPr>
        <w:t xml:space="preserve"> gebracht, weil ich dies </w:t>
      </w:r>
      <w:proofErr w:type="gramStart"/>
      <w:r w:rsidR="00E94E7A" w:rsidRPr="000325AE">
        <w:rPr>
          <w:lang w:val="de-DE"/>
        </w:rPr>
        <w:t>ähnlich sehe</w:t>
      </w:r>
      <w:proofErr w:type="gramEnd"/>
      <w:r w:rsidR="00E94E7A" w:rsidRPr="000325AE">
        <w:rPr>
          <w:lang w:val="de-DE"/>
        </w:rPr>
        <w:t xml:space="preserve"> wie die Aufforstung. Ähm, also es ist ein hoher Nutzen. Ähm. Allerdings schafft man daraus kein Geld. Also es ist einfach ein eine Naturfläche, die man einfach lässt und wenig Nutzen davon hat. Also wirtschaftlich jetz</w:t>
      </w:r>
      <w:r w:rsidR="00E94E7A" w:rsidRPr="000325AE">
        <w:rPr>
          <w:lang w:val="de-DE"/>
        </w:rPr>
        <w:t>t. Aus dem Grunde würde ich das beides auf einer Stufe setzen für Klima und Umwelt eben ja auch hoch</w:t>
      </w:r>
      <w:r w:rsidR="0086144C">
        <w:rPr>
          <w:lang w:val="de-DE"/>
        </w:rPr>
        <w:t>. Ne</w:t>
      </w:r>
      <w:r w:rsidR="00E94E7A" w:rsidRPr="000325AE">
        <w:rPr>
          <w:lang w:val="de-DE"/>
        </w:rPr>
        <w:t xml:space="preserve"> aus wirtschaftlichen Gründen</w:t>
      </w:r>
      <w:r w:rsidR="0086144C">
        <w:rPr>
          <w:lang w:val="de-DE"/>
        </w:rPr>
        <w:t xml:space="preserve"> w</w:t>
      </w:r>
      <w:r w:rsidR="00E94E7A" w:rsidRPr="000325AE">
        <w:rPr>
          <w:lang w:val="de-DE"/>
        </w:rPr>
        <w:t xml:space="preserve">ürde ich sonst bei </w:t>
      </w:r>
      <w:proofErr w:type="spellStart"/>
      <w:r w:rsidR="00E94E7A" w:rsidRPr="000325AE">
        <w:rPr>
          <w:lang w:val="de-DE"/>
        </w:rPr>
        <w:t>bei</w:t>
      </w:r>
      <w:proofErr w:type="spellEnd"/>
      <w:r w:rsidR="00E94E7A" w:rsidRPr="000325AE">
        <w:rPr>
          <w:lang w:val="de-DE"/>
        </w:rPr>
        <w:t xml:space="preserve"> eins packen, aber aus Klima und Umweltgründen natürlich schon hoch. </w:t>
      </w:r>
      <w:r w:rsidR="00E94E7A" w:rsidRPr="0086144C">
        <w:rPr>
          <w:lang w:val="de-DE"/>
        </w:rPr>
        <w:t>[0:17:34.9]</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proofErr w:type="spellStart"/>
      <w:r w:rsidR="0086144C" w:rsidRPr="0086144C">
        <w:rPr>
          <w:lang w:val="de-DE"/>
        </w:rPr>
        <w:t>Mhm</w:t>
      </w:r>
      <w:proofErr w:type="spellEnd"/>
      <w:r w:rsidR="0086144C" w:rsidRPr="0086144C">
        <w:rPr>
          <w:lang w:val="de-DE"/>
        </w:rPr>
        <w:t>, okay</w:t>
      </w:r>
      <w:r w:rsidR="0086144C">
        <w:rPr>
          <w:lang w:val="de-DE"/>
        </w:rPr>
        <w:t>.</w:t>
      </w:r>
      <w:r w:rsidR="0086144C" w:rsidRPr="0086144C">
        <w:rPr>
          <w:lang w:val="de-DE"/>
        </w:rPr>
        <w:t xml:space="preserve"> MA217KH</w:t>
      </w:r>
      <w:r w:rsidR="0086144C">
        <w:rPr>
          <w:lang w:val="de-DE"/>
        </w:rPr>
        <w:t>. I</w:t>
      </w:r>
      <w:r w:rsidR="00E94E7A" w:rsidRPr="000325AE">
        <w:rPr>
          <w:lang w:val="de-DE"/>
        </w:rPr>
        <w:t>nwiefern kannst du da zustimmen? [0:17:38.4]</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Also ich habe. Ich habe das ja so verstanden</w:t>
      </w:r>
      <w:r w:rsidR="0086144C">
        <w:rPr>
          <w:lang w:val="de-DE"/>
        </w:rPr>
        <w:t>,</w:t>
      </w:r>
      <w:r w:rsidR="00E94E7A" w:rsidRPr="000325AE">
        <w:rPr>
          <w:lang w:val="de-DE"/>
        </w:rPr>
        <w:t xml:space="preserve"> </w:t>
      </w:r>
      <w:proofErr w:type="spellStart"/>
      <w:r w:rsidR="00E94E7A" w:rsidRPr="000325AE">
        <w:rPr>
          <w:lang w:val="de-DE"/>
        </w:rPr>
        <w:t>Wiedervernässung</w:t>
      </w:r>
      <w:proofErr w:type="spellEnd"/>
      <w:r w:rsidR="00E94E7A" w:rsidRPr="000325AE">
        <w:rPr>
          <w:lang w:val="de-DE"/>
        </w:rPr>
        <w:t>. Ähm, das betrifft auch Moore, richtig? [0:17:46.2]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sidR="0086144C">
        <w:rPr>
          <w:lang w:val="de-DE"/>
        </w:rPr>
        <w:t xml:space="preserve">Vor allem betrifft das </w:t>
      </w:r>
      <w:r w:rsidR="00E94E7A" w:rsidRPr="000325AE">
        <w:rPr>
          <w:lang w:val="de-DE"/>
        </w:rPr>
        <w:t>Moore</w:t>
      </w:r>
      <w:r w:rsidR="0086144C">
        <w:rPr>
          <w:lang w:val="de-DE"/>
        </w:rPr>
        <w:t>,</w:t>
      </w:r>
      <w:r w:rsidR="00E94E7A" w:rsidRPr="000325AE">
        <w:rPr>
          <w:lang w:val="de-DE"/>
        </w:rPr>
        <w:t xml:space="preserve"> Ja. [0:17:47.1]</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Und dass diese Moore, äh, praktisch ist ja positiv z</w:t>
      </w:r>
      <w:r w:rsidR="00E94E7A" w:rsidRPr="000325AE">
        <w:rPr>
          <w:lang w:val="de-DE"/>
        </w:rPr>
        <w:t xml:space="preserve">u sehen, dass die auch viel den CO2 ähm in sich behalten oder viel kompensieren, in sich halten. Und dann ist es auch wichtig, wir brauchen die ja dann, die Moore, sprich diese </w:t>
      </w:r>
      <w:proofErr w:type="spellStart"/>
      <w:r w:rsidR="00E94E7A" w:rsidRPr="000325AE">
        <w:rPr>
          <w:lang w:val="de-DE"/>
        </w:rPr>
        <w:t>Wiedervernässung</w:t>
      </w:r>
      <w:proofErr w:type="spellEnd"/>
      <w:r w:rsidR="00E94E7A" w:rsidRPr="000325AE">
        <w:rPr>
          <w:lang w:val="de-DE"/>
        </w:rPr>
        <w:t>. Und dann haben wir ja auch indirekt davon auch einen Nutzen d</w:t>
      </w:r>
      <w:r w:rsidR="00E94E7A" w:rsidRPr="000325AE">
        <w:rPr>
          <w:lang w:val="de-DE"/>
        </w:rPr>
        <w:t xml:space="preserve">avon. Äh. Ja, gut, wo soll das hin? Da würde ich sagen, da tendiere ich zwischen fünf und sechs. Also das ist meine </w:t>
      </w:r>
      <w:r w:rsidR="00D117E2">
        <w:rPr>
          <w:lang w:val="de-DE"/>
        </w:rPr>
        <w:t xml:space="preserve">… </w:t>
      </w:r>
      <w:r w:rsidR="00E94E7A" w:rsidRPr="000325AE">
        <w:rPr>
          <w:lang w:val="de-DE"/>
        </w:rPr>
        <w:t>fünf, fünf oder sechs. [0:18:25.8]</w:t>
      </w:r>
    </w:p>
    <w:p w:rsidR="00CD3BC5" w:rsidRPr="000325AE" w:rsidRDefault="000325AE">
      <w:pPr>
        <w:pStyle w:val="MQTranscript"/>
        <w:rPr>
          <w:lang w:val="de-DE"/>
        </w:rPr>
      </w:pPr>
      <w:r>
        <w:rPr>
          <w:b/>
          <w:lang w:val="de-DE"/>
        </w:rPr>
        <w:lastRenderedPageBreak/>
        <w:t>OS423SV</w:t>
      </w:r>
      <w:r w:rsidR="00E94E7A" w:rsidRPr="000325AE">
        <w:rPr>
          <w:b/>
          <w:lang w:val="de-DE"/>
        </w:rPr>
        <w:t>:</w:t>
      </w:r>
      <w:r w:rsidR="00E94E7A" w:rsidRPr="000325AE">
        <w:rPr>
          <w:lang w:val="de-DE"/>
        </w:rPr>
        <w:t xml:space="preserve"> Ja, bist du nicht. Also Aufforstung ist ja hat ja auch was mit den</w:t>
      </w:r>
      <w:r w:rsidR="00D117E2">
        <w:rPr>
          <w:lang w:val="de-DE"/>
        </w:rPr>
        <w:t>, d</w:t>
      </w:r>
      <w:r w:rsidR="00E94E7A" w:rsidRPr="000325AE">
        <w:rPr>
          <w:lang w:val="de-DE"/>
        </w:rPr>
        <w:t xml:space="preserve">ie Bäume ziehen ja auch den CO2 </w:t>
      </w:r>
      <w:r w:rsidR="00E94E7A" w:rsidRPr="000325AE">
        <w:rPr>
          <w:lang w:val="de-DE"/>
        </w:rPr>
        <w:t>ein. [0:18:32.2]</w:t>
      </w:r>
    </w:p>
    <w:p w:rsidR="00CD3BC5" w:rsidRPr="000325AE" w:rsidRDefault="00D117E2">
      <w:pPr>
        <w:pStyle w:val="MQTranscript"/>
        <w:rPr>
          <w:lang w:val="de-DE"/>
        </w:rPr>
      </w:pPr>
      <w:r>
        <w:rPr>
          <w:b/>
          <w:lang w:val="de-DE"/>
        </w:rPr>
        <w:t>MA217KH</w:t>
      </w:r>
      <w:r w:rsidR="00E94E7A" w:rsidRPr="000325AE">
        <w:rPr>
          <w:b/>
          <w:lang w:val="de-DE"/>
        </w:rPr>
        <w:t>:</w:t>
      </w:r>
      <w:r w:rsidR="00E94E7A" w:rsidRPr="000325AE">
        <w:rPr>
          <w:lang w:val="de-DE"/>
        </w:rPr>
        <w:t xml:space="preserve"> Richtig</w:t>
      </w:r>
      <w:r>
        <w:rPr>
          <w:lang w:val="de-DE"/>
        </w:rPr>
        <w:t>, genau</w:t>
      </w:r>
      <w:r w:rsidR="00E94E7A" w:rsidRPr="000325AE">
        <w:rPr>
          <w:lang w:val="de-DE"/>
        </w:rPr>
        <w:t>. [0:18:32.7]</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r w:rsidR="00D117E2">
        <w:rPr>
          <w:lang w:val="de-DE"/>
        </w:rPr>
        <w:t>D</w:t>
      </w:r>
      <w:r w:rsidR="00E94E7A" w:rsidRPr="000325AE">
        <w:rPr>
          <w:lang w:val="de-DE"/>
        </w:rPr>
        <w:t>as ist ja wieder mit der wie mit den Mooren im Grunde dasselbe Faktor</w:t>
      </w:r>
      <w:r w:rsidR="00D117E2">
        <w:rPr>
          <w:lang w:val="de-DE"/>
        </w:rPr>
        <w:t>.</w:t>
      </w:r>
      <w:r w:rsidR="00E94E7A" w:rsidRPr="000325AE">
        <w:rPr>
          <w:lang w:val="de-DE"/>
        </w:rPr>
        <w:t xml:space="preserve"> Man lässt die, die Baum oder die Forstgebiete lässt man ja stehen und man hat im Grunde ja keinen </w:t>
      </w:r>
      <w:proofErr w:type="spellStart"/>
      <w:r w:rsidR="00E94E7A" w:rsidRPr="000325AE">
        <w:rPr>
          <w:lang w:val="de-DE"/>
        </w:rPr>
        <w:t>keinen</w:t>
      </w:r>
      <w:proofErr w:type="spellEnd"/>
      <w:r w:rsidR="00E94E7A" w:rsidRPr="000325AE">
        <w:rPr>
          <w:lang w:val="de-DE"/>
        </w:rPr>
        <w:t xml:space="preserve"> wirtschaftlichen Vorteil dav</w:t>
      </w:r>
      <w:r w:rsidR="00E94E7A" w:rsidRPr="000325AE">
        <w:rPr>
          <w:lang w:val="de-DE"/>
        </w:rPr>
        <w:t xml:space="preserve">on. Und das ist ja bei den Mooren genauso, die lässt man ja auch so stehen und hat keinen wirtschaftlichen Erfolg. Für </w:t>
      </w:r>
      <w:proofErr w:type="spellStart"/>
      <w:r w:rsidR="00E94E7A" w:rsidRPr="000325AE">
        <w:rPr>
          <w:lang w:val="de-DE"/>
        </w:rPr>
        <w:t>für</w:t>
      </w:r>
      <w:proofErr w:type="spellEnd"/>
      <w:r w:rsidR="00E94E7A" w:rsidRPr="000325AE">
        <w:rPr>
          <w:lang w:val="de-DE"/>
        </w:rPr>
        <w:t xml:space="preserve"> die für die Tiere ist, ist die Aufforstung eben gut und auch die, die Moore sind eben auch für die Tiere gut. Also ich würde das tats</w:t>
      </w:r>
      <w:r w:rsidR="00E94E7A" w:rsidRPr="000325AE">
        <w:rPr>
          <w:lang w:val="de-DE"/>
        </w:rPr>
        <w:t>ächlich auf eine Stufe stellen. Also wir können gerne von mir aus von der sieben auf die sechs gehen, wenn du magst oder so, aber ich würde</w:t>
      </w:r>
      <w:r w:rsidR="00D117E2">
        <w:rPr>
          <w:lang w:val="de-DE"/>
        </w:rPr>
        <w:t xml:space="preserve"> es</w:t>
      </w:r>
      <w:r w:rsidR="00E94E7A" w:rsidRPr="000325AE">
        <w:rPr>
          <w:lang w:val="de-DE"/>
        </w:rPr>
        <w:t xml:space="preserve"> schon gerne auf eine Leiter haben. [0:19:13.0]</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Wir</w:t>
      </w:r>
      <w:r w:rsidR="00D117E2">
        <w:rPr>
          <w:lang w:val="de-DE"/>
        </w:rPr>
        <w:t>,</w:t>
      </w:r>
      <w:r w:rsidR="00E94E7A" w:rsidRPr="000325AE">
        <w:rPr>
          <w:lang w:val="de-DE"/>
        </w:rPr>
        <w:t xml:space="preserve"> oder </w:t>
      </w:r>
      <w:r w:rsidR="00D117E2">
        <w:rPr>
          <w:lang w:val="de-DE"/>
        </w:rPr>
        <w:t>Moderation</w:t>
      </w:r>
      <w:r w:rsidR="00E94E7A" w:rsidRPr="000325AE">
        <w:rPr>
          <w:lang w:val="de-DE"/>
        </w:rPr>
        <w:t xml:space="preserve"> haben wir ja gesehen. Ist er flexibel? [0:19:1</w:t>
      </w:r>
      <w:r w:rsidR="00E94E7A" w:rsidRPr="000325AE">
        <w:rPr>
          <w:lang w:val="de-DE"/>
        </w:rPr>
        <w:t>6.1]</w:t>
      </w:r>
    </w:p>
    <w:p w:rsidR="00CD3BC5" w:rsidRPr="000325AE" w:rsidRDefault="00E94E7A">
      <w:pPr>
        <w:pStyle w:val="MQTranscript"/>
        <w:rPr>
          <w:lang w:val="de-DE"/>
        </w:rPr>
      </w:pPr>
      <w:r w:rsidRPr="000325AE">
        <w:rPr>
          <w:b/>
          <w:lang w:val="de-DE"/>
        </w:rPr>
        <w:t>S4:</w:t>
      </w:r>
      <w:r w:rsidRPr="000325AE">
        <w:rPr>
          <w:lang w:val="de-DE"/>
        </w:rPr>
        <w:t xml:space="preserve"> Ja. Das kommt mir nicht mit</w:t>
      </w:r>
      <w:r w:rsidR="00D117E2">
        <w:rPr>
          <w:lang w:val="de-DE"/>
        </w:rPr>
        <w:t>, m</w:t>
      </w:r>
      <w:r w:rsidRPr="000325AE">
        <w:rPr>
          <w:lang w:val="de-DE"/>
        </w:rPr>
        <w:t>it sechs, 3/4 oder so? Also so</w:t>
      </w:r>
      <w:r w:rsidR="00D117E2">
        <w:rPr>
          <w:lang w:val="de-DE"/>
        </w:rPr>
        <w:t xml:space="preserve"> </w:t>
      </w:r>
      <w:r w:rsidRPr="000325AE">
        <w:rPr>
          <w:lang w:val="de-DE"/>
        </w:rPr>
        <w:t>.</w:t>
      </w:r>
      <w:r w:rsidRPr="000325AE">
        <w:rPr>
          <w:lang w:val="de-DE"/>
        </w:rPr>
        <w:t>..</w:t>
      </w:r>
      <w:r w:rsidRPr="000325AE">
        <w:rPr>
          <w:lang w:val="de-DE"/>
        </w:rPr>
        <w:t xml:space="preserve"> 6,5</w:t>
      </w:r>
      <w:r w:rsidR="00D117E2">
        <w:rPr>
          <w:lang w:val="de-DE"/>
        </w:rPr>
        <w:t>?</w:t>
      </w:r>
      <w:r w:rsidRPr="000325AE">
        <w:rPr>
          <w:lang w:val="de-DE"/>
        </w:rPr>
        <w:t xml:space="preserve"> [0:19:24.0]</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Ja, Ja, ja, ja, genau. Richtig. Genau. Also, wäre. Wäre nur ein Beispiel für mich. </w:t>
      </w:r>
      <w:r w:rsidR="00D117E2">
        <w:rPr>
          <w:lang w:val="de-DE"/>
        </w:rPr>
        <w:t xml:space="preserve">Jetzt. </w:t>
      </w:r>
      <w:proofErr w:type="gramStart"/>
      <w:r w:rsidR="00E94E7A" w:rsidRPr="000325AE">
        <w:rPr>
          <w:lang w:val="de-DE"/>
        </w:rPr>
        <w:t>[</w:t>
      </w:r>
      <w:proofErr w:type="gramEnd"/>
      <w:r w:rsidR="00E94E7A" w:rsidRPr="000325AE">
        <w:rPr>
          <w:lang w:val="de-DE"/>
        </w:rPr>
        <w:t>0:19:27.6]</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r w:rsidR="00D117E2">
        <w:rPr>
          <w:lang w:val="de-DE"/>
        </w:rPr>
        <w:t xml:space="preserve">Ja, </w:t>
      </w:r>
      <w:r w:rsidR="00D117E2" w:rsidRPr="00D117E2">
        <w:rPr>
          <w:lang w:val="de-DE"/>
        </w:rPr>
        <w:t>MA217KH</w:t>
      </w:r>
      <w:r w:rsidR="00D117E2">
        <w:rPr>
          <w:lang w:val="de-DE"/>
        </w:rPr>
        <w:t>, w</w:t>
      </w:r>
      <w:r w:rsidR="00E94E7A" w:rsidRPr="000325AE">
        <w:rPr>
          <w:lang w:val="de-DE"/>
        </w:rPr>
        <w:t>ürd</w:t>
      </w:r>
      <w:r w:rsidR="00E94E7A" w:rsidRPr="000325AE">
        <w:rPr>
          <w:lang w:val="de-DE"/>
        </w:rPr>
        <w:t xml:space="preserve">est du denn die die </w:t>
      </w:r>
      <w:r w:rsidR="00D117E2">
        <w:rPr>
          <w:lang w:val="de-DE"/>
        </w:rPr>
        <w:t>Moore</w:t>
      </w:r>
      <w:r w:rsidR="00E94E7A" w:rsidRPr="000325AE">
        <w:rPr>
          <w:lang w:val="de-DE"/>
        </w:rPr>
        <w:t xml:space="preserve"> höher setzen als die Aufforstung oder umgekehrt? [0:19:38.4]</w:t>
      </w:r>
    </w:p>
    <w:p w:rsidR="00CD3BC5" w:rsidRPr="000325AE" w:rsidRDefault="00D117E2">
      <w:pPr>
        <w:pStyle w:val="MQTranscript"/>
        <w:rPr>
          <w:lang w:val="de-DE"/>
        </w:rPr>
      </w:pPr>
      <w:r>
        <w:rPr>
          <w:b/>
          <w:lang w:val="de-DE"/>
        </w:rPr>
        <w:t>MA217KH</w:t>
      </w:r>
      <w:r w:rsidR="00E94E7A" w:rsidRPr="000325AE">
        <w:rPr>
          <w:b/>
          <w:lang w:val="de-DE"/>
        </w:rPr>
        <w:t>:</w:t>
      </w:r>
      <w:r w:rsidR="00E94E7A" w:rsidRPr="000325AE">
        <w:rPr>
          <w:lang w:val="de-DE"/>
        </w:rPr>
        <w:t xml:space="preserve"> </w:t>
      </w:r>
      <w:r w:rsidR="00460B72">
        <w:rPr>
          <w:lang w:val="de-DE"/>
        </w:rPr>
        <w:t>Ne, i</w:t>
      </w:r>
      <w:r w:rsidR="00E94E7A" w:rsidRPr="000325AE">
        <w:rPr>
          <w:lang w:val="de-DE"/>
        </w:rPr>
        <w:t>ch glaube, dann würde ich doch die Aufforstung höher setzen. Glaube ich doch. Ja. [0:19:42.7]</w:t>
      </w:r>
    </w:p>
    <w:p w:rsidR="00CD3BC5" w:rsidRPr="000325AE" w:rsidRDefault="000325AE">
      <w:pPr>
        <w:pStyle w:val="MQTranscript"/>
        <w:rPr>
          <w:lang w:val="de-DE"/>
        </w:rPr>
      </w:pPr>
      <w:r w:rsidRPr="00460B72">
        <w:rPr>
          <w:b/>
          <w:lang w:val="de-DE"/>
        </w:rPr>
        <w:t>OS423SV</w:t>
      </w:r>
      <w:r w:rsidR="00E94E7A" w:rsidRPr="00460B72">
        <w:rPr>
          <w:b/>
          <w:lang w:val="de-DE"/>
        </w:rPr>
        <w:t>:</w:t>
      </w:r>
      <w:r w:rsidR="00E94E7A" w:rsidRPr="00460B72">
        <w:rPr>
          <w:lang w:val="de-DE"/>
        </w:rPr>
        <w:t xml:space="preserve"> </w:t>
      </w:r>
      <w:r w:rsidR="00460B72" w:rsidRPr="00460B72">
        <w:rPr>
          <w:lang w:val="de-DE"/>
        </w:rPr>
        <w:t>O</w:t>
      </w:r>
      <w:r w:rsidR="00460B72" w:rsidRPr="00460B72">
        <w:rPr>
          <w:lang w:val="de-DE"/>
        </w:rPr>
        <w:t>kay, dann</w:t>
      </w:r>
      <w:r w:rsidR="00460B72" w:rsidRPr="00460B72">
        <w:rPr>
          <w:lang w:val="de-DE"/>
        </w:rPr>
        <w:t xml:space="preserve"> l</w:t>
      </w:r>
      <w:r w:rsidR="00E94E7A" w:rsidRPr="000325AE">
        <w:rPr>
          <w:lang w:val="de-DE"/>
        </w:rPr>
        <w:t>assen wir es so, ja. [0:19:44.7]</w:t>
      </w:r>
    </w:p>
    <w:p w:rsidR="00CD3BC5" w:rsidRPr="000325AE" w:rsidRDefault="00460B72">
      <w:pPr>
        <w:pStyle w:val="MQTranscript"/>
        <w:rPr>
          <w:lang w:val="de-DE"/>
        </w:rPr>
      </w:pPr>
      <w:r w:rsidRPr="000325AE">
        <w:rPr>
          <w:b/>
          <w:lang w:val="de-DE"/>
        </w:rPr>
        <w:t>MODERATION</w:t>
      </w:r>
      <w:r w:rsidR="00E94E7A" w:rsidRPr="000325AE">
        <w:rPr>
          <w:b/>
          <w:lang w:val="de-DE"/>
        </w:rPr>
        <w:t>:</w:t>
      </w:r>
      <w:r w:rsidR="00E94E7A" w:rsidRPr="000325AE">
        <w:rPr>
          <w:lang w:val="de-DE"/>
        </w:rPr>
        <w:t xml:space="preserve"> Ja. [0:19:45.5]</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Doch, denke ich. Ja. [0:19:47.6]</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Dann passt das doch. Okay, gucken wir weiter, was wir hier noch haben. Wir haben noch drei verschiedene Maßnahmen. </w:t>
      </w:r>
      <w:r w:rsidR="00460B72" w:rsidRPr="00460B72">
        <w:rPr>
          <w:lang w:val="de-DE"/>
        </w:rPr>
        <w:t>MA217KH</w:t>
      </w:r>
      <w:r w:rsidR="00460B72">
        <w:rPr>
          <w:lang w:val="de-DE"/>
        </w:rPr>
        <w:t>,</w:t>
      </w:r>
      <w:r w:rsidR="00E94E7A" w:rsidRPr="000325AE">
        <w:rPr>
          <w:lang w:val="de-DE"/>
        </w:rPr>
        <w:t xml:space="preserve"> </w:t>
      </w:r>
      <w:r w:rsidR="00460B72">
        <w:rPr>
          <w:lang w:val="de-DE"/>
        </w:rPr>
        <w:t>m</w:t>
      </w:r>
      <w:r w:rsidR="00E94E7A" w:rsidRPr="000325AE">
        <w:rPr>
          <w:lang w:val="de-DE"/>
        </w:rPr>
        <w:t>agst du dir noch eine vorknöpfen? [0:19:59.3]</w:t>
      </w:r>
    </w:p>
    <w:p w:rsidR="00CD3BC5" w:rsidRDefault="000325AE">
      <w:pPr>
        <w:pStyle w:val="MQTranscript"/>
      </w:pPr>
      <w:bookmarkStart w:id="1" w:name="_Hlk157071568"/>
      <w:r>
        <w:rPr>
          <w:b/>
          <w:lang w:val="de-DE"/>
        </w:rPr>
        <w:t>MA217KH</w:t>
      </w:r>
      <w:bookmarkEnd w:id="1"/>
      <w:r w:rsidR="00E94E7A" w:rsidRPr="000325AE">
        <w:rPr>
          <w:b/>
          <w:lang w:val="de-DE"/>
        </w:rPr>
        <w:t>:</w:t>
      </w:r>
      <w:r w:rsidR="00E94E7A" w:rsidRPr="000325AE">
        <w:rPr>
          <w:lang w:val="de-DE"/>
        </w:rPr>
        <w:t xml:space="preserve"> Äh, da brauche ich abe</w:t>
      </w:r>
      <w:r w:rsidR="00E94E7A" w:rsidRPr="000325AE">
        <w:rPr>
          <w:lang w:val="de-DE"/>
        </w:rPr>
        <w:t xml:space="preserve">r eine Hilfe. Anbau von Zwischenfrüchten. </w:t>
      </w:r>
      <w:r w:rsidR="00E94E7A">
        <w:t xml:space="preserve">Was? Was </w:t>
      </w:r>
      <w:proofErr w:type="spellStart"/>
      <w:r w:rsidR="00E94E7A">
        <w:t>heißt</w:t>
      </w:r>
      <w:proofErr w:type="spellEnd"/>
      <w:r w:rsidR="00E94E7A">
        <w:t xml:space="preserve"> das </w:t>
      </w:r>
      <w:proofErr w:type="spellStart"/>
      <w:r w:rsidR="00E94E7A">
        <w:t>noch</w:t>
      </w:r>
      <w:r w:rsidR="00E94E7A">
        <w:t>mal</w:t>
      </w:r>
      <w:proofErr w:type="spellEnd"/>
      <w:r w:rsidR="00460B72">
        <w:t xml:space="preserve"> </w:t>
      </w:r>
      <w:proofErr w:type="spellStart"/>
      <w:r w:rsidR="00460B72">
        <w:t>g</w:t>
      </w:r>
      <w:r w:rsidR="00E94E7A">
        <w:t>enau</w:t>
      </w:r>
      <w:proofErr w:type="spellEnd"/>
      <w:r w:rsidR="00E94E7A">
        <w:t>? [0:20:05.7]</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Da geht es darum, dass viele, viele Felder über die Wintermonate brachliegen. Das kann man jetzt auch gut. Ich </w:t>
      </w:r>
      <w:r w:rsidR="009161DC">
        <w:rPr>
          <w:lang w:val="de-DE"/>
        </w:rPr>
        <w:t>war jetzt</w:t>
      </w:r>
      <w:r w:rsidR="00E94E7A" w:rsidRPr="000325AE">
        <w:rPr>
          <w:lang w:val="de-DE"/>
        </w:rPr>
        <w:t xml:space="preserve"> auch</w:t>
      </w:r>
      <w:r w:rsidR="009161DC">
        <w:rPr>
          <w:lang w:val="de-DE"/>
        </w:rPr>
        <w:t xml:space="preserve"> </w:t>
      </w:r>
      <w:r w:rsidR="00E94E7A" w:rsidRPr="000325AE">
        <w:rPr>
          <w:lang w:val="de-DE"/>
        </w:rPr>
        <w:t>im Norden, in Bremerhaven, da</w:t>
      </w:r>
      <w:r w:rsidR="00E94E7A" w:rsidRPr="000325AE">
        <w:rPr>
          <w:lang w:val="de-DE"/>
        </w:rPr>
        <w:t xml:space="preserve"> sieht man das </w:t>
      </w:r>
      <w:r w:rsidR="00E94E7A" w:rsidRPr="000325AE">
        <w:rPr>
          <w:lang w:val="de-DE"/>
        </w:rPr>
        <w:lastRenderedPageBreak/>
        <w:t>sehr gut, wenn man da an den ganzen landwirtschaftlichen Flächen vorbeifährt. Die meisten davon sind einfach leer. Oder da stehen noch die Stoppeln vom Weizen oder so rum oder vom Mais. Und die Zwischenfrüchte zielen darauf ab, dass man eben</w:t>
      </w:r>
      <w:r w:rsidR="00E94E7A" w:rsidRPr="000325AE">
        <w:rPr>
          <w:lang w:val="de-DE"/>
        </w:rPr>
        <w:t xml:space="preserve"> diese Flächen nicht brachliegen lässt über die Wintermonate, sondern dass man da Gräser zum Beispiel </w:t>
      </w:r>
      <w:r w:rsidR="00E94E7A" w:rsidRPr="000325AE">
        <w:rPr>
          <w:lang w:val="de-DE"/>
        </w:rPr>
        <w:t xml:space="preserve">wachsen lässt. Und das tut dem Boden sehr gut. Die werden dann in den Boden somit gepflügt und die sind dann auch gleichzeitig natürlicher Dünger, </w:t>
      </w:r>
      <w:r w:rsidR="00E94E7A" w:rsidRPr="000325AE">
        <w:rPr>
          <w:lang w:val="de-DE"/>
        </w:rPr>
        <w:t>also Gründünger</w:t>
      </w:r>
      <w:r w:rsidR="009161DC">
        <w:rPr>
          <w:lang w:val="de-DE"/>
        </w:rPr>
        <w:t xml:space="preserve"> nennt man das dann</w:t>
      </w:r>
      <w:r w:rsidR="00E94E7A" w:rsidRPr="000325AE">
        <w:rPr>
          <w:lang w:val="de-DE"/>
        </w:rPr>
        <w:t>. [0:20:48.2]</w:t>
      </w:r>
    </w:p>
    <w:p w:rsidR="00CD3BC5" w:rsidRDefault="000325AE">
      <w:pPr>
        <w:pStyle w:val="MQTranscript"/>
      </w:pPr>
      <w:r>
        <w:rPr>
          <w:b/>
          <w:lang w:val="de-DE"/>
        </w:rPr>
        <w:t>MA217KH</w:t>
      </w:r>
      <w:r w:rsidR="00E94E7A" w:rsidRPr="000325AE">
        <w:rPr>
          <w:b/>
          <w:lang w:val="de-DE"/>
        </w:rPr>
        <w:t>:</w:t>
      </w:r>
      <w:r w:rsidR="00E94E7A" w:rsidRPr="000325AE">
        <w:rPr>
          <w:lang w:val="de-DE"/>
        </w:rPr>
        <w:t xml:space="preserve"> </w:t>
      </w:r>
      <w:r w:rsidR="009161DC" w:rsidRPr="000325AE">
        <w:rPr>
          <w:lang w:val="de-DE"/>
        </w:rPr>
        <w:t>Ach so, und dann ist das</w:t>
      </w:r>
      <w:r w:rsidR="009161DC">
        <w:rPr>
          <w:lang w:val="de-DE"/>
        </w:rPr>
        <w:t xml:space="preserve"> j</w:t>
      </w:r>
      <w:r w:rsidR="00E94E7A" w:rsidRPr="000325AE">
        <w:rPr>
          <w:lang w:val="de-DE"/>
        </w:rPr>
        <w:t xml:space="preserve">a auch schon wichtig. Also dann, dann präferiere ich mal auf fünf, würde ich das auf fünf legen. </w:t>
      </w:r>
      <w:proofErr w:type="spellStart"/>
      <w:r w:rsidR="00E94E7A">
        <w:t>Mhm</w:t>
      </w:r>
      <w:proofErr w:type="spellEnd"/>
      <w:r w:rsidR="00E94E7A">
        <w:t>. [0:20:57.8]</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Wo siehst du dann den? Den, den Vorteil? So was? Was sagst du,</w:t>
      </w:r>
      <w:r w:rsidR="00E94E7A" w:rsidRPr="000325AE">
        <w:rPr>
          <w:lang w:val="de-DE"/>
        </w:rPr>
        <w:t xml:space="preserve"> was da so die die guten Sachen sind</w:t>
      </w:r>
      <w:r w:rsidR="009161DC">
        <w:rPr>
          <w:lang w:val="de-DE"/>
        </w:rPr>
        <w:t>?</w:t>
      </w:r>
      <w:r w:rsidR="00E94E7A" w:rsidRPr="000325AE">
        <w:rPr>
          <w:lang w:val="de-DE"/>
        </w:rPr>
        <w:t xml:space="preserve"> [0:21:02.8]</w:t>
      </w:r>
    </w:p>
    <w:p w:rsidR="00CD3BC5" w:rsidRDefault="000325AE">
      <w:pPr>
        <w:pStyle w:val="MQTranscript"/>
      </w:pPr>
      <w:r>
        <w:rPr>
          <w:b/>
          <w:lang w:val="de-DE"/>
        </w:rPr>
        <w:t>MA217KH</w:t>
      </w:r>
      <w:r w:rsidR="00E94E7A" w:rsidRPr="000325AE">
        <w:rPr>
          <w:b/>
          <w:lang w:val="de-DE"/>
        </w:rPr>
        <w:t>:</w:t>
      </w:r>
      <w:r w:rsidR="00E94E7A" w:rsidRPr="000325AE">
        <w:rPr>
          <w:lang w:val="de-DE"/>
        </w:rPr>
        <w:t xml:space="preserve"> </w:t>
      </w:r>
      <w:r w:rsidR="009161DC" w:rsidRPr="000325AE">
        <w:rPr>
          <w:lang w:val="de-DE"/>
        </w:rPr>
        <w:t>Also ich habe</w:t>
      </w:r>
      <w:r w:rsidR="009161DC" w:rsidRPr="000325AE">
        <w:rPr>
          <w:lang w:val="de-DE"/>
        </w:rPr>
        <w:t xml:space="preserve"> </w:t>
      </w:r>
      <w:r w:rsidR="009161DC">
        <w:rPr>
          <w:lang w:val="de-DE"/>
        </w:rPr>
        <w:t>d</w:t>
      </w:r>
      <w:r w:rsidR="00E94E7A" w:rsidRPr="000325AE">
        <w:rPr>
          <w:lang w:val="de-DE"/>
        </w:rPr>
        <w:t>as so herausgehört, eben gerade als ein natürlicher Dünger. Also das hört sich ja gut an, natürlich, da brauchen wir uns ja nichts vormachen. Ist besser als künstlich, al</w:t>
      </w:r>
      <w:r w:rsidR="00E94E7A" w:rsidRPr="000325AE">
        <w:rPr>
          <w:lang w:val="de-DE"/>
        </w:rPr>
        <w:t>so natürlicher Dünger. Und besser geht das ja nicht dann</w:t>
      </w:r>
      <w:r w:rsidR="009161DC">
        <w:rPr>
          <w:lang w:val="de-DE"/>
        </w:rPr>
        <w:t>.</w:t>
      </w:r>
      <w:r w:rsidR="00E94E7A" w:rsidRPr="000325AE">
        <w:rPr>
          <w:lang w:val="de-DE"/>
        </w:rPr>
        <w:t xml:space="preserve"> Und dann würde ich das auf fünf nehmen. </w:t>
      </w:r>
      <w:r w:rsidR="00E94E7A">
        <w:t>[0:21:24.2]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Gucken wir mal, was </w:t>
      </w:r>
      <w:r w:rsidR="001B6614">
        <w:rPr>
          <w:lang w:val="de-DE"/>
        </w:rPr>
        <w:t>OS423SV</w:t>
      </w:r>
      <w:r w:rsidR="00E94E7A" w:rsidRPr="000325AE">
        <w:rPr>
          <w:lang w:val="de-DE"/>
        </w:rPr>
        <w:t xml:space="preserve"> dazu sagt. [0:21:28.2]</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Ja, ich würde das auch in diese Richtung packen. Ähm, ich würde ja vier oder fünf. Würde ich. Aber wir können ruhig die fünf nehmen. Es ist ja letztendlich alles wichtig. Es sind nur kleine Nuancen</w:t>
      </w:r>
      <w:r w:rsidR="00565561">
        <w:rPr>
          <w:lang w:val="de-DE"/>
        </w:rPr>
        <w:t xml:space="preserve"> d</w:t>
      </w:r>
      <w:r w:rsidR="00E94E7A" w:rsidRPr="000325AE">
        <w:rPr>
          <w:lang w:val="de-DE"/>
        </w:rPr>
        <w:t>ie die, die den Unterschied machen. [0:21:51.9]</w:t>
      </w:r>
    </w:p>
    <w:p w:rsidR="00CD3BC5" w:rsidRPr="000325AE" w:rsidRDefault="00565561">
      <w:pPr>
        <w:pStyle w:val="MQTranscript"/>
        <w:rPr>
          <w:lang w:val="de-DE"/>
        </w:rPr>
      </w:pPr>
      <w:r>
        <w:rPr>
          <w:b/>
          <w:lang w:val="de-DE"/>
        </w:rPr>
        <w:t>MA217KH</w:t>
      </w:r>
      <w:r w:rsidR="00E94E7A" w:rsidRPr="000325AE">
        <w:rPr>
          <w:b/>
          <w:lang w:val="de-DE"/>
        </w:rPr>
        <w:t>:</w:t>
      </w:r>
      <w:r w:rsidR="00E94E7A" w:rsidRPr="000325AE">
        <w:rPr>
          <w:lang w:val="de-DE"/>
        </w:rPr>
        <w:t xml:space="preserve"> Sti</w:t>
      </w:r>
      <w:r w:rsidR="00E94E7A" w:rsidRPr="000325AE">
        <w:rPr>
          <w:lang w:val="de-DE"/>
        </w:rPr>
        <w:t>mmt</w:t>
      </w:r>
      <w:r>
        <w:rPr>
          <w:lang w:val="de-DE"/>
        </w:rPr>
        <w:t>,</w:t>
      </w:r>
      <w:r w:rsidR="00E94E7A" w:rsidRPr="000325AE">
        <w:rPr>
          <w:lang w:val="de-DE"/>
        </w:rPr>
        <w:t xml:space="preserve"> genau. [0:21:53.4]</w:t>
      </w:r>
    </w:p>
    <w:p w:rsidR="00CD3BC5" w:rsidRPr="00334078"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Von daher gerne auf die fünf</w:t>
      </w:r>
      <w:r w:rsidR="00E94E7A" w:rsidRPr="000325AE">
        <w:rPr>
          <w:lang w:val="de-DE"/>
        </w:rPr>
        <w:t>. Also es ist. In meinen Augen würde ich das fast noch als das unwichtigste von allen Punkten nehmen, fast</w:t>
      </w:r>
      <w:r w:rsidR="00334078">
        <w:rPr>
          <w:lang w:val="de-DE"/>
        </w:rPr>
        <w:t>.</w:t>
      </w:r>
      <w:r w:rsidR="00E94E7A" w:rsidRPr="000325AE">
        <w:rPr>
          <w:lang w:val="de-DE"/>
        </w:rPr>
        <w:t xml:space="preserve"> </w:t>
      </w:r>
      <w:r w:rsidR="00334078">
        <w:rPr>
          <w:lang w:val="de-DE"/>
        </w:rPr>
        <w:t>V</w:t>
      </w:r>
      <w:r w:rsidR="00E94E7A" w:rsidRPr="000325AE">
        <w:rPr>
          <w:lang w:val="de-DE"/>
        </w:rPr>
        <w:t>on</w:t>
      </w:r>
      <w:r w:rsidR="00334078">
        <w:rPr>
          <w:lang w:val="de-DE"/>
        </w:rPr>
        <w:t>, v</w:t>
      </w:r>
      <w:r w:rsidR="00E94E7A" w:rsidRPr="000325AE">
        <w:rPr>
          <w:lang w:val="de-DE"/>
        </w:rPr>
        <w:t xml:space="preserve">on daher finde ich es da in der Leitereinstufung ganz gut. </w:t>
      </w:r>
      <w:r w:rsidR="00E94E7A" w:rsidRPr="00334078">
        <w:rPr>
          <w:lang w:val="de-DE"/>
        </w:rPr>
        <w:t>[0:22:12.7]</w:t>
      </w:r>
    </w:p>
    <w:p w:rsidR="00CD3BC5" w:rsidRPr="000325AE" w:rsidRDefault="000325AE">
      <w:pPr>
        <w:pStyle w:val="MQTranscript"/>
        <w:rPr>
          <w:lang w:val="de-DE"/>
        </w:rPr>
      </w:pPr>
      <w:r w:rsidRPr="000325AE">
        <w:rPr>
          <w:b/>
          <w:lang w:val="de-DE"/>
        </w:rPr>
        <w:t>MODERATION</w:t>
      </w:r>
      <w:r w:rsidR="00E94E7A" w:rsidRPr="000325AE">
        <w:rPr>
          <w:b/>
          <w:lang w:val="de-DE"/>
        </w:rPr>
        <w:t>:</w:t>
      </w:r>
      <w:r w:rsidR="00334078" w:rsidRPr="00334078">
        <w:rPr>
          <w:lang w:val="de-DE"/>
        </w:rPr>
        <w:t xml:space="preserve"> </w:t>
      </w:r>
      <w:r w:rsidR="00334078">
        <w:rPr>
          <w:lang w:val="de-DE"/>
        </w:rPr>
        <w:t xml:space="preserve"> </w:t>
      </w:r>
      <w:r w:rsidR="00334078" w:rsidRPr="00334078">
        <w:rPr>
          <w:lang w:val="de-DE"/>
        </w:rPr>
        <w:t>Ja.</w:t>
      </w:r>
      <w:r w:rsidR="00E94E7A" w:rsidRPr="000325AE">
        <w:rPr>
          <w:lang w:val="de-DE"/>
        </w:rPr>
        <w:t xml:space="preserve"> Oka</w:t>
      </w:r>
      <w:r w:rsidR="00E94E7A" w:rsidRPr="000325AE">
        <w:rPr>
          <w:lang w:val="de-DE"/>
        </w:rPr>
        <w:t xml:space="preserve">y, dann schlage ich mal vor, dass wir direkt bei den mehrjährigen Kulturen bleiben. Die sind ja ein bisschen in die ähnliche Richtung. Ähm. Jetzt. </w:t>
      </w:r>
      <w:r w:rsidR="00334078" w:rsidRPr="00334078">
        <w:rPr>
          <w:lang w:val="de-DE"/>
        </w:rPr>
        <w:t>OS423SV</w:t>
      </w:r>
      <w:r w:rsidR="00334078" w:rsidRPr="00334078">
        <w:rPr>
          <w:lang w:val="de-DE"/>
        </w:rPr>
        <w:t>,</w:t>
      </w:r>
      <w:r w:rsidR="00334078" w:rsidRPr="000325AE">
        <w:rPr>
          <w:lang w:val="de-DE"/>
        </w:rPr>
        <w:t xml:space="preserve"> </w:t>
      </w:r>
      <w:r w:rsidR="00334078">
        <w:rPr>
          <w:lang w:val="de-DE"/>
        </w:rPr>
        <w:t>w</w:t>
      </w:r>
      <w:r w:rsidR="00E94E7A" w:rsidRPr="000325AE">
        <w:rPr>
          <w:lang w:val="de-DE"/>
        </w:rPr>
        <w:t>enn du jetzt gesagt hast, Zwischenfrüchte sind vielleicht das Schlusslicht hier, wo würdest du dann die mehr</w:t>
      </w:r>
      <w:r w:rsidR="00E94E7A" w:rsidRPr="000325AE">
        <w:rPr>
          <w:lang w:val="de-DE"/>
        </w:rPr>
        <w:t>jährigen Kulturen einordnen? [0:22:33.4]</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Ja. (..) Ich glaube, dass die mehrjährigen Kulturen </w:t>
      </w:r>
      <w:proofErr w:type="gramStart"/>
      <w:r w:rsidR="00E94E7A" w:rsidRPr="000325AE">
        <w:rPr>
          <w:lang w:val="de-DE"/>
        </w:rPr>
        <w:t>aufgrund</w:t>
      </w:r>
      <w:proofErr w:type="gramEnd"/>
      <w:r w:rsidR="00E94E7A" w:rsidRPr="000325AE">
        <w:rPr>
          <w:lang w:val="de-DE"/>
        </w:rPr>
        <w:t xml:space="preserve"> dass sie eben auch viel, viel Zeit brauchen, ähm, natürlich für den </w:t>
      </w:r>
      <w:r w:rsidR="00334078">
        <w:rPr>
          <w:lang w:val="de-DE"/>
        </w:rPr>
        <w:t>CDR</w:t>
      </w:r>
      <w:r w:rsidR="00E94E7A" w:rsidRPr="000325AE">
        <w:rPr>
          <w:lang w:val="de-DE"/>
        </w:rPr>
        <w:t xml:space="preserve"> vielleicht ganz gut sind, aber auch wirtschaftlich eben nicht so. Das heißt, i</w:t>
      </w:r>
      <w:r w:rsidR="00E94E7A" w:rsidRPr="000325AE">
        <w:rPr>
          <w:lang w:val="de-DE"/>
        </w:rPr>
        <w:t>ch würde</w:t>
      </w:r>
      <w:r w:rsidR="00334078">
        <w:rPr>
          <w:lang w:val="de-DE"/>
        </w:rPr>
        <w:t xml:space="preserve"> …</w:t>
      </w:r>
      <w:r w:rsidR="00E94E7A" w:rsidRPr="000325AE">
        <w:rPr>
          <w:lang w:val="de-DE"/>
        </w:rPr>
        <w:t xml:space="preserve"> </w:t>
      </w:r>
      <w:proofErr w:type="gramStart"/>
      <w:r w:rsidR="00334078">
        <w:rPr>
          <w:lang w:val="de-DE"/>
        </w:rPr>
        <w:t>d</w:t>
      </w:r>
      <w:r w:rsidR="00E94E7A" w:rsidRPr="000325AE">
        <w:rPr>
          <w:lang w:val="de-DE"/>
        </w:rPr>
        <w:t>as</w:t>
      </w:r>
      <w:proofErr w:type="gramEnd"/>
      <w:r w:rsidR="00E94E7A" w:rsidRPr="000325AE">
        <w:rPr>
          <w:lang w:val="de-DE"/>
        </w:rPr>
        <w:t xml:space="preserve"> auf 5,5 packen. </w:t>
      </w:r>
      <w:proofErr w:type="spellStart"/>
      <w:r w:rsidR="00E94E7A" w:rsidRPr="000325AE">
        <w:rPr>
          <w:lang w:val="de-DE"/>
        </w:rPr>
        <w:t>Mhm</w:t>
      </w:r>
      <w:proofErr w:type="spellEnd"/>
      <w:r w:rsidR="00E94E7A" w:rsidRPr="000325AE">
        <w:rPr>
          <w:lang w:val="de-DE"/>
        </w:rPr>
        <w:t>. Also, ähm, ich hätte sonst eventuell sogar noch gesagt sechs Komma</w:t>
      </w:r>
      <w:r w:rsidR="00334078">
        <w:rPr>
          <w:lang w:val="de-DE"/>
        </w:rPr>
        <w:t>, ne</w:t>
      </w:r>
      <w:r w:rsidR="00E94E7A" w:rsidRPr="000325AE">
        <w:rPr>
          <w:lang w:val="de-DE"/>
        </w:rPr>
        <w:t xml:space="preserve"> warte mal</w:t>
      </w:r>
      <w:r w:rsidR="00334078">
        <w:rPr>
          <w:lang w:val="de-DE"/>
        </w:rPr>
        <w:t>,</w:t>
      </w:r>
      <w:r w:rsidR="00E94E7A" w:rsidRPr="000325AE">
        <w:rPr>
          <w:lang w:val="de-DE"/>
        </w:rPr>
        <w:t xml:space="preserve"> 7,5 bis 8. Aber, ähm. (..) Ähm, es ist eben ja auch ein Anbau. Aber ein Anbau, von dem man nicht so viel hat, würde ich jetzt mal </w:t>
      </w:r>
      <w:r w:rsidR="00E94E7A" w:rsidRPr="000325AE">
        <w:rPr>
          <w:lang w:val="de-DE"/>
        </w:rPr>
        <w:lastRenderedPageBreak/>
        <w:t>denken al</w:t>
      </w:r>
      <w:r w:rsidR="00E94E7A" w:rsidRPr="000325AE">
        <w:rPr>
          <w:lang w:val="de-DE"/>
        </w:rPr>
        <w:t>s jetzt</w:t>
      </w:r>
      <w:r w:rsidR="009C0060">
        <w:rPr>
          <w:lang w:val="de-DE"/>
        </w:rPr>
        <w:t xml:space="preserve"> z</w:t>
      </w:r>
      <w:r w:rsidR="00E94E7A" w:rsidRPr="000325AE">
        <w:rPr>
          <w:lang w:val="de-DE"/>
        </w:rPr>
        <w:t>um Beispiel bei den Plantagen</w:t>
      </w:r>
      <w:r w:rsidR="009C0060">
        <w:rPr>
          <w:lang w:val="de-DE"/>
        </w:rPr>
        <w:t xml:space="preserve">, </w:t>
      </w:r>
      <w:r w:rsidR="00E94E7A" w:rsidRPr="000325AE">
        <w:rPr>
          <w:lang w:val="de-DE"/>
        </w:rPr>
        <w:t xml:space="preserve">bei den </w:t>
      </w:r>
      <w:proofErr w:type="spellStart"/>
      <w:r w:rsidR="00E94E7A" w:rsidRPr="000325AE">
        <w:rPr>
          <w:lang w:val="de-DE"/>
        </w:rPr>
        <w:t>Kurzumtriebsplantagen</w:t>
      </w:r>
      <w:proofErr w:type="spellEnd"/>
      <w:r w:rsidR="009C0060">
        <w:rPr>
          <w:lang w:val="de-DE"/>
        </w:rPr>
        <w:t>.</w:t>
      </w:r>
      <w:r w:rsidR="00E94E7A" w:rsidRPr="000325AE">
        <w:rPr>
          <w:lang w:val="de-DE"/>
        </w:rPr>
        <w:t xml:space="preserve"> </w:t>
      </w:r>
      <w:r w:rsidR="009C0060">
        <w:rPr>
          <w:lang w:val="de-DE"/>
        </w:rPr>
        <w:t>D</w:t>
      </w:r>
      <w:r w:rsidR="00E94E7A" w:rsidRPr="000325AE">
        <w:rPr>
          <w:lang w:val="de-DE"/>
        </w:rPr>
        <w:t>ie ja auch gut</w:t>
      </w:r>
      <w:r w:rsidR="009C0060">
        <w:rPr>
          <w:lang w:val="de-DE"/>
        </w:rPr>
        <w:t>, d</w:t>
      </w:r>
      <w:r w:rsidR="00E94E7A" w:rsidRPr="000325AE">
        <w:rPr>
          <w:lang w:val="de-DE"/>
        </w:rPr>
        <w:t>u sagtest ja auch so zehn Jahre irgendwie gewachsen und dann werden die werden die gefällt. Aber ich sehe da einen höheren Nutzen als jetzt bei den Kulturen wie Avocad</w:t>
      </w:r>
      <w:r w:rsidR="00E94E7A" w:rsidRPr="000325AE">
        <w:rPr>
          <w:lang w:val="de-DE"/>
        </w:rPr>
        <w:t>os oder was, was, was da vorhin gesagt worden ist. [0:23:45.0]</w:t>
      </w:r>
    </w:p>
    <w:p w:rsidR="00CD3BC5" w:rsidRPr="000325AE" w:rsidRDefault="009C0060">
      <w:pPr>
        <w:pStyle w:val="MQTranscript"/>
        <w:rPr>
          <w:lang w:val="de-DE"/>
        </w:rPr>
      </w:pPr>
      <w:r>
        <w:rPr>
          <w:b/>
          <w:lang w:val="de-DE"/>
        </w:rPr>
        <w:t>MA217KH</w:t>
      </w:r>
      <w:r w:rsidR="00E94E7A" w:rsidRPr="000325AE">
        <w:rPr>
          <w:b/>
          <w:lang w:val="de-DE"/>
        </w:rPr>
        <w:t>:</w:t>
      </w:r>
      <w:r w:rsidR="00E94E7A" w:rsidRPr="000325AE">
        <w:rPr>
          <w:lang w:val="de-DE"/>
        </w:rPr>
        <w:t xml:space="preserve"> Ja. [0:23:47.3]</w:t>
      </w:r>
    </w:p>
    <w:p w:rsidR="00CD3BC5" w:rsidRPr="009C0060"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Ich sehe die auch jetzt nicht unbedingt jetzt in Europa. Also gibt wahrscheinlich auch andere Kulturen, die man hier gedanklich da einbaut. </w:t>
      </w:r>
      <w:r w:rsidR="00E94E7A" w:rsidRPr="009C0060">
        <w:rPr>
          <w:lang w:val="de-DE"/>
        </w:rPr>
        <w:t xml:space="preserve">Aber </w:t>
      </w:r>
      <w:r w:rsidR="009C0060" w:rsidRPr="009C0060">
        <w:rPr>
          <w:lang w:val="de-DE"/>
        </w:rPr>
        <w:t xml:space="preserve">… </w:t>
      </w:r>
      <w:r w:rsidR="00E94E7A" w:rsidRPr="009C0060">
        <w:rPr>
          <w:lang w:val="de-DE"/>
        </w:rPr>
        <w:t>ich bin dann bei 5,5. [0</w:t>
      </w:r>
      <w:r w:rsidR="00E94E7A" w:rsidRPr="009C0060">
        <w:rPr>
          <w:lang w:val="de-DE"/>
        </w:rPr>
        <w:t>:24:00.7]</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Dann hören wir uns </w:t>
      </w:r>
      <w:r w:rsidR="009C0060" w:rsidRPr="009C0060">
        <w:rPr>
          <w:lang w:val="de-DE"/>
        </w:rPr>
        <w:t xml:space="preserve">MA217KH </w:t>
      </w:r>
      <w:r w:rsidR="00E94E7A" w:rsidRPr="000325AE">
        <w:rPr>
          <w:lang w:val="de-DE"/>
        </w:rPr>
        <w:t>noch dazu an</w:t>
      </w:r>
      <w:r w:rsidR="009C0060">
        <w:rPr>
          <w:lang w:val="de-DE"/>
        </w:rPr>
        <w:t>.</w:t>
      </w:r>
      <w:r w:rsidR="00E94E7A" w:rsidRPr="000325AE">
        <w:rPr>
          <w:lang w:val="de-DE"/>
        </w:rPr>
        <w:t xml:space="preserve"> Wo siehst du Vor und Nachteile von mehreren Kulturen und was hat das dann für eine Aussage? [0:24:07.8]</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Bei der Einstufung wäre ich auch auf 5,5</w:t>
      </w:r>
      <w:r w:rsidR="009C0060">
        <w:rPr>
          <w:lang w:val="de-DE"/>
        </w:rPr>
        <w:t>.</w:t>
      </w:r>
      <w:r w:rsidR="00E94E7A" w:rsidRPr="000325AE">
        <w:rPr>
          <w:lang w:val="de-DE"/>
        </w:rPr>
        <w:t xml:space="preserve"> </w:t>
      </w:r>
      <w:r w:rsidR="009C0060">
        <w:rPr>
          <w:lang w:val="de-DE"/>
        </w:rPr>
        <w:t>Z</w:t>
      </w:r>
      <w:r w:rsidR="00E94E7A" w:rsidRPr="000325AE">
        <w:rPr>
          <w:lang w:val="de-DE"/>
        </w:rPr>
        <w:t>uvor würde mich interessieren. Die Zeit Und zwar. Eben g</w:t>
      </w:r>
      <w:r w:rsidR="00E94E7A" w:rsidRPr="000325AE">
        <w:rPr>
          <w:lang w:val="de-DE"/>
        </w:rPr>
        <w:t xml:space="preserve">enau das andere ist ja, bei der Aufforstung oder </w:t>
      </w:r>
      <w:proofErr w:type="spellStart"/>
      <w:r w:rsidR="00E94E7A" w:rsidRPr="000325AE">
        <w:rPr>
          <w:lang w:val="de-DE"/>
        </w:rPr>
        <w:t>Kurzumtriebsplantagen</w:t>
      </w:r>
      <w:proofErr w:type="spellEnd"/>
      <w:r w:rsidR="00E94E7A" w:rsidRPr="000325AE">
        <w:rPr>
          <w:lang w:val="de-DE"/>
        </w:rPr>
        <w:t xml:space="preserve"> habe ich glaube ich gehört</w:t>
      </w:r>
      <w:r w:rsidR="009C0060">
        <w:rPr>
          <w:lang w:val="de-DE"/>
        </w:rPr>
        <w:t xml:space="preserve"> a</w:t>
      </w:r>
      <w:r w:rsidR="00E94E7A" w:rsidRPr="000325AE">
        <w:rPr>
          <w:lang w:val="de-DE"/>
        </w:rPr>
        <w:t>cht und neun oder zehn Jahre</w:t>
      </w:r>
      <w:r w:rsidR="009C0060">
        <w:rPr>
          <w:lang w:val="de-DE"/>
        </w:rPr>
        <w:t>.</w:t>
      </w:r>
      <w:r w:rsidR="00E94E7A" w:rsidRPr="000325AE">
        <w:rPr>
          <w:lang w:val="de-DE"/>
        </w:rPr>
        <w:t xml:space="preserve"> </w:t>
      </w:r>
      <w:r w:rsidR="009C0060">
        <w:rPr>
          <w:lang w:val="de-DE"/>
        </w:rPr>
        <w:t>W</w:t>
      </w:r>
      <w:r w:rsidR="00E94E7A" w:rsidRPr="000325AE">
        <w:rPr>
          <w:lang w:val="de-DE"/>
        </w:rPr>
        <w:t>ar richtig</w:t>
      </w:r>
      <w:r w:rsidR="009C0060">
        <w:rPr>
          <w:lang w:val="de-DE"/>
        </w:rPr>
        <w:t>?</w:t>
      </w:r>
      <w:r w:rsidR="00E94E7A" w:rsidRPr="000325AE">
        <w:rPr>
          <w:lang w:val="de-DE"/>
        </w:rPr>
        <w:t xml:space="preserve"> [0:24:28.9]</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Ja, 5 bis 20. So ganz grob</w:t>
      </w:r>
      <w:r w:rsidR="00E94E7A" w:rsidRPr="000325AE">
        <w:rPr>
          <w:lang w:val="de-DE"/>
        </w:rPr>
        <w:t>. [0:24:32.9]</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9C0060">
        <w:rPr>
          <w:lang w:val="de-DE"/>
        </w:rPr>
        <w:t>U</w:t>
      </w:r>
      <w:r w:rsidR="009C0060" w:rsidRPr="000325AE">
        <w:rPr>
          <w:lang w:val="de-DE"/>
        </w:rPr>
        <w:t>nd genau</w:t>
      </w:r>
      <w:r w:rsidR="009C0060">
        <w:rPr>
          <w:lang w:val="de-DE"/>
        </w:rPr>
        <w:t>.</w:t>
      </w:r>
      <w:r w:rsidR="009C0060" w:rsidRPr="000325AE">
        <w:rPr>
          <w:lang w:val="de-DE"/>
        </w:rPr>
        <w:t xml:space="preserve"> </w:t>
      </w:r>
      <w:r w:rsidR="00E94E7A" w:rsidRPr="000325AE">
        <w:rPr>
          <w:lang w:val="de-DE"/>
        </w:rPr>
        <w:t>Und jetzt Anbau von mehrjährigen. Ähm, was h</w:t>
      </w:r>
      <w:r w:rsidR="00E94E7A" w:rsidRPr="000325AE">
        <w:rPr>
          <w:lang w:val="de-DE"/>
        </w:rPr>
        <w:t>eißt das? Was ist das für eine Zeitspanne? [0:24:39.2]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Ähm. Also in der Regel ist es schon so, dass die nicht im ersten Jahr einen Ertrag abgeben. Die müssen natürlich erstmal zu einer anderen Größe heranwachsen, damit die Früchte tragen oder zu ernten</w:t>
      </w:r>
      <w:r w:rsidR="00E94E7A" w:rsidRPr="000325AE">
        <w:rPr>
          <w:lang w:val="de-DE"/>
        </w:rPr>
        <w:t xml:space="preserve"> sind und </w:t>
      </w:r>
      <w:proofErr w:type="spellStart"/>
      <w:r w:rsidR="00E94E7A" w:rsidRPr="000325AE">
        <w:rPr>
          <w:lang w:val="de-DE"/>
        </w:rPr>
        <w:t>und</w:t>
      </w:r>
      <w:proofErr w:type="spellEnd"/>
      <w:r w:rsidR="00E94E7A" w:rsidRPr="000325AE">
        <w:rPr>
          <w:lang w:val="de-DE"/>
        </w:rPr>
        <w:t xml:space="preserve"> dann, je nachdem hält man die halt 3</w:t>
      </w:r>
      <w:r w:rsidR="009C0060">
        <w:rPr>
          <w:lang w:val="de-DE"/>
        </w:rPr>
        <w:t xml:space="preserve">, </w:t>
      </w:r>
      <w:r w:rsidR="00E94E7A" w:rsidRPr="000325AE">
        <w:rPr>
          <w:lang w:val="de-DE"/>
        </w:rPr>
        <w:t>4</w:t>
      </w:r>
      <w:r w:rsidR="009C0060">
        <w:rPr>
          <w:lang w:val="de-DE"/>
        </w:rPr>
        <w:t xml:space="preserve">, </w:t>
      </w:r>
      <w:r w:rsidR="00E94E7A" w:rsidRPr="000325AE">
        <w:rPr>
          <w:lang w:val="de-DE"/>
        </w:rPr>
        <w:t>5 Jahre vielleicht mal und erntet die halt jährlich</w:t>
      </w:r>
      <w:r w:rsidR="00E94E7A" w:rsidRPr="000325AE">
        <w:rPr>
          <w:lang w:val="de-DE"/>
        </w:rPr>
        <w:t>. [0:25:00.6]</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9C0060" w:rsidRPr="000325AE">
        <w:rPr>
          <w:lang w:val="de-DE"/>
        </w:rPr>
        <w:t>Okay</w:t>
      </w:r>
      <w:r w:rsidR="009C0060">
        <w:rPr>
          <w:lang w:val="de-DE"/>
        </w:rPr>
        <w:t>.</w:t>
      </w:r>
      <w:r w:rsidR="009C0060" w:rsidRPr="000325AE">
        <w:rPr>
          <w:lang w:val="de-DE"/>
        </w:rPr>
        <w:t xml:space="preserve"> </w:t>
      </w:r>
      <w:r w:rsidR="00E94E7A" w:rsidRPr="000325AE">
        <w:rPr>
          <w:lang w:val="de-DE"/>
        </w:rPr>
        <w:t>Ja, dann ist dann passt das auf 5,5, dann ist das für mich stimmig dann. [0:25:05.9]</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Okay, dann machen wir das hier noch mit r</w:t>
      </w:r>
      <w:r w:rsidR="00E94E7A" w:rsidRPr="000325AE">
        <w:rPr>
          <w:lang w:val="de-DE"/>
        </w:rPr>
        <w:t>ein und kommen zur letzten Maßnahme. Agroforstwirtschaft. (...) Da. Was machen wir da? [0:25:19.0]</w:t>
      </w:r>
    </w:p>
    <w:p w:rsidR="00CD3BC5" w:rsidRDefault="000325AE">
      <w:pPr>
        <w:pStyle w:val="MQTranscript"/>
      </w:pPr>
      <w:r>
        <w:rPr>
          <w:b/>
          <w:lang w:val="de-DE"/>
        </w:rPr>
        <w:t>OS423SV</w:t>
      </w:r>
      <w:r w:rsidR="00E94E7A" w:rsidRPr="000325AE">
        <w:rPr>
          <w:b/>
          <w:lang w:val="de-DE"/>
        </w:rPr>
        <w:t>:</w:t>
      </w:r>
      <w:r w:rsidR="00E94E7A" w:rsidRPr="000325AE">
        <w:rPr>
          <w:lang w:val="de-DE"/>
        </w:rPr>
        <w:t xml:space="preserve"> </w:t>
      </w:r>
      <w:r w:rsidR="009C0060">
        <w:rPr>
          <w:lang w:val="de-DE"/>
        </w:rPr>
        <w:t xml:space="preserve">Ich </w:t>
      </w:r>
      <w:proofErr w:type="spellStart"/>
      <w:r w:rsidR="009C0060">
        <w:rPr>
          <w:lang w:val="de-DE"/>
        </w:rPr>
        <w:t>seh</w:t>
      </w:r>
      <w:proofErr w:type="spellEnd"/>
      <w:r w:rsidR="009C0060">
        <w:rPr>
          <w:lang w:val="de-DE"/>
        </w:rPr>
        <w:t xml:space="preserve">‘ </w:t>
      </w:r>
      <w:proofErr w:type="gramStart"/>
      <w:r w:rsidR="009C0060">
        <w:rPr>
          <w:lang w:val="de-DE"/>
        </w:rPr>
        <w:t>das</w:t>
      </w:r>
      <w:proofErr w:type="gramEnd"/>
      <w:r w:rsidR="009C0060">
        <w:rPr>
          <w:lang w:val="de-DE"/>
        </w:rPr>
        <w:t xml:space="preserve"> z</w:t>
      </w:r>
      <w:r w:rsidR="00E94E7A" w:rsidRPr="000325AE">
        <w:rPr>
          <w:lang w:val="de-DE"/>
        </w:rPr>
        <w:t xml:space="preserve">wischen Hülsenfrüchten und Aufforstung. Weil, das ist ja auch eine Art Landwirtschaft und Forstwirtschaft im Zusammenspiel. Das heißt, ist ja von </w:t>
      </w:r>
      <w:proofErr w:type="spellStart"/>
      <w:r w:rsidR="00E94E7A" w:rsidRPr="000325AE">
        <w:rPr>
          <w:lang w:val="de-DE"/>
        </w:rPr>
        <w:t>von</w:t>
      </w:r>
      <w:proofErr w:type="spellEnd"/>
      <w:r w:rsidR="00E94E7A" w:rsidRPr="000325AE">
        <w:rPr>
          <w:lang w:val="de-DE"/>
        </w:rPr>
        <w:t xml:space="preserve"> beiden, also wahrscheinlich 70 % Landwirtschaft und 30 % Forstwirtschaft, so im Zusammenspiel. Das heißt</w:t>
      </w:r>
      <w:r w:rsidR="00E94E7A" w:rsidRPr="000325AE">
        <w:rPr>
          <w:lang w:val="de-DE"/>
        </w:rPr>
        <w:t xml:space="preserve"> die </w:t>
      </w:r>
      <w:proofErr w:type="spellStart"/>
      <w:r w:rsidR="006E7955">
        <w:rPr>
          <w:lang w:val="de-DE"/>
        </w:rPr>
        <w:t>Ä</w:t>
      </w:r>
      <w:r w:rsidR="00E94E7A" w:rsidRPr="000325AE">
        <w:rPr>
          <w:lang w:val="de-DE"/>
        </w:rPr>
        <w:t>ckerränder</w:t>
      </w:r>
      <w:proofErr w:type="spellEnd"/>
      <w:r w:rsidR="00E94E7A" w:rsidRPr="000325AE">
        <w:rPr>
          <w:lang w:val="de-DE"/>
        </w:rPr>
        <w:t xml:space="preserve">, die werden dann für die Forstwirtschaft genutzt, also zur Aufforstung oder für Moore oder wie auch immer. Und der Rest wird dann genutzt für die Landwirtschaft. Deswegen würde ich die zwischen den beiden packen. </w:t>
      </w:r>
      <w:r w:rsidR="00E94E7A">
        <w:t>[0:25:58.2]</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Ja, also 7</w:t>
      </w:r>
      <w:r w:rsidR="00E94E7A" w:rsidRPr="000325AE">
        <w:rPr>
          <w:lang w:val="de-DE"/>
        </w:rPr>
        <w:t>,5 wäre das dann. [0:26:03.9]</w:t>
      </w:r>
    </w:p>
    <w:p w:rsidR="00CD3BC5" w:rsidRPr="000325AE" w:rsidRDefault="000325AE">
      <w:pPr>
        <w:pStyle w:val="MQTranscript"/>
        <w:rPr>
          <w:lang w:val="de-DE"/>
        </w:rPr>
      </w:pPr>
      <w:r>
        <w:rPr>
          <w:b/>
          <w:lang w:val="de-DE"/>
        </w:rPr>
        <w:lastRenderedPageBreak/>
        <w:t>OS423SV</w:t>
      </w:r>
      <w:r w:rsidR="00E94E7A" w:rsidRPr="000325AE">
        <w:rPr>
          <w:b/>
          <w:lang w:val="de-DE"/>
        </w:rPr>
        <w:t>:</w:t>
      </w:r>
      <w:r w:rsidR="00E94E7A" w:rsidRPr="000325AE">
        <w:rPr>
          <w:lang w:val="de-DE"/>
        </w:rPr>
        <w:t xml:space="preserve"> </w:t>
      </w:r>
      <w:r w:rsidR="00E94E7A" w:rsidRPr="000325AE">
        <w:rPr>
          <w:lang w:val="de-DE"/>
        </w:rPr>
        <w:t>Siebe</w:t>
      </w:r>
      <w:r w:rsidR="006E7955">
        <w:rPr>
          <w:lang w:val="de-DE"/>
        </w:rPr>
        <w:t>n, g</w:t>
      </w:r>
      <w:r w:rsidR="00E94E7A" w:rsidRPr="000325AE">
        <w:rPr>
          <w:lang w:val="de-DE"/>
        </w:rPr>
        <w:t xml:space="preserve">laube ich denn, dass das hier sind </w:t>
      </w:r>
      <w:r w:rsidR="006E7955">
        <w:rPr>
          <w:lang w:val="de-DE"/>
        </w:rPr>
        <w:t>n</w:t>
      </w:r>
      <w:r w:rsidR="00E94E7A" w:rsidRPr="000325AE">
        <w:rPr>
          <w:lang w:val="de-DE"/>
        </w:rPr>
        <w:t>ur gerade Z</w:t>
      </w:r>
      <w:r w:rsidR="006E7955">
        <w:rPr>
          <w:lang w:val="de-DE"/>
        </w:rPr>
        <w:t>ahl</w:t>
      </w:r>
      <w:r w:rsidR="00E94E7A" w:rsidRPr="000325AE">
        <w:rPr>
          <w:lang w:val="de-DE"/>
        </w:rPr>
        <w:t>? Ach nee, sechs</w:t>
      </w:r>
      <w:r w:rsidR="006E7955">
        <w:rPr>
          <w:lang w:val="de-DE"/>
        </w:rPr>
        <w:t>.</w:t>
      </w:r>
      <w:r w:rsidR="00E94E7A" w:rsidRPr="000325AE">
        <w:rPr>
          <w:lang w:val="de-DE"/>
        </w:rPr>
        <w:t xml:space="preserve"> Ach so, nee, nee, genau. Hast recht. [0:26:09.9]</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Sieben</w:t>
      </w:r>
      <w:r w:rsidR="006E7955">
        <w:rPr>
          <w:lang w:val="de-DE"/>
        </w:rPr>
        <w:t>,</w:t>
      </w:r>
      <w:r w:rsidR="00E94E7A" w:rsidRPr="000325AE">
        <w:rPr>
          <w:lang w:val="de-DE"/>
        </w:rPr>
        <w:t xml:space="preserve"> 7,5. War das.</w:t>
      </w:r>
      <w:r w:rsidR="006E7955">
        <w:rPr>
          <w:lang w:val="de-DE"/>
        </w:rPr>
        <w:t xml:space="preserve"> </w:t>
      </w:r>
      <w:r w:rsidR="00E94E7A" w:rsidRPr="000325AE">
        <w:rPr>
          <w:lang w:val="de-DE"/>
        </w:rPr>
        <w:t>G</w:t>
      </w:r>
      <w:r w:rsidR="00E94E7A" w:rsidRPr="000325AE">
        <w:rPr>
          <w:lang w:val="de-DE"/>
        </w:rPr>
        <w:t>enau</w:t>
      </w:r>
      <w:r w:rsidR="006E7955">
        <w:rPr>
          <w:lang w:val="de-DE"/>
        </w:rPr>
        <w:t>,</w:t>
      </w:r>
      <w:r w:rsidR="00E94E7A" w:rsidRPr="000325AE">
        <w:rPr>
          <w:lang w:val="de-DE"/>
        </w:rPr>
        <w:t xml:space="preserve"> dazwischen</w:t>
      </w:r>
      <w:r w:rsidR="006E7955">
        <w:rPr>
          <w:lang w:val="de-DE"/>
        </w:rPr>
        <w:t>.</w:t>
      </w:r>
      <w:r w:rsidR="00E94E7A" w:rsidRPr="000325AE">
        <w:rPr>
          <w:lang w:val="de-DE"/>
        </w:rPr>
        <w:t xml:space="preserve"> [0:26:14.8]</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sidR="006E7955" w:rsidRPr="006E7955">
        <w:rPr>
          <w:lang w:val="de-DE"/>
        </w:rPr>
        <w:t>MA217KH</w:t>
      </w:r>
      <w:r w:rsidR="00E94E7A" w:rsidRPr="000325AE">
        <w:rPr>
          <w:lang w:val="de-DE"/>
        </w:rPr>
        <w:t>. Inwiefern ka</w:t>
      </w:r>
      <w:r w:rsidR="00E94E7A" w:rsidRPr="000325AE">
        <w:rPr>
          <w:lang w:val="de-DE"/>
        </w:rPr>
        <w:t xml:space="preserve">nnst du da zustimmen? Oder was gibt es noch? </w:t>
      </w:r>
      <w:r w:rsidR="00E94E7A" w:rsidRPr="000325AE">
        <w:rPr>
          <w:lang w:val="de-DE"/>
        </w:rPr>
        <w:t>[0:26:19.6]</w:t>
      </w:r>
    </w:p>
    <w:p w:rsidR="00CD3BC5" w:rsidRPr="006E7955"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6E7955" w:rsidRPr="000325AE">
        <w:rPr>
          <w:lang w:val="de-DE"/>
        </w:rPr>
        <w:t>Also, ich habe das.</w:t>
      </w:r>
      <w:r w:rsidR="006E7955">
        <w:rPr>
          <w:lang w:val="de-DE"/>
        </w:rPr>
        <w:t xml:space="preserve"> </w:t>
      </w:r>
      <w:r w:rsidR="00E94E7A" w:rsidRPr="000325AE">
        <w:rPr>
          <w:lang w:val="de-DE"/>
        </w:rPr>
        <w:t>Ich habe das. Ich habe das so verstanden, dass dann Forstwirtschaft mit Landwirtschaft, dass si</w:t>
      </w:r>
      <w:r w:rsidR="006E7955">
        <w:rPr>
          <w:lang w:val="de-DE"/>
        </w:rPr>
        <w:t>ch</w:t>
      </w:r>
      <w:r w:rsidR="00E94E7A" w:rsidRPr="000325AE">
        <w:rPr>
          <w:lang w:val="de-DE"/>
        </w:rPr>
        <w:t xml:space="preserve"> das ergänzt oder dass das zusammen wirkt irgendwie, ähm. Also es hörte</w:t>
      </w:r>
      <w:r w:rsidR="006E7955">
        <w:rPr>
          <w:lang w:val="de-DE"/>
        </w:rPr>
        <w:t>, e</w:t>
      </w:r>
      <w:r w:rsidR="00E94E7A" w:rsidRPr="000325AE">
        <w:rPr>
          <w:lang w:val="de-DE"/>
        </w:rPr>
        <w:t>s hör</w:t>
      </w:r>
      <w:r w:rsidR="00E94E7A" w:rsidRPr="000325AE">
        <w:rPr>
          <w:lang w:val="de-DE"/>
        </w:rPr>
        <w:t xml:space="preserve">te sich logisch an für mich, sag ich mal und genau, es passt. Es passt auf 7,5 genau zwischen Aufforstung und Anbau von Hülsenfrüchten. </w:t>
      </w:r>
      <w:r w:rsidR="00E94E7A" w:rsidRPr="006E7955">
        <w:rPr>
          <w:lang w:val="de-DE"/>
        </w:rPr>
        <w:t>[0:26:46.5]</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sidR="006E7955" w:rsidRPr="006E7955">
        <w:rPr>
          <w:lang w:val="de-DE"/>
        </w:rPr>
        <w:t>Ja.</w:t>
      </w:r>
      <w:r w:rsidR="006E7955" w:rsidRPr="006E7955">
        <w:rPr>
          <w:lang w:val="de-DE"/>
        </w:rPr>
        <w:t xml:space="preserve"> </w:t>
      </w:r>
      <w:r w:rsidR="00E94E7A" w:rsidRPr="000325AE">
        <w:rPr>
          <w:lang w:val="de-DE"/>
        </w:rPr>
        <w:t xml:space="preserve">Dann machen wir das doch auch. </w:t>
      </w:r>
      <w:r w:rsidR="006E7955">
        <w:rPr>
          <w:lang w:val="de-DE"/>
        </w:rPr>
        <w:t xml:space="preserve">Und. So. </w:t>
      </w:r>
      <w:r w:rsidR="00E94E7A" w:rsidRPr="000325AE">
        <w:rPr>
          <w:lang w:val="de-DE"/>
        </w:rPr>
        <w:t>[0:26:48.8]</w:t>
      </w:r>
    </w:p>
    <w:p w:rsidR="00CD3BC5" w:rsidRPr="000319F5"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w:t>
      </w:r>
      <w:r w:rsidR="006E7955">
        <w:rPr>
          <w:lang w:val="de-DE"/>
        </w:rPr>
        <w:t>A</w:t>
      </w:r>
      <w:r w:rsidR="00E94E7A" w:rsidRPr="000325AE">
        <w:rPr>
          <w:lang w:val="de-DE"/>
        </w:rPr>
        <w:t>us Interesse mal</w:t>
      </w:r>
      <w:r w:rsidR="006E7955">
        <w:rPr>
          <w:lang w:val="de-DE"/>
        </w:rPr>
        <w:t>,</w:t>
      </w:r>
      <w:r w:rsidR="00E94E7A" w:rsidRPr="000325AE">
        <w:rPr>
          <w:lang w:val="de-DE"/>
        </w:rPr>
        <w:t xml:space="preserve"> </w:t>
      </w:r>
      <w:proofErr w:type="gramStart"/>
      <w:r w:rsidR="00E94E7A" w:rsidRPr="000325AE">
        <w:rPr>
          <w:lang w:val="de-DE"/>
        </w:rPr>
        <w:t>die Anbau</w:t>
      </w:r>
      <w:proofErr w:type="gramEnd"/>
      <w:r w:rsidR="00E94E7A" w:rsidRPr="000325AE">
        <w:rPr>
          <w:lang w:val="de-DE"/>
        </w:rPr>
        <w:t xml:space="preserve"> v</w:t>
      </w:r>
      <w:r w:rsidR="00E94E7A" w:rsidRPr="000325AE">
        <w:rPr>
          <w:lang w:val="de-DE"/>
        </w:rPr>
        <w:t>on Hülsenfrüchten, ist das eine jährliche Nutzung? Also das heißt</w:t>
      </w:r>
      <w:r w:rsidR="000319F5">
        <w:rPr>
          <w:lang w:val="de-DE"/>
        </w:rPr>
        <w:t>,</w:t>
      </w:r>
      <w:r w:rsidR="00E94E7A" w:rsidRPr="000325AE">
        <w:rPr>
          <w:lang w:val="de-DE"/>
        </w:rPr>
        <w:t xml:space="preserve"> man baut die an, nächstes Jahr kann ich ernten, dann baue ich wieder an, kann wieder nächstes Jahr ernten. Oder ist das im Grunde schon ein Anbau von mehrjährigen Kulturen? </w:t>
      </w:r>
      <w:r w:rsidR="00E94E7A" w:rsidRPr="000319F5">
        <w:rPr>
          <w:lang w:val="de-DE"/>
        </w:rPr>
        <w:t xml:space="preserve">Ist das ähnlich? </w:t>
      </w:r>
      <w:r w:rsidR="00E94E7A" w:rsidRPr="000319F5">
        <w:rPr>
          <w:lang w:val="de-DE"/>
        </w:rPr>
        <w:t>[0:27:15.1]</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w:t>
      </w:r>
      <w:r w:rsidR="000319F5" w:rsidRPr="000319F5">
        <w:rPr>
          <w:lang w:val="de-DE"/>
        </w:rPr>
        <w:t>Also</w:t>
      </w:r>
      <w:r w:rsidR="000319F5" w:rsidRPr="000319F5">
        <w:rPr>
          <w:lang w:val="de-DE"/>
        </w:rPr>
        <w:t xml:space="preserve"> </w:t>
      </w:r>
      <w:r w:rsidR="000319F5">
        <w:rPr>
          <w:lang w:val="de-DE"/>
        </w:rPr>
        <w:t>das</w:t>
      </w:r>
      <w:r w:rsidR="000319F5" w:rsidRPr="000319F5">
        <w:rPr>
          <w:lang w:val="de-DE"/>
        </w:rPr>
        <w:t xml:space="preserve"> ist ein guter </w:t>
      </w:r>
      <w:proofErr w:type="spellStart"/>
      <w:r w:rsidR="000319F5" w:rsidRPr="000319F5">
        <w:rPr>
          <w:lang w:val="de-DE"/>
        </w:rPr>
        <w:t>Punkt.</w:t>
      </w:r>
      <w:r w:rsidR="000319F5">
        <w:rPr>
          <w:lang w:val="de-DE"/>
        </w:rPr>
        <w:t xml:space="preserve"> </w:t>
      </w:r>
      <w:proofErr w:type="spellEnd"/>
      <w:r w:rsidR="00E94E7A" w:rsidRPr="000325AE">
        <w:rPr>
          <w:lang w:val="de-DE"/>
        </w:rPr>
        <w:t>Also</w:t>
      </w:r>
      <w:r w:rsidR="000319F5">
        <w:rPr>
          <w:lang w:val="de-DE"/>
        </w:rPr>
        <w:t>,</w:t>
      </w:r>
      <w:r w:rsidR="00E94E7A" w:rsidRPr="000325AE">
        <w:rPr>
          <w:lang w:val="de-DE"/>
        </w:rPr>
        <w:t xml:space="preserve"> es gibt 1-jährige, es gibt aber auch welche, die kann man dann auch über mehrere Jahre nutzen. Also da gibt es immer eine gewisse Überschneidung, das stimmt schon, die können auch mehrjährige Kulturen sein. [0</w:t>
      </w:r>
      <w:r w:rsidR="00E94E7A" w:rsidRPr="000325AE">
        <w:rPr>
          <w:lang w:val="de-DE"/>
        </w:rPr>
        <w:t>:27:27.0]</w:t>
      </w:r>
    </w:p>
    <w:p w:rsidR="00CD3BC5" w:rsidRPr="000325AE" w:rsidRDefault="000319F5">
      <w:pPr>
        <w:pStyle w:val="MQTranscript"/>
        <w:rPr>
          <w:lang w:val="de-DE"/>
        </w:rPr>
      </w:pPr>
      <w:r>
        <w:rPr>
          <w:b/>
          <w:lang w:val="de-DE"/>
        </w:rPr>
        <w:t>OS423SV</w:t>
      </w:r>
      <w:r w:rsidR="00E94E7A" w:rsidRPr="000325AE">
        <w:rPr>
          <w:b/>
          <w:lang w:val="de-DE"/>
        </w:rPr>
        <w:t>:</w:t>
      </w:r>
      <w:r w:rsidR="00E94E7A" w:rsidRPr="000325AE">
        <w:rPr>
          <w:lang w:val="de-DE"/>
        </w:rPr>
        <w:t xml:space="preserve"> Okay</w:t>
      </w:r>
      <w:r>
        <w:rPr>
          <w:lang w:val="de-DE"/>
        </w:rPr>
        <w:t>.</w:t>
      </w:r>
      <w:r w:rsidR="00E94E7A" w:rsidRPr="000325AE">
        <w:rPr>
          <w:lang w:val="de-DE"/>
        </w:rPr>
        <w:t xml:space="preserve"> </w:t>
      </w:r>
      <w:r w:rsidR="00E94E7A" w:rsidRPr="000325AE">
        <w:rPr>
          <w:lang w:val="de-DE"/>
        </w:rPr>
        <w:t>[0:27:28.7]</w:t>
      </w:r>
    </w:p>
    <w:p w:rsidR="00CD3BC5" w:rsidRPr="000325AE" w:rsidRDefault="000325AE">
      <w:pPr>
        <w:pStyle w:val="MQTranscript"/>
        <w:rPr>
          <w:lang w:val="de-DE"/>
        </w:rPr>
      </w:pPr>
      <w:r>
        <w:rPr>
          <w:b/>
          <w:lang w:val="de-DE"/>
        </w:rPr>
        <w:t>MA217KH</w:t>
      </w:r>
      <w:r w:rsidR="00E94E7A" w:rsidRPr="000325AE">
        <w:rPr>
          <w:b/>
          <w:lang w:val="de-DE"/>
        </w:rPr>
        <w:t>:</w:t>
      </w:r>
      <w:r w:rsidR="00E94E7A" w:rsidRPr="000325AE">
        <w:rPr>
          <w:lang w:val="de-DE"/>
        </w:rPr>
        <w:t xml:space="preserve"> </w:t>
      </w:r>
      <w:r w:rsidR="000319F5">
        <w:rPr>
          <w:lang w:val="de-DE"/>
        </w:rPr>
        <w:t>A</w:t>
      </w:r>
      <w:r w:rsidR="000319F5" w:rsidRPr="000325AE">
        <w:rPr>
          <w:lang w:val="de-DE"/>
        </w:rPr>
        <w:t>ber man muss</w:t>
      </w:r>
      <w:r w:rsidR="000319F5">
        <w:rPr>
          <w:lang w:val="de-DE"/>
        </w:rPr>
        <w:t xml:space="preserve"> s</w:t>
      </w:r>
      <w:r w:rsidR="00E94E7A" w:rsidRPr="000325AE">
        <w:rPr>
          <w:lang w:val="de-DE"/>
        </w:rPr>
        <w:t xml:space="preserve">ie jedes Jahr neu </w:t>
      </w:r>
      <w:proofErr w:type="spellStart"/>
      <w:r w:rsidR="00E94E7A" w:rsidRPr="000325AE">
        <w:rPr>
          <w:lang w:val="de-DE"/>
        </w:rPr>
        <w:t>neu</w:t>
      </w:r>
      <w:proofErr w:type="spellEnd"/>
      <w:r w:rsidR="00E94E7A" w:rsidRPr="000325AE">
        <w:rPr>
          <w:lang w:val="de-DE"/>
        </w:rPr>
        <w:t xml:space="preserve"> sehen, neu einpflanzen oder</w:t>
      </w:r>
      <w:r w:rsidR="000319F5">
        <w:rPr>
          <w:lang w:val="de-DE"/>
        </w:rPr>
        <w:t>?</w:t>
      </w:r>
      <w:r w:rsidR="00E94E7A" w:rsidRPr="000325AE">
        <w:rPr>
          <w:lang w:val="de-DE"/>
        </w:rPr>
        <w:t xml:space="preserve"> [0:27:33.9]</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Gibt beides. Es gibt 1-jährige und es gibt aber auch mehrjährige. </w:t>
      </w:r>
      <w:r w:rsidR="000319F5">
        <w:rPr>
          <w:lang w:val="de-DE"/>
        </w:rPr>
        <w:t>D</w:t>
      </w:r>
      <w:r w:rsidR="00E94E7A" w:rsidRPr="000325AE">
        <w:rPr>
          <w:lang w:val="de-DE"/>
        </w:rPr>
        <w:t>as</w:t>
      </w:r>
      <w:r w:rsidR="000319F5">
        <w:rPr>
          <w:lang w:val="de-DE"/>
        </w:rPr>
        <w:t xml:space="preserve"> …</w:t>
      </w:r>
      <w:r w:rsidR="00E94E7A" w:rsidRPr="000325AE">
        <w:rPr>
          <w:lang w:val="de-DE"/>
        </w:rPr>
        <w:t xml:space="preserve"> man macht es halt gerne, dass man so die die Reste davon </w:t>
      </w:r>
      <w:r w:rsidR="00E94E7A" w:rsidRPr="000325AE">
        <w:rPr>
          <w:lang w:val="de-DE"/>
        </w:rPr>
        <w:t xml:space="preserve">einarbeitet was </w:t>
      </w:r>
      <w:proofErr w:type="spellStart"/>
      <w:r w:rsidR="00E94E7A" w:rsidRPr="000325AE">
        <w:rPr>
          <w:lang w:val="de-DE"/>
        </w:rPr>
        <w:t>was</w:t>
      </w:r>
      <w:proofErr w:type="spellEnd"/>
      <w:r w:rsidR="00E94E7A" w:rsidRPr="000325AE">
        <w:rPr>
          <w:lang w:val="de-DE"/>
        </w:rPr>
        <w:t xml:space="preserve"> </w:t>
      </w:r>
      <w:proofErr w:type="gramStart"/>
      <w:r w:rsidR="00E94E7A" w:rsidRPr="000325AE">
        <w:rPr>
          <w:lang w:val="de-DE"/>
        </w:rPr>
        <w:t>übrig bleibt</w:t>
      </w:r>
      <w:proofErr w:type="gramEnd"/>
      <w:r w:rsidR="00E94E7A" w:rsidRPr="000325AE">
        <w:rPr>
          <w:lang w:val="de-DE"/>
        </w:rPr>
        <w:t>, nachdem man jetzt die Bohnen zum Beispiel geerntet hat. Da das ist, sage ich mal, ein wertvoller Dünger, weil der so viel Stickstoff enthält. Man kann die aber auch mehrere Jahre</w:t>
      </w:r>
      <w:r w:rsidR="000319F5">
        <w:rPr>
          <w:lang w:val="de-DE"/>
        </w:rPr>
        <w:t xml:space="preserve"> …</w:t>
      </w:r>
      <w:r w:rsidR="00E94E7A" w:rsidRPr="000325AE">
        <w:rPr>
          <w:lang w:val="de-DE"/>
        </w:rPr>
        <w:t xml:space="preserve"> durchaus. [0:27:54.8]</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Also wir sind jet</w:t>
      </w:r>
      <w:r w:rsidR="00E94E7A" w:rsidRPr="000325AE">
        <w:rPr>
          <w:lang w:val="de-DE"/>
        </w:rPr>
        <w:t>zt, wir gehen jetzt einfach davon aus, dass wir den Anbau von Hülsenfrüchten, dass es auch eine recht kurzfristige Aktion ist, die, die sich immer ständig wiederhol</w:t>
      </w:r>
      <w:r w:rsidR="000319F5">
        <w:rPr>
          <w:lang w:val="de-DE"/>
        </w:rPr>
        <w:t>t</w:t>
      </w:r>
      <w:r w:rsidR="00E94E7A" w:rsidRPr="000325AE">
        <w:rPr>
          <w:lang w:val="de-DE"/>
        </w:rPr>
        <w:t>. [0:28:05.0]</w:t>
      </w:r>
    </w:p>
    <w:p w:rsidR="00CD3BC5" w:rsidRDefault="000325AE">
      <w:pPr>
        <w:pStyle w:val="MQTranscript"/>
      </w:pPr>
      <w:r w:rsidRPr="000325AE">
        <w:rPr>
          <w:b/>
          <w:lang w:val="de-DE"/>
        </w:rPr>
        <w:t>MODERATION</w:t>
      </w:r>
      <w:r w:rsidR="00E94E7A" w:rsidRPr="000325AE">
        <w:rPr>
          <w:b/>
          <w:lang w:val="de-DE"/>
        </w:rPr>
        <w:t>:</w:t>
      </w:r>
      <w:r w:rsidR="00E94E7A" w:rsidRPr="000325AE">
        <w:rPr>
          <w:lang w:val="de-DE"/>
        </w:rPr>
        <w:t xml:space="preserve"> Ja, genau, genau. Also obwohl diese Überschneidung gibt, ist das schon g</w:t>
      </w:r>
      <w:r w:rsidR="00E94E7A" w:rsidRPr="000325AE">
        <w:rPr>
          <w:lang w:val="de-DE"/>
        </w:rPr>
        <w:t xml:space="preserve">anz gut, dass wir das hier so getrennt betrachtet haben, ne? </w:t>
      </w:r>
      <w:r w:rsidR="00E94E7A">
        <w:t>[0:28:11.7]</w:t>
      </w:r>
    </w:p>
    <w:p w:rsidR="00CD3BC5" w:rsidRDefault="000319F5">
      <w:pPr>
        <w:pStyle w:val="MQTranscript"/>
      </w:pPr>
      <w:r>
        <w:rPr>
          <w:b/>
          <w:lang w:val="de-DE"/>
        </w:rPr>
        <w:t>OS423SV</w:t>
      </w:r>
      <w:r w:rsidR="00E94E7A">
        <w:rPr>
          <w:b/>
        </w:rPr>
        <w:t>:</w:t>
      </w:r>
      <w:r w:rsidR="00E94E7A">
        <w:t xml:space="preserve"> Okay. [0:28:13.0]</w:t>
      </w:r>
    </w:p>
    <w:p w:rsidR="00CD3BC5" w:rsidRPr="000325AE" w:rsidRDefault="000325AE">
      <w:pPr>
        <w:pStyle w:val="MQTranscript"/>
        <w:rPr>
          <w:lang w:val="de-DE"/>
        </w:rPr>
      </w:pPr>
      <w:r w:rsidRPr="000325AE">
        <w:rPr>
          <w:b/>
          <w:lang w:val="de-DE"/>
        </w:rPr>
        <w:lastRenderedPageBreak/>
        <w:t>MODERATION</w:t>
      </w:r>
      <w:r w:rsidR="00E94E7A" w:rsidRPr="000325AE">
        <w:rPr>
          <w:b/>
          <w:lang w:val="de-DE"/>
        </w:rPr>
        <w:t>:</w:t>
      </w:r>
      <w:r w:rsidR="00E94E7A" w:rsidRPr="000325AE">
        <w:rPr>
          <w:lang w:val="de-DE"/>
        </w:rPr>
        <w:t xml:space="preserve"> Gut, jetzt schauen wir uns mal an, was wir gemacht haben. Wir haben eigentlich ein sehr enges Feld im in der oberen Hälfte so ja, obere Hälfte kann man sagen alle Maßnahmen</w:t>
      </w:r>
      <w:r w:rsidR="006D5F3C">
        <w:rPr>
          <w:lang w:val="de-DE"/>
        </w:rPr>
        <w:t xml:space="preserve"> g</w:t>
      </w:r>
      <w:r w:rsidR="00E94E7A" w:rsidRPr="000325AE">
        <w:rPr>
          <w:lang w:val="de-DE"/>
        </w:rPr>
        <w:t>ut, wenn ich das so mit mitgenommen habe</w:t>
      </w:r>
      <w:r w:rsidR="006D5F3C">
        <w:rPr>
          <w:lang w:val="de-DE"/>
        </w:rPr>
        <w:t>.</w:t>
      </w:r>
      <w:r w:rsidR="00E94E7A" w:rsidRPr="000325AE">
        <w:rPr>
          <w:lang w:val="de-DE"/>
        </w:rPr>
        <w:t xml:space="preserve"> </w:t>
      </w:r>
      <w:r w:rsidR="006D5F3C">
        <w:rPr>
          <w:lang w:val="de-DE"/>
        </w:rPr>
        <w:t>A</w:t>
      </w:r>
      <w:r w:rsidR="00E94E7A" w:rsidRPr="000325AE">
        <w:rPr>
          <w:lang w:val="de-DE"/>
        </w:rPr>
        <w:t xml:space="preserve">ber schon auch immer so ein bisschen </w:t>
      </w:r>
      <w:r w:rsidR="00E94E7A" w:rsidRPr="000325AE">
        <w:rPr>
          <w:lang w:val="de-DE"/>
        </w:rPr>
        <w:t>geguckt, was macht denn überhaupt auch ein Ertrag, was hat Nutzen, den man auch wirklich, also einen direkten Nutzen und dementsprechend</w:t>
      </w:r>
      <w:r w:rsidR="006D5F3C">
        <w:rPr>
          <w:lang w:val="de-DE"/>
        </w:rPr>
        <w:t xml:space="preserve"> … ähm … </w:t>
      </w:r>
      <w:proofErr w:type="spellStart"/>
      <w:r w:rsidR="00E94E7A" w:rsidRPr="000325AE">
        <w:rPr>
          <w:lang w:val="de-DE"/>
        </w:rPr>
        <w:t>Kurzumtriebsplantagen</w:t>
      </w:r>
      <w:proofErr w:type="spellEnd"/>
      <w:r w:rsidR="00E94E7A" w:rsidRPr="000325AE">
        <w:rPr>
          <w:lang w:val="de-DE"/>
        </w:rPr>
        <w:t xml:space="preserve"> als knapper Gewinner hier und hinten die Zwischenfrüchte. Aber wirklich alles eng hier im Mittel</w:t>
      </w:r>
      <w:r w:rsidR="00E94E7A" w:rsidRPr="000325AE">
        <w:rPr>
          <w:lang w:val="de-DE"/>
        </w:rPr>
        <w:t>feld. Bevor wir weitermachen, noch mal die Frage jetzt</w:t>
      </w:r>
      <w:r w:rsidR="006D5F3C">
        <w:rPr>
          <w:lang w:val="de-DE"/>
        </w:rPr>
        <w:t>:</w:t>
      </w:r>
      <w:r w:rsidR="00E94E7A" w:rsidRPr="000325AE">
        <w:rPr>
          <w:lang w:val="de-DE"/>
        </w:rPr>
        <w:t xml:space="preserve"> Wenn wir jetzt mal so ein bisschen die Aspekte der Wirtschaftlichkeit und was wir sonst noch genannt haben, ausblenden und uns noch mal wirklich auf den C</w:t>
      </w:r>
      <w:r w:rsidR="006D5F3C">
        <w:rPr>
          <w:lang w:val="de-DE"/>
        </w:rPr>
        <w:t>DR-</w:t>
      </w:r>
      <w:r w:rsidR="00E94E7A" w:rsidRPr="000325AE">
        <w:rPr>
          <w:lang w:val="de-DE"/>
        </w:rPr>
        <w:t xml:space="preserve">Effekt konzentrieren, also auf die, die die </w:t>
      </w:r>
      <w:r w:rsidR="00E94E7A" w:rsidRPr="000325AE">
        <w:rPr>
          <w:lang w:val="de-DE"/>
        </w:rPr>
        <w:t xml:space="preserve">Bindung von CO2. Was würdet ihr sagen, </w:t>
      </w:r>
      <w:r w:rsidR="009B6BF2">
        <w:rPr>
          <w:lang w:val="de-DE"/>
        </w:rPr>
        <w:t>w</w:t>
      </w:r>
      <w:r w:rsidR="00E94E7A" w:rsidRPr="000325AE">
        <w:rPr>
          <w:lang w:val="de-DE"/>
        </w:rPr>
        <w:t>o müsste man hier vielleicht noch was ändern, um diesem C</w:t>
      </w:r>
      <w:r w:rsidR="009B6BF2">
        <w:rPr>
          <w:lang w:val="de-DE"/>
        </w:rPr>
        <w:t>DR-</w:t>
      </w:r>
      <w:r w:rsidR="00E94E7A" w:rsidRPr="000325AE">
        <w:rPr>
          <w:lang w:val="de-DE"/>
        </w:rPr>
        <w:t>Effekt mehr gerecht zu werden? [0:29:22.0]</w:t>
      </w:r>
    </w:p>
    <w:p w:rsidR="00CD3BC5" w:rsidRPr="008B2C3A"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Ähm, ja, also ändern kann man das ja glaube ich nur, indem die Politik und die Wirtschaft zusammen</w:t>
      </w:r>
      <w:r w:rsidR="008B2C3A">
        <w:rPr>
          <w:lang w:val="de-DE"/>
        </w:rPr>
        <w:t xml:space="preserve"> ..</w:t>
      </w:r>
      <w:r w:rsidR="00E94E7A" w:rsidRPr="000325AE">
        <w:rPr>
          <w:lang w:val="de-DE"/>
        </w:rPr>
        <w:t xml:space="preserve">. Äh, den </w:t>
      </w:r>
      <w:proofErr w:type="spellStart"/>
      <w:r w:rsidR="00E94E7A" w:rsidRPr="000325AE">
        <w:rPr>
          <w:lang w:val="de-DE"/>
        </w:rPr>
        <w:t>d</w:t>
      </w:r>
      <w:r w:rsidR="00E94E7A" w:rsidRPr="000325AE">
        <w:rPr>
          <w:lang w:val="de-DE"/>
        </w:rPr>
        <w:t>en</w:t>
      </w:r>
      <w:proofErr w:type="spellEnd"/>
      <w:r w:rsidR="00E94E7A" w:rsidRPr="000325AE">
        <w:rPr>
          <w:lang w:val="de-DE"/>
        </w:rPr>
        <w:t xml:space="preserve"> Landwirten und den, äh.</w:t>
      </w:r>
      <w:r w:rsidR="00E94E7A" w:rsidRPr="000325AE">
        <w:rPr>
          <w:lang w:val="de-DE"/>
        </w:rPr>
        <w:t xml:space="preserve"> Ähm.</w:t>
      </w:r>
      <w:r w:rsidR="00E94E7A" w:rsidRPr="000325AE">
        <w:rPr>
          <w:lang w:val="de-DE"/>
        </w:rPr>
        <w:t xml:space="preserve"> </w:t>
      </w:r>
      <w:r w:rsidR="00E94E7A" w:rsidRPr="000325AE">
        <w:rPr>
          <w:lang w:val="de-DE"/>
        </w:rPr>
        <w:t xml:space="preserve">Den Menschen, die, die eine Fläche zur Verfügung haben, dass sie die unterstützen. Das heißt, ähm, private, ähm, äh, private Menschen, die einen ein, ähm, ein Wald haben, ein </w:t>
      </w:r>
      <w:proofErr w:type="spellStart"/>
      <w:r w:rsidR="00E94E7A" w:rsidRPr="000325AE">
        <w:rPr>
          <w:lang w:val="de-DE"/>
        </w:rPr>
        <w:t>ein</w:t>
      </w:r>
      <w:proofErr w:type="spellEnd"/>
      <w:r w:rsidR="00E94E7A" w:rsidRPr="000325AE">
        <w:rPr>
          <w:lang w:val="de-DE"/>
        </w:rPr>
        <w:t xml:space="preserve"> Privatwald ha</w:t>
      </w:r>
      <w:r w:rsidR="00E94E7A" w:rsidRPr="000325AE">
        <w:rPr>
          <w:lang w:val="de-DE"/>
        </w:rPr>
        <w:t>ben, ähm, dass sie, dass sie die fördern, dass die nicht in den Zwang kommen, dass die Hölzer da entnommen werden müssen. Also, ähm.</w:t>
      </w:r>
      <w:r w:rsidR="00E94E7A" w:rsidRPr="000325AE">
        <w:rPr>
          <w:lang w:val="de-DE"/>
        </w:rPr>
        <w:t xml:space="preserve"> Ich weiß nicht, wie du es sonst anders meinst</w:t>
      </w:r>
      <w:r w:rsidR="005B1682">
        <w:rPr>
          <w:lang w:val="de-DE"/>
        </w:rPr>
        <w:t>, v</w:t>
      </w:r>
      <w:r w:rsidR="00E94E7A" w:rsidRPr="005B1682">
        <w:rPr>
          <w:lang w:val="de-DE"/>
        </w:rPr>
        <w:t>ielleicht. [0:30:04.5]</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Ähm, ich hatte so ein bisschen anders an d</w:t>
      </w:r>
      <w:r w:rsidR="00E94E7A" w:rsidRPr="000325AE">
        <w:rPr>
          <w:lang w:val="de-DE"/>
        </w:rPr>
        <w:t>ie Reihenfolge gedacht. Hier noch. Also, wenn wir sagen, welche dieser Maßnahmen sind am wirksamsten, was CO2</w:t>
      </w:r>
      <w:r w:rsidR="00DA22CE">
        <w:rPr>
          <w:lang w:val="de-DE"/>
        </w:rPr>
        <w:t>-</w:t>
      </w:r>
      <w:r w:rsidR="00E94E7A" w:rsidRPr="000325AE">
        <w:rPr>
          <w:lang w:val="de-DE"/>
        </w:rPr>
        <w:t>Bindung angeht? Wenn wir nur das betrachten, alles andere ausblenden? Was müsste man dann hier vielleicht ändern an der Reihenfolge? [0:30:24.7]</w:t>
      </w:r>
    </w:p>
    <w:p w:rsidR="00CD3BC5" w:rsidRPr="000325AE" w:rsidRDefault="000325AE">
      <w:pPr>
        <w:pStyle w:val="MQTranscript"/>
        <w:rPr>
          <w:lang w:val="de-DE"/>
        </w:rPr>
      </w:pPr>
      <w:r>
        <w:rPr>
          <w:b/>
          <w:lang w:val="de-DE"/>
        </w:rPr>
        <w:t>OS423SV</w:t>
      </w:r>
      <w:r w:rsidR="00E94E7A" w:rsidRPr="000325AE">
        <w:rPr>
          <w:b/>
          <w:lang w:val="de-DE"/>
        </w:rPr>
        <w:t>:</w:t>
      </w:r>
      <w:r w:rsidR="00E94E7A" w:rsidRPr="000325AE">
        <w:rPr>
          <w:lang w:val="de-DE"/>
        </w:rPr>
        <w:t xml:space="preserve"> Ich lasse </w:t>
      </w:r>
      <w:r w:rsidR="00015ED8">
        <w:rPr>
          <w:lang w:val="de-DE"/>
        </w:rPr>
        <w:t>MA217KH</w:t>
      </w:r>
      <w:r w:rsidR="00E94E7A" w:rsidRPr="000325AE">
        <w:rPr>
          <w:lang w:val="de-DE"/>
        </w:rPr>
        <w:t xml:space="preserve"> jetzt mal den Vortritt, weil ich glaube, ich bin da vielleicht auf dem Holzweg. Ich würde sonst immer. Die Hülsenfrüchte würde ich immer so für mich als wichtigsten betrachten, weil das eben auch die Massentierhaltung, äh, äh rückgängig ma</w:t>
      </w:r>
      <w:r w:rsidR="00E94E7A" w:rsidRPr="000325AE">
        <w:rPr>
          <w:lang w:val="de-DE"/>
        </w:rPr>
        <w:t>chen lässt. Aber ich bin vielleicht ein bisschen auf</w:t>
      </w:r>
      <w:r w:rsidR="00DA22CE">
        <w:rPr>
          <w:lang w:val="de-DE"/>
        </w:rPr>
        <w:t xml:space="preserve"> Holzweg</w:t>
      </w:r>
      <w:r w:rsidR="00E94E7A" w:rsidRPr="000325AE">
        <w:rPr>
          <w:lang w:val="de-DE"/>
        </w:rPr>
        <w:t>. [0:30:42.1]</w:t>
      </w:r>
    </w:p>
    <w:p w:rsidR="00CD3BC5" w:rsidRPr="000325AE" w:rsidRDefault="000325AE">
      <w:pPr>
        <w:pStyle w:val="MQTranscript"/>
        <w:rPr>
          <w:lang w:val="de-DE"/>
        </w:rPr>
      </w:pPr>
      <w:r>
        <w:rPr>
          <w:b/>
          <w:lang w:val="de-DE"/>
        </w:rPr>
        <w:t>MA217KH</w:t>
      </w:r>
      <w:r w:rsidR="00E94E7A" w:rsidRPr="000325AE">
        <w:rPr>
          <w:b/>
          <w:lang w:val="de-DE"/>
        </w:rPr>
        <w:t>:</w:t>
      </w:r>
      <w:r w:rsidR="00DA22CE" w:rsidRPr="00DA22CE">
        <w:rPr>
          <w:lang w:val="de-DE"/>
        </w:rPr>
        <w:t xml:space="preserve"> </w:t>
      </w:r>
      <w:r w:rsidR="00DA22CE" w:rsidRPr="000325AE">
        <w:rPr>
          <w:lang w:val="de-DE"/>
        </w:rPr>
        <w:t>Ich weiß.</w:t>
      </w:r>
      <w:r w:rsidR="00E94E7A" w:rsidRPr="000325AE">
        <w:rPr>
          <w:lang w:val="de-DE"/>
        </w:rPr>
        <w:t xml:space="preserve"> Ich weiß jetzt auch nicht welche jetzt von was von denen jetzt am meisten die CO2 bindet. [0:30:49.6]</w:t>
      </w:r>
    </w:p>
    <w:p w:rsidR="00CD3BC5" w:rsidRPr="000325AE"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Das ist so Gefühlssache, auch was ihr sagen würdet. [0</w:t>
      </w:r>
      <w:r w:rsidR="00E94E7A" w:rsidRPr="000325AE">
        <w:rPr>
          <w:lang w:val="de-DE"/>
        </w:rPr>
        <w:t>:30:53.3]</w:t>
      </w:r>
    </w:p>
    <w:p w:rsidR="00CD3BC5" w:rsidRDefault="000325AE">
      <w:pPr>
        <w:pStyle w:val="MQTranscript"/>
      </w:pPr>
      <w:r>
        <w:rPr>
          <w:b/>
          <w:lang w:val="de-DE"/>
        </w:rPr>
        <w:t>MA217KH</w:t>
      </w:r>
      <w:r w:rsidR="00E94E7A" w:rsidRPr="000325AE">
        <w:rPr>
          <w:b/>
          <w:lang w:val="de-DE"/>
        </w:rPr>
        <w:t>:</w:t>
      </w:r>
      <w:r w:rsidR="00E94E7A" w:rsidRPr="000325AE">
        <w:rPr>
          <w:lang w:val="de-DE"/>
        </w:rPr>
        <w:t xml:space="preserve"> Welche schneller oder am schnellsten oder das bindet und festhält. Äh, da fehlt mir die die Erfahrung. </w:t>
      </w:r>
      <w:proofErr w:type="spellStart"/>
      <w:r w:rsidR="00E94E7A" w:rsidRPr="000325AE">
        <w:rPr>
          <w:lang w:val="de-DE"/>
        </w:rPr>
        <w:t>Mhm</w:t>
      </w:r>
      <w:proofErr w:type="spellEnd"/>
      <w:r w:rsidR="00E94E7A" w:rsidRPr="000325AE">
        <w:rPr>
          <w:lang w:val="de-DE"/>
        </w:rPr>
        <w:t xml:space="preserve">, das kann ich jetzt nicht so sagen. </w:t>
      </w:r>
      <w:r w:rsidR="00E94E7A">
        <w:t>[0:31:03.2]</w:t>
      </w:r>
    </w:p>
    <w:p w:rsidR="00CD3BC5" w:rsidRPr="00E94E7A" w:rsidRDefault="000325AE">
      <w:pPr>
        <w:pStyle w:val="MQTranscript"/>
        <w:rPr>
          <w:lang w:val="de-DE"/>
        </w:rPr>
      </w:pPr>
      <w:r w:rsidRPr="000325AE">
        <w:rPr>
          <w:b/>
          <w:lang w:val="de-DE"/>
        </w:rPr>
        <w:t>MODERATION</w:t>
      </w:r>
      <w:r w:rsidR="00E94E7A" w:rsidRPr="000325AE">
        <w:rPr>
          <w:b/>
          <w:lang w:val="de-DE"/>
        </w:rPr>
        <w:t>:</w:t>
      </w:r>
      <w:r w:rsidR="00E94E7A" w:rsidRPr="000325AE">
        <w:rPr>
          <w:lang w:val="de-DE"/>
        </w:rPr>
        <w:t xml:space="preserve"> Ja, das ist aber jetzt auch nicht</w:t>
      </w:r>
      <w:r w:rsidR="00FC51EE">
        <w:rPr>
          <w:lang w:val="de-DE"/>
        </w:rPr>
        <w:t xml:space="preserve"> ..</w:t>
      </w:r>
      <w:r w:rsidR="00E94E7A" w:rsidRPr="000325AE">
        <w:rPr>
          <w:lang w:val="de-DE"/>
        </w:rPr>
        <w:t>. Aber wir haben ja schon ein Rating hier, eine Re</w:t>
      </w:r>
      <w:r w:rsidR="00E94E7A" w:rsidRPr="000325AE">
        <w:rPr>
          <w:lang w:val="de-DE"/>
        </w:rPr>
        <w:t>ihenfolge. Das passt schon. Dann machen wir Folgendes</w:t>
      </w:r>
      <w:r w:rsidR="00FC51EE">
        <w:rPr>
          <w:lang w:val="de-DE"/>
        </w:rPr>
        <w:t>.</w:t>
      </w:r>
      <w:r w:rsidR="00E94E7A" w:rsidRPr="000325AE">
        <w:rPr>
          <w:lang w:val="de-DE"/>
        </w:rPr>
        <w:t xml:space="preserve"> Wir machen weiter. Und zwar gucken wir uns noch ein paar Folien an zum</w:t>
      </w:r>
      <w:r w:rsidR="00E94E7A">
        <w:rPr>
          <w:lang w:val="de-DE"/>
        </w:rPr>
        <w:t xml:space="preserve"> Fragebogen, den wir gleich noch haben</w:t>
      </w:r>
      <w:bookmarkStart w:id="2" w:name="_GoBack"/>
      <w:bookmarkEnd w:id="2"/>
      <w:r w:rsidR="00E94E7A" w:rsidRPr="000325AE">
        <w:rPr>
          <w:lang w:val="de-DE"/>
        </w:rPr>
        <w:t xml:space="preserve">. </w:t>
      </w:r>
      <w:r w:rsidR="00E94E7A" w:rsidRPr="00E94E7A">
        <w:rPr>
          <w:lang w:val="de-DE"/>
        </w:rPr>
        <w:t>[0:31:16.6]</w:t>
      </w:r>
    </w:p>
    <w:sectPr w:rsidR="00CD3BC5" w:rsidRPr="00E94E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ED8"/>
    <w:rsid w:val="000319F5"/>
    <w:rsid w:val="000325AE"/>
    <w:rsid w:val="00034616"/>
    <w:rsid w:val="0006063C"/>
    <w:rsid w:val="000A7E22"/>
    <w:rsid w:val="0015074B"/>
    <w:rsid w:val="001B6614"/>
    <w:rsid w:val="001E0000"/>
    <w:rsid w:val="0025428A"/>
    <w:rsid w:val="0029639D"/>
    <w:rsid w:val="00326F90"/>
    <w:rsid w:val="00334078"/>
    <w:rsid w:val="003C093A"/>
    <w:rsid w:val="00450932"/>
    <w:rsid w:val="00460B72"/>
    <w:rsid w:val="00565561"/>
    <w:rsid w:val="005B1682"/>
    <w:rsid w:val="006D5F3C"/>
    <w:rsid w:val="006E7955"/>
    <w:rsid w:val="00847F4E"/>
    <w:rsid w:val="00856081"/>
    <w:rsid w:val="0086144C"/>
    <w:rsid w:val="008B2C3A"/>
    <w:rsid w:val="009161DC"/>
    <w:rsid w:val="009B6BF2"/>
    <w:rsid w:val="009C0060"/>
    <w:rsid w:val="00A865FB"/>
    <w:rsid w:val="00AA1D8D"/>
    <w:rsid w:val="00B47730"/>
    <w:rsid w:val="00B83C31"/>
    <w:rsid w:val="00CB0664"/>
    <w:rsid w:val="00CD3BC5"/>
    <w:rsid w:val="00CE4445"/>
    <w:rsid w:val="00D117E2"/>
    <w:rsid w:val="00DA22CE"/>
    <w:rsid w:val="00E94E7A"/>
    <w:rsid w:val="00FC51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17C47"/>
  <w14:defaultImageDpi w14:val="300"/>
  <w15:docId w15:val="{013D0476-2945-4658-9677-A7C00DA5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DEDD0-3506-4559-81AA-23F49C4F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3944</Words>
  <Characters>24851</Characters>
  <Application>Microsoft Office Word</Application>
  <DocSecurity>0</DocSecurity>
  <Lines>207</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25</cp:revision>
  <dcterms:created xsi:type="dcterms:W3CDTF">2013-12-23T23:15:00Z</dcterms:created>
  <dcterms:modified xsi:type="dcterms:W3CDTF">2024-01-25T09:54:00Z</dcterms:modified>
  <cp:category/>
</cp:coreProperties>
</file>