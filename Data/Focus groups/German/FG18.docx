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CB31"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w:t>
      </w:r>
      <w:r>
        <w:rPr>
          <w:lang w:val="de-DE"/>
        </w:rPr>
        <w:t>Und dann wäre es zu Beginn s</w:t>
      </w:r>
      <w:r w:rsidR="008F617D" w:rsidRPr="008F617D">
        <w:rPr>
          <w:lang w:val="de-DE"/>
        </w:rPr>
        <w:t>chön</w:t>
      </w:r>
      <w:r>
        <w:rPr>
          <w:lang w:val="de-DE"/>
        </w:rPr>
        <w:t>, wenn ich auch wüsste, wer die nächsten anderthalb Stunden mit mir verbringt. Und weil das online immer ein bisschen schwierig ist, würde ich einfach mal eine Reihenfolge vorgeben. Es wäre ganz schön, w</w:t>
      </w:r>
      <w:r w:rsidR="008F617D" w:rsidRPr="008F617D">
        <w:rPr>
          <w:lang w:val="de-DE"/>
        </w:rPr>
        <w:t xml:space="preserve">enn Sie </w:t>
      </w:r>
      <w:proofErr w:type="gramStart"/>
      <w:r w:rsidR="008F617D" w:rsidRPr="008F617D">
        <w:rPr>
          <w:lang w:val="de-DE"/>
        </w:rPr>
        <w:t>also</w:t>
      </w:r>
      <w:proofErr w:type="gramEnd"/>
      <w:r w:rsidR="008F617D" w:rsidRPr="008F617D">
        <w:rPr>
          <w:lang w:val="de-DE"/>
        </w:rPr>
        <w:t xml:space="preserve"> wenn ihr, sorry, euch einmal mit dem Namen</w:t>
      </w:r>
      <w:r>
        <w:rPr>
          <w:lang w:val="de-DE"/>
        </w:rPr>
        <w:t xml:space="preserve">, </w:t>
      </w:r>
      <w:r w:rsidR="008F617D" w:rsidRPr="008F617D">
        <w:rPr>
          <w:lang w:val="de-DE"/>
        </w:rPr>
        <w:t>eurem Alter</w:t>
      </w:r>
      <w:r>
        <w:rPr>
          <w:lang w:val="de-DE"/>
        </w:rPr>
        <w:t>,</w:t>
      </w:r>
      <w:r w:rsidR="008F617D" w:rsidRPr="008F617D">
        <w:rPr>
          <w:lang w:val="de-DE"/>
        </w:rPr>
        <w:t xml:space="preserve"> Beruf und vielleicht auch noch mit Hobbys vorstellen könntet. Und ich fange einfach mal oben links an da bist du, </w:t>
      </w:r>
      <w:r>
        <w:rPr>
          <w:lang w:val="de-DE"/>
        </w:rPr>
        <w:t>SA476WI</w:t>
      </w:r>
      <w:r w:rsidR="008F617D" w:rsidRPr="008F617D">
        <w:rPr>
          <w:lang w:val="de-DE"/>
        </w:rPr>
        <w:t>. Möchtest du einfach mal starten? [0:00:12.1]</w:t>
      </w:r>
    </w:p>
    <w:p w14:paraId="2B4BDAB0" w14:textId="77777777" w:rsidR="00B11B10" w:rsidRPr="008F617D" w:rsidRDefault="00B75DDE">
      <w:pPr>
        <w:pStyle w:val="MQTranscript"/>
        <w:rPr>
          <w:lang w:val="de-DE"/>
        </w:rPr>
      </w:pPr>
      <w:r>
        <w:rPr>
          <w:b/>
          <w:lang w:val="de-DE"/>
        </w:rPr>
        <w:t>SA476WI</w:t>
      </w:r>
      <w:r w:rsidR="008F617D" w:rsidRPr="008F617D">
        <w:rPr>
          <w:b/>
          <w:lang w:val="de-DE"/>
        </w:rPr>
        <w:t>:</w:t>
      </w:r>
      <w:r w:rsidR="008F617D" w:rsidRPr="008F617D">
        <w:rPr>
          <w:lang w:val="de-DE"/>
        </w:rPr>
        <w:t xml:space="preserve"> Kann ich machen. Meinst du mich? </w:t>
      </w:r>
      <w:r>
        <w:rPr>
          <w:lang w:val="de-DE"/>
        </w:rPr>
        <w:t>SA476WI</w:t>
      </w:r>
      <w:r w:rsidR="008F617D" w:rsidRPr="008F617D">
        <w:rPr>
          <w:lang w:val="de-DE"/>
        </w:rPr>
        <w:t xml:space="preserve"> ist mein Name. Ich bin 57 Jahre alt. Hab</w:t>
      </w:r>
      <w:r w:rsidR="009B427E">
        <w:rPr>
          <w:lang w:val="de-DE"/>
        </w:rPr>
        <w:t>e zwei Töchter</w:t>
      </w:r>
      <w:r w:rsidR="008F617D" w:rsidRPr="008F617D">
        <w:rPr>
          <w:lang w:val="de-DE"/>
        </w:rPr>
        <w:t xml:space="preserve">. Die eine ist erwachsen, die zweite fast. Und ich arbeite als </w:t>
      </w:r>
      <w:proofErr w:type="spellStart"/>
      <w:r w:rsidR="008F617D" w:rsidRPr="008F617D">
        <w:rPr>
          <w:lang w:val="de-DE"/>
        </w:rPr>
        <w:t>Assistenz</w:t>
      </w:r>
      <w:proofErr w:type="spellEnd"/>
      <w:r w:rsidR="008F617D" w:rsidRPr="008F617D">
        <w:rPr>
          <w:lang w:val="de-DE"/>
        </w:rPr>
        <w:t xml:space="preserve"> der Geschäftsleitung und Hobbys. Ja, also ich mache sehr gerne Städtereisen. Und, ähm. Lesen würde ich noch sagen, als Hobby. Ja. [0:00:35.4]</w:t>
      </w:r>
    </w:p>
    <w:p w14:paraId="18115B25"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Dankeschön. </w:t>
      </w:r>
      <w:r>
        <w:rPr>
          <w:lang w:val="de-DE"/>
        </w:rPr>
        <w:t>UR569GU</w:t>
      </w:r>
      <w:r w:rsidR="008F617D" w:rsidRPr="008F617D">
        <w:rPr>
          <w:lang w:val="de-DE"/>
        </w:rPr>
        <w:t>. Du bist bei mir als Nächste. Möchtest du weitermachen? [0:00:39.7]</w:t>
      </w:r>
    </w:p>
    <w:p w14:paraId="6CE25FAC" w14:textId="77777777" w:rsidR="00B11B10" w:rsidRPr="008F617D" w:rsidRDefault="00B75DDE">
      <w:pPr>
        <w:pStyle w:val="MQTranscript"/>
        <w:rPr>
          <w:lang w:val="de-DE"/>
        </w:rPr>
      </w:pPr>
      <w:r w:rsidRPr="00B75DDE">
        <w:rPr>
          <w:b/>
          <w:lang w:val="de-DE"/>
        </w:rPr>
        <w:t>UR569GU</w:t>
      </w:r>
      <w:r w:rsidR="008F617D" w:rsidRPr="008F617D">
        <w:rPr>
          <w:b/>
          <w:lang w:val="de-DE"/>
        </w:rPr>
        <w:t>:</w:t>
      </w:r>
      <w:r w:rsidR="008F617D" w:rsidRPr="008F617D">
        <w:rPr>
          <w:lang w:val="de-DE"/>
        </w:rPr>
        <w:t xml:space="preserve"> Ja, genau. Hallo. Ich bin </w:t>
      </w:r>
      <w:r>
        <w:rPr>
          <w:lang w:val="de-DE"/>
        </w:rPr>
        <w:t>UR569GU</w:t>
      </w:r>
      <w:r w:rsidR="008F617D" w:rsidRPr="008F617D">
        <w:rPr>
          <w:lang w:val="de-DE"/>
        </w:rPr>
        <w:t xml:space="preserve">. Ich bin 62 Jahre alt. Verheiratet, zwei Kinder auch außer Haus. Ein Enkelkind schon. Ich arbeite als Sachbearbeiterin. Meine Hobbys sind </w:t>
      </w:r>
      <w:r w:rsidR="009B427E">
        <w:rPr>
          <w:lang w:val="de-DE"/>
        </w:rPr>
        <w:t xml:space="preserve">mit </w:t>
      </w:r>
      <w:r w:rsidR="008F617D" w:rsidRPr="008F617D">
        <w:rPr>
          <w:lang w:val="de-DE"/>
        </w:rPr>
        <w:t>mein</w:t>
      </w:r>
      <w:r w:rsidR="009B427E">
        <w:rPr>
          <w:lang w:val="de-DE"/>
        </w:rPr>
        <w:t>em</w:t>
      </w:r>
      <w:r w:rsidR="008F617D" w:rsidRPr="008F617D">
        <w:rPr>
          <w:lang w:val="de-DE"/>
        </w:rPr>
        <w:t xml:space="preserve"> Mann Reisen und privat mache ich Sport. Also überwiegend Yoga. So in diese Richtung. Ja. [0:01:00.7]</w:t>
      </w:r>
    </w:p>
    <w:p w14:paraId="437D4365"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Alles klar. Dann </w:t>
      </w:r>
      <w:r>
        <w:rPr>
          <w:lang w:val="de-DE"/>
        </w:rPr>
        <w:t>SA512PE</w:t>
      </w:r>
      <w:r w:rsidR="008F617D" w:rsidRPr="008F617D">
        <w:rPr>
          <w:lang w:val="de-DE"/>
        </w:rPr>
        <w:t>. [0:01:03.5]</w:t>
      </w:r>
    </w:p>
    <w:p w14:paraId="378F418C" w14:textId="77777777" w:rsidR="00B11B10" w:rsidRPr="008F617D" w:rsidRDefault="00B75DDE">
      <w:pPr>
        <w:pStyle w:val="MQTranscript"/>
        <w:rPr>
          <w:lang w:val="de-DE"/>
        </w:rPr>
      </w:pPr>
      <w:r>
        <w:rPr>
          <w:b/>
          <w:lang w:val="de-DE"/>
        </w:rPr>
        <w:t>SA512PE</w:t>
      </w:r>
      <w:r w:rsidR="008F617D" w:rsidRPr="008F617D">
        <w:rPr>
          <w:b/>
          <w:lang w:val="de-DE"/>
        </w:rPr>
        <w:t>:</w:t>
      </w:r>
      <w:r w:rsidR="008F617D" w:rsidRPr="008F617D">
        <w:rPr>
          <w:lang w:val="de-DE"/>
        </w:rPr>
        <w:t xml:space="preserve"> Ja, ich bin der </w:t>
      </w:r>
      <w:r>
        <w:rPr>
          <w:lang w:val="de-DE"/>
        </w:rPr>
        <w:t>SA512PE</w:t>
      </w:r>
      <w:r w:rsidR="008F617D" w:rsidRPr="008F617D">
        <w:rPr>
          <w:lang w:val="de-DE"/>
        </w:rPr>
        <w:t>, 41 Jahre, bin auch verheiratet, habe zwei Kinder, sieben und elf Jahre. Zu meinen Hobbys</w:t>
      </w:r>
      <w:r w:rsidR="009B427E">
        <w:rPr>
          <w:lang w:val="de-DE"/>
        </w:rPr>
        <w:t>.</w:t>
      </w:r>
      <w:r w:rsidR="008F617D" w:rsidRPr="008F617D">
        <w:rPr>
          <w:lang w:val="de-DE"/>
        </w:rPr>
        <w:t xml:space="preserve"> Ja, bleibt nicht viel Zeit. Eigentlich. Die Kinder, wir kochen ganz gern, sind gern draußen unterwegs und viel mehr Zeit neben der Arbeit im Krankenhaus bleibt eben nicht. </w:t>
      </w:r>
      <w:proofErr w:type="spellStart"/>
      <w:r w:rsidR="008F617D" w:rsidRPr="008F617D">
        <w:rPr>
          <w:lang w:val="de-DE"/>
        </w:rPr>
        <w:t>Mhm</w:t>
      </w:r>
      <w:proofErr w:type="spellEnd"/>
      <w:r w:rsidR="008F617D" w:rsidRPr="008F617D">
        <w:rPr>
          <w:lang w:val="de-DE"/>
        </w:rPr>
        <w:t>. [0:01:22.4]</w:t>
      </w:r>
    </w:p>
    <w:p w14:paraId="0DD2791F"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Alles klar. Dann gerne </w:t>
      </w:r>
      <w:r>
        <w:rPr>
          <w:lang w:val="de-DE"/>
        </w:rPr>
        <w:t>DU170JA</w:t>
      </w:r>
      <w:r w:rsidR="008F617D" w:rsidRPr="008F617D">
        <w:rPr>
          <w:lang w:val="de-DE"/>
        </w:rPr>
        <w:t>. [0:01:25.1]</w:t>
      </w:r>
    </w:p>
    <w:p w14:paraId="5E7D44E5" w14:textId="77777777" w:rsidR="00B11B10" w:rsidRPr="008F617D" w:rsidRDefault="00B75DDE">
      <w:pPr>
        <w:pStyle w:val="MQTranscript"/>
        <w:rPr>
          <w:lang w:val="de-DE"/>
        </w:rPr>
      </w:pPr>
      <w:r>
        <w:rPr>
          <w:b/>
          <w:lang w:val="de-DE"/>
        </w:rPr>
        <w:t>DU170JA</w:t>
      </w:r>
      <w:r w:rsidR="008F617D" w:rsidRPr="008F617D">
        <w:rPr>
          <w:b/>
          <w:lang w:val="de-DE"/>
        </w:rPr>
        <w:t>:</w:t>
      </w:r>
      <w:r w:rsidR="008F617D" w:rsidRPr="008F617D">
        <w:rPr>
          <w:lang w:val="de-DE"/>
        </w:rPr>
        <w:t xml:space="preserve"> Ja. Hallo. Ich bin der </w:t>
      </w:r>
      <w:r>
        <w:rPr>
          <w:lang w:val="de-DE"/>
        </w:rPr>
        <w:t>DU170JA</w:t>
      </w:r>
      <w:r w:rsidR="008F617D" w:rsidRPr="008F617D">
        <w:rPr>
          <w:lang w:val="de-DE"/>
        </w:rPr>
        <w:t>. Ich bin 39 Jahre alt. Von Beruf bin ich Hotelfachmann. Ich lebe zusammen mit meine</w:t>
      </w:r>
      <w:r w:rsidR="009B427E">
        <w:rPr>
          <w:lang w:val="de-DE"/>
        </w:rPr>
        <w:t>r</w:t>
      </w:r>
      <w:r w:rsidR="008F617D" w:rsidRPr="008F617D">
        <w:rPr>
          <w:lang w:val="de-DE"/>
        </w:rPr>
        <w:t xml:space="preserve"> Partnerin. Habe auch einen Sohn. Der ist 14. Hobbys sind Kraftsport. Vier bis fünfmal die Woche. Ja. Ein bisschen Bücher lesen, </w:t>
      </w:r>
      <w:r w:rsidR="009B427E">
        <w:rPr>
          <w:lang w:val="de-DE"/>
        </w:rPr>
        <w:t>U</w:t>
      </w:r>
      <w:r w:rsidR="008F617D" w:rsidRPr="008F617D">
        <w:rPr>
          <w:lang w:val="de-DE"/>
        </w:rPr>
        <w:t>hren</w:t>
      </w:r>
      <w:r w:rsidR="009B427E">
        <w:rPr>
          <w:lang w:val="de-DE"/>
        </w:rPr>
        <w:t>, G</w:t>
      </w:r>
      <w:r w:rsidR="008F617D" w:rsidRPr="008F617D">
        <w:rPr>
          <w:lang w:val="de-DE"/>
        </w:rPr>
        <w:t>eschichte, Kochen, Essen. Ja. [0:01:42.6]</w:t>
      </w:r>
    </w:p>
    <w:p w14:paraId="06C8EC99"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So hört sich gut an, </w:t>
      </w:r>
      <w:r w:rsidR="009B427E">
        <w:rPr>
          <w:lang w:val="de-DE"/>
        </w:rPr>
        <w:t>d</w:t>
      </w:r>
      <w:r w:rsidR="008F617D" w:rsidRPr="008F617D">
        <w:rPr>
          <w:lang w:val="de-DE"/>
        </w:rPr>
        <w:t>ann gerne</w:t>
      </w:r>
      <w:r w:rsidR="009B427E">
        <w:rPr>
          <w:lang w:val="de-DE"/>
        </w:rPr>
        <w:t xml:space="preserve"> AP620MA</w:t>
      </w:r>
      <w:r w:rsidR="008F617D" w:rsidRPr="008F617D">
        <w:rPr>
          <w:lang w:val="de-DE"/>
        </w:rPr>
        <w:t>. [0:01:45.1]</w:t>
      </w:r>
    </w:p>
    <w:p w14:paraId="6529502B" w14:textId="77777777" w:rsidR="00B11B10" w:rsidRPr="008F617D" w:rsidRDefault="009B427E">
      <w:pPr>
        <w:pStyle w:val="MQTranscript"/>
        <w:rPr>
          <w:lang w:val="de-DE"/>
        </w:rPr>
      </w:pPr>
      <w:r w:rsidRPr="009B427E">
        <w:rPr>
          <w:b/>
          <w:lang w:val="de-DE"/>
        </w:rPr>
        <w:t>AP620MA</w:t>
      </w:r>
      <w:r w:rsidR="008F617D" w:rsidRPr="008F617D">
        <w:rPr>
          <w:b/>
          <w:lang w:val="de-DE"/>
        </w:rPr>
        <w:t>:</w:t>
      </w:r>
      <w:r w:rsidR="008F617D" w:rsidRPr="008F617D">
        <w:rPr>
          <w:lang w:val="de-DE"/>
        </w:rPr>
        <w:t xml:space="preserve"> </w:t>
      </w:r>
      <w:r>
        <w:rPr>
          <w:lang w:val="de-DE"/>
        </w:rPr>
        <w:t xml:space="preserve">Mein Name ist AP620MA. Ich bin </w:t>
      </w:r>
      <w:r w:rsidR="008F617D" w:rsidRPr="008F617D">
        <w:rPr>
          <w:lang w:val="de-DE"/>
        </w:rPr>
        <w:t>30 Jahre alt. Ich arbeite als Sachbearbeiterin bei einer Stadtverwaltung. Meine Hobbys sind eigentlich noch Weggehen. Sport</w:t>
      </w:r>
      <w:r>
        <w:rPr>
          <w:lang w:val="de-DE"/>
        </w:rPr>
        <w:t xml:space="preserve">. </w:t>
      </w:r>
      <w:r w:rsidR="008F617D" w:rsidRPr="008F617D">
        <w:rPr>
          <w:lang w:val="de-DE"/>
        </w:rPr>
        <w:t xml:space="preserve">Ja, </w:t>
      </w:r>
      <w:proofErr w:type="gramStart"/>
      <w:r w:rsidR="008F617D" w:rsidRPr="008F617D">
        <w:rPr>
          <w:lang w:val="de-DE"/>
        </w:rPr>
        <w:t>das</w:t>
      </w:r>
      <w:proofErr w:type="gramEnd"/>
      <w:r w:rsidR="008F617D" w:rsidRPr="008F617D">
        <w:rPr>
          <w:lang w:val="de-DE"/>
        </w:rPr>
        <w:t>, was man so als junges Mädel noch machen. [0:02:03.0]</w:t>
      </w:r>
    </w:p>
    <w:p w14:paraId="7CF5705D" w14:textId="77777777" w:rsidR="00B11B10" w:rsidRPr="008F617D" w:rsidRDefault="00B75DDE">
      <w:pPr>
        <w:pStyle w:val="MQTranscript"/>
        <w:rPr>
          <w:lang w:val="de-DE"/>
        </w:rPr>
      </w:pPr>
      <w:r>
        <w:rPr>
          <w:b/>
          <w:lang w:val="de-DE"/>
        </w:rPr>
        <w:lastRenderedPageBreak/>
        <w:t>MODERATION</w:t>
      </w:r>
      <w:r w:rsidR="008F617D" w:rsidRPr="008F617D">
        <w:rPr>
          <w:b/>
          <w:lang w:val="de-DE"/>
        </w:rPr>
        <w:t>:</w:t>
      </w:r>
      <w:r w:rsidR="008F617D" w:rsidRPr="008F617D">
        <w:rPr>
          <w:lang w:val="de-DE"/>
        </w:rPr>
        <w:t xml:space="preserve"> Vielen Dank. Dann habe ich noch </w:t>
      </w:r>
      <w:r w:rsidR="0045706F">
        <w:rPr>
          <w:lang w:val="de-DE"/>
        </w:rPr>
        <w:t>SA197BE</w:t>
      </w:r>
      <w:r w:rsidR="008F617D" w:rsidRPr="008F617D">
        <w:rPr>
          <w:lang w:val="de-DE"/>
        </w:rPr>
        <w:t xml:space="preserve"> bei mir. [0:02:06.3]</w:t>
      </w:r>
    </w:p>
    <w:p w14:paraId="6EE48B74" w14:textId="77777777" w:rsidR="00B11B10" w:rsidRPr="008F617D" w:rsidRDefault="0045706F">
      <w:pPr>
        <w:pStyle w:val="MQTranscript"/>
        <w:rPr>
          <w:lang w:val="de-DE"/>
        </w:rPr>
      </w:pPr>
      <w:r>
        <w:rPr>
          <w:b/>
          <w:lang w:val="de-DE"/>
        </w:rPr>
        <w:t>SA197BE</w:t>
      </w:r>
      <w:r w:rsidR="008F617D" w:rsidRPr="008F617D">
        <w:rPr>
          <w:b/>
          <w:lang w:val="de-DE"/>
        </w:rPr>
        <w:t>:</w:t>
      </w:r>
      <w:r w:rsidR="008F617D" w:rsidRPr="008F617D">
        <w:rPr>
          <w:lang w:val="de-DE"/>
        </w:rPr>
        <w:t xml:space="preserve"> </w:t>
      </w:r>
      <w:r>
        <w:rPr>
          <w:lang w:val="de-DE"/>
        </w:rPr>
        <w:t>Genau</w:t>
      </w:r>
      <w:r w:rsidR="008F617D" w:rsidRPr="008F617D">
        <w:rPr>
          <w:lang w:val="de-DE"/>
        </w:rPr>
        <w:t xml:space="preserve">, </w:t>
      </w:r>
      <w:r>
        <w:rPr>
          <w:lang w:val="de-DE"/>
        </w:rPr>
        <w:t>SA197BE</w:t>
      </w:r>
      <w:r w:rsidR="008F617D" w:rsidRPr="008F617D">
        <w:rPr>
          <w:lang w:val="de-DE"/>
        </w:rPr>
        <w:t>, mein Name. Bin 44, arbeite als Fachreferent bei der Deutschen Bahn in einem Projekt. Ja, und Hobbys sind Fußball? Ja, auf jeden Fall. Ja, also aktiv nicht mehr in dem Alter, aber passiv auf jeden Fall noch im Hintergrund. Da verbringe ich viel Zeit. [0:02:25.7]</w:t>
      </w:r>
    </w:p>
    <w:p w14:paraId="50C6E217"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Alles klar. Vielen Dank. Und als letzte einmal </w:t>
      </w:r>
      <w:r w:rsidR="0045706F">
        <w:rPr>
          <w:lang w:val="de-DE"/>
        </w:rPr>
        <w:t>MA789KA</w:t>
      </w:r>
      <w:r w:rsidR="008F617D" w:rsidRPr="008F617D">
        <w:rPr>
          <w:lang w:val="de-DE"/>
        </w:rPr>
        <w:t>. [0:02:29.2]</w:t>
      </w:r>
    </w:p>
    <w:p w14:paraId="78DC7D6B" w14:textId="77777777" w:rsidR="00B11B10" w:rsidRPr="008F617D" w:rsidRDefault="0045706F">
      <w:pPr>
        <w:pStyle w:val="MQTranscript"/>
        <w:rPr>
          <w:lang w:val="de-DE"/>
        </w:rPr>
      </w:pPr>
      <w:r>
        <w:rPr>
          <w:b/>
          <w:lang w:val="de-DE"/>
        </w:rPr>
        <w:t>MA789KA</w:t>
      </w:r>
      <w:r w:rsidR="008F617D" w:rsidRPr="008F617D">
        <w:rPr>
          <w:b/>
          <w:lang w:val="de-DE"/>
        </w:rPr>
        <w:t>:</w:t>
      </w:r>
      <w:r w:rsidR="008F617D" w:rsidRPr="008F617D">
        <w:rPr>
          <w:lang w:val="de-DE"/>
        </w:rPr>
        <w:t xml:space="preserve"> Ja, hallo, </w:t>
      </w:r>
      <w:r>
        <w:rPr>
          <w:lang w:val="de-DE"/>
        </w:rPr>
        <w:t>MA789KA</w:t>
      </w:r>
      <w:r w:rsidR="008F617D" w:rsidRPr="008F617D">
        <w:rPr>
          <w:lang w:val="de-DE"/>
        </w:rPr>
        <w:t>, 49, habe eine Tochter, die auch aus dem Haus ist, ein Hund und bin kaufmännische Angestellte. Und Hobbys sind ja Schützenverein und Fußball. [0:02:40.9]</w:t>
      </w:r>
    </w:p>
    <w:p w14:paraId="3DC475BF" w14:textId="77777777" w:rsidR="00B11B10" w:rsidRPr="008F617D" w:rsidRDefault="00B75DDE">
      <w:pPr>
        <w:pStyle w:val="MQTranscript"/>
        <w:rPr>
          <w:lang w:val="de-DE"/>
        </w:rPr>
      </w:pPr>
      <w:r>
        <w:rPr>
          <w:b/>
          <w:lang w:val="de-DE"/>
        </w:rPr>
        <w:t>MODERATION</w:t>
      </w:r>
      <w:r w:rsidR="008F617D" w:rsidRPr="008F617D">
        <w:rPr>
          <w:b/>
          <w:lang w:val="de-DE"/>
        </w:rPr>
        <w:t>:</w:t>
      </w:r>
      <w:r w:rsidR="008F617D" w:rsidRPr="008F617D">
        <w:rPr>
          <w:lang w:val="de-DE"/>
        </w:rPr>
        <w:t xml:space="preserve"> Alles klar, dann lassen Sie uns heute oder ihr uns heute einmal starten. Und zwar teile ich dafür einmal meinen</w:t>
      </w:r>
      <w:r w:rsidR="00DF1EAF">
        <w:rPr>
          <w:lang w:val="de-DE"/>
        </w:rPr>
        <w:t xml:space="preserve"> Bildschirm</w:t>
      </w:r>
      <w:r w:rsidR="008F617D" w:rsidRPr="008F617D">
        <w:rPr>
          <w:lang w:val="de-DE"/>
        </w:rPr>
        <w:t>. [0:02:47.1]</w:t>
      </w:r>
    </w:p>
    <w:p w14:paraId="34E5EE3D" w14:textId="77777777" w:rsidR="008F617D" w:rsidRPr="008F617D" w:rsidRDefault="008F617D">
      <w:pPr>
        <w:pStyle w:val="MQTranscript"/>
        <w:rPr>
          <w:lang w:val="de-DE"/>
        </w:rPr>
      </w:pPr>
      <w:r w:rsidRPr="008F617D">
        <w:rPr>
          <w:lang w:val="de-DE"/>
        </w:rPr>
        <w:t>…</w:t>
      </w:r>
    </w:p>
    <w:p w14:paraId="73F1696E" w14:textId="77777777" w:rsidR="008F617D" w:rsidRPr="008F617D" w:rsidRDefault="008F617D">
      <w:pPr>
        <w:pStyle w:val="MQTranscript"/>
        <w:rPr>
          <w:lang w:val="de-DE"/>
        </w:rPr>
      </w:pPr>
    </w:p>
    <w:p w14:paraId="0F66A7E9"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Ja, dann machen wir einfach mal weiter. Und jetzt ist das Wort an euch gerichtet. Und zwar</w:t>
      </w:r>
      <w:r w:rsidR="00DF1EAF">
        <w:rPr>
          <w:lang w:val="de-DE"/>
        </w:rPr>
        <w:t>,</w:t>
      </w:r>
      <w:r w:rsidR="008F617D" w:rsidRPr="008F617D">
        <w:rPr>
          <w:lang w:val="de-DE"/>
        </w:rPr>
        <w:t xml:space="preserve"> jetzt habe ich euch einiges erzählt zu den unterschiedlichen Maßnahmen. Wenn es da Fragen gibt, dann gerne noch mal fragen. Dann kann ich auch gerne noch mal sagen, was das jetzt genau war. Ansonsten würde ich gerne einmal von jedem so ein bisschen das Stimmungsbild mitnehmen, wie ihr die </w:t>
      </w:r>
      <w:r w:rsidR="00DF1EAF">
        <w:rPr>
          <w:lang w:val="de-DE"/>
        </w:rPr>
        <w:t>CDR-</w:t>
      </w:r>
      <w:r w:rsidR="008F617D" w:rsidRPr="008F617D">
        <w:rPr>
          <w:lang w:val="de-DE"/>
        </w:rPr>
        <w:t>Maßnahmen im Allgemeinen bewertet. [0:00:30.8]</w:t>
      </w:r>
    </w:p>
    <w:p w14:paraId="70444E5D" w14:textId="77777777" w:rsidR="008F617D" w:rsidRPr="008F617D" w:rsidRDefault="00B75DDE" w:rsidP="008F617D">
      <w:pPr>
        <w:pStyle w:val="MQTranscript"/>
        <w:rPr>
          <w:lang w:val="de-DE"/>
        </w:rPr>
      </w:pPr>
      <w:r>
        <w:rPr>
          <w:b/>
          <w:lang w:val="de-DE"/>
        </w:rPr>
        <w:t>SA</w:t>
      </w:r>
      <w:r w:rsidR="00DF1EAF">
        <w:rPr>
          <w:b/>
          <w:lang w:val="de-DE"/>
        </w:rPr>
        <w:t>512PE</w:t>
      </w:r>
      <w:r w:rsidR="008F617D" w:rsidRPr="008F617D">
        <w:rPr>
          <w:b/>
          <w:lang w:val="de-DE"/>
        </w:rPr>
        <w:t>:</w:t>
      </w:r>
      <w:r w:rsidR="008F617D" w:rsidRPr="008F617D">
        <w:rPr>
          <w:lang w:val="de-DE"/>
        </w:rPr>
        <w:t xml:space="preserve"> </w:t>
      </w:r>
      <w:r w:rsidR="00DF1EAF">
        <w:rPr>
          <w:lang w:val="de-DE"/>
        </w:rPr>
        <w:t>Gib</w:t>
      </w:r>
      <w:r w:rsidR="008F617D" w:rsidRPr="008F617D">
        <w:rPr>
          <w:lang w:val="de-DE"/>
        </w:rPr>
        <w:t>st du wieder eine Reihenfolge vor</w:t>
      </w:r>
      <w:r w:rsidR="00DF1EAF">
        <w:rPr>
          <w:lang w:val="de-DE"/>
        </w:rPr>
        <w:t>?</w:t>
      </w:r>
      <w:r w:rsidR="008F617D" w:rsidRPr="008F617D">
        <w:rPr>
          <w:lang w:val="de-DE"/>
        </w:rPr>
        <w:t xml:space="preserve"> [0:00:33.4]</w:t>
      </w:r>
    </w:p>
    <w:p w14:paraId="077F32E2"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DF1EAF">
        <w:rPr>
          <w:lang w:val="de-DE"/>
        </w:rPr>
        <w:t>Ne, j</w:t>
      </w:r>
      <w:r w:rsidR="008F617D" w:rsidRPr="008F617D">
        <w:rPr>
          <w:lang w:val="de-DE"/>
        </w:rPr>
        <w:t>etzt dürft ihr euch gerne das selbst aussuchen. Wer zuerst malt, malt zuerst. Also gerne einfach melden oder einfach loslegen. Genau. [0:00:42.3]</w:t>
      </w:r>
    </w:p>
    <w:p w14:paraId="35CFCD90" w14:textId="77777777" w:rsidR="008F617D" w:rsidRPr="008F617D" w:rsidRDefault="00FB1EDF" w:rsidP="008F617D">
      <w:pPr>
        <w:pStyle w:val="MQTranscript"/>
        <w:rPr>
          <w:lang w:val="de-DE"/>
        </w:rPr>
      </w:pPr>
      <w:r>
        <w:rPr>
          <w:b/>
          <w:lang w:val="de-DE"/>
        </w:rPr>
        <w:t>SA512PE</w:t>
      </w:r>
      <w:r w:rsidR="008F617D" w:rsidRPr="008F617D">
        <w:rPr>
          <w:b/>
          <w:lang w:val="de-DE"/>
        </w:rPr>
        <w:t>:</w:t>
      </w:r>
      <w:r w:rsidR="008F617D" w:rsidRPr="008F617D">
        <w:rPr>
          <w:lang w:val="de-DE"/>
        </w:rPr>
        <w:t xml:space="preserve"> Ja, dann musst du einfach anfangen. Ich finde, es grundsätzlich ist definitiv ein sehr, sehr wichtiger Gedanke, das </w:t>
      </w:r>
      <w:r>
        <w:rPr>
          <w:lang w:val="de-DE"/>
        </w:rPr>
        <w:t>CDR</w:t>
      </w:r>
      <w:r w:rsidR="008F617D" w:rsidRPr="008F617D">
        <w:rPr>
          <w:lang w:val="de-DE"/>
        </w:rPr>
        <w:t>. Und langfristig gesehen müssen wir uns was einfallen lassen. Es sind gut durchdachte, meiner Meinung nach</w:t>
      </w:r>
      <w:r>
        <w:rPr>
          <w:lang w:val="de-DE"/>
        </w:rPr>
        <w:t>,</w:t>
      </w:r>
      <w:r w:rsidR="008F617D" w:rsidRPr="008F617D">
        <w:rPr>
          <w:lang w:val="de-DE"/>
        </w:rPr>
        <w:t xml:space="preserve"> Ideen dabei, die mehr oder weniger Vorteile und Nachteile behaftet sind. Und im Moment sehe ich von diesen sieben Varianten einfach nur</w:t>
      </w:r>
      <w:r>
        <w:rPr>
          <w:lang w:val="de-DE"/>
        </w:rPr>
        <w:t xml:space="preserve"> so ein p</w:t>
      </w:r>
      <w:r w:rsidR="008F617D" w:rsidRPr="008F617D">
        <w:rPr>
          <w:lang w:val="de-DE"/>
        </w:rPr>
        <w:t xml:space="preserve">ersönliches Ding. Was gefällt mir persönlich am besten? Ich habe da auch schon so ein bisschen meine Favoriten im Hinterkopf, den ich denke, der mit den meisten verschiedenen Faktoren so am besten in Einklang zu bringen sind. Ich sage mal, der Landwirt soll nicht mehr Arbeit haben als er eh schon hat. Der soll nicht vielleicht im Winter rausfahren müssen. So ganz </w:t>
      </w:r>
      <w:r w:rsidR="008F617D" w:rsidRPr="008F617D">
        <w:rPr>
          <w:lang w:val="de-DE"/>
        </w:rPr>
        <w:lastRenderedPageBreak/>
        <w:t xml:space="preserve">viele verschiedene Sachen, die </w:t>
      </w:r>
      <w:proofErr w:type="spellStart"/>
      <w:r w:rsidR="008F617D" w:rsidRPr="008F617D">
        <w:rPr>
          <w:lang w:val="de-DE"/>
        </w:rPr>
        <w:t>da mit</w:t>
      </w:r>
      <w:proofErr w:type="spellEnd"/>
      <w:r w:rsidR="008F617D" w:rsidRPr="008F617D">
        <w:rPr>
          <w:lang w:val="de-DE"/>
        </w:rPr>
        <w:t xml:space="preserve"> reinspielen. Grundsätzlich wichtiges Thema, definitiv. [0:01:40.0]</w:t>
      </w:r>
    </w:p>
    <w:p w14:paraId="000DCF67"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Wie sehen die anderen das? [0:01:42.6]</w:t>
      </w:r>
    </w:p>
    <w:p w14:paraId="2CDA5DD6" w14:textId="77777777" w:rsidR="008F617D" w:rsidRPr="008F617D" w:rsidRDefault="008F24CF" w:rsidP="008F617D">
      <w:pPr>
        <w:pStyle w:val="MQTranscript"/>
        <w:rPr>
          <w:lang w:val="de-DE"/>
        </w:rPr>
      </w:pPr>
      <w:r>
        <w:rPr>
          <w:b/>
          <w:lang w:val="de-DE"/>
        </w:rPr>
        <w:t>AP620MA</w:t>
      </w:r>
      <w:r w:rsidR="008F617D" w:rsidRPr="008F617D">
        <w:rPr>
          <w:b/>
          <w:lang w:val="de-DE"/>
        </w:rPr>
        <w:t>:</w:t>
      </w:r>
      <w:r w:rsidR="008F617D" w:rsidRPr="008F617D">
        <w:rPr>
          <w:lang w:val="de-DE"/>
        </w:rPr>
        <w:t xml:space="preserve"> Dann mache ich mal weiter. Also ich finde es generell auch wichtig und sehr gut und ich persönlich wusste gar nicht, dass es so viel gibt, um ehrlich zu sein und auch so viel </w:t>
      </w:r>
      <w:proofErr w:type="gramStart"/>
      <w:r w:rsidR="008F617D" w:rsidRPr="008F617D">
        <w:rPr>
          <w:lang w:val="de-DE"/>
        </w:rPr>
        <w:t>verschiedenes</w:t>
      </w:r>
      <w:proofErr w:type="gramEnd"/>
      <w:r>
        <w:rPr>
          <w:lang w:val="de-DE"/>
        </w:rPr>
        <w:t>.</w:t>
      </w:r>
      <w:r w:rsidR="008F617D" w:rsidRPr="008F617D">
        <w:rPr>
          <w:lang w:val="de-DE"/>
        </w:rPr>
        <w:t xml:space="preserve"> </w:t>
      </w:r>
      <w:r>
        <w:rPr>
          <w:lang w:val="de-DE"/>
        </w:rPr>
        <w:t>W</w:t>
      </w:r>
      <w:r w:rsidR="008F617D" w:rsidRPr="008F617D">
        <w:rPr>
          <w:lang w:val="de-DE"/>
        </w:rPr>
        <w:t xml:space="preserve">o ich ein bisschen Bedenken habe. In meinem Dorf gab es schon öfter jegliche Maßnahmen. Was zum. Da gab es zum Beispiel Windkrafträder oder ähnliches, was immer sehr auf Unmut gestoßen hat. So irgendwie so, es darf nichts </w:t>
      </w:r>
      <w:r>
        <w:rPr>
          <w:lang w:val="de-DE"/>
        </w:rPr>
        <w:t>N</w:t>
      </w:r>
      <w:r w:rsidR="008F617D" w:rsidRPr="008F617D">
        <w:rPr>
          <w:lang w:val="de-DE"/>
        </w:rPr>
        <w:t xml:space="preserve">eues kommen oder </w:t>
      </w:r>
      <w:proofErr w:type="gramStart"/>
      <w:r w:rsidR="008F617D" w:rsidRPr="008F617D">
        <w:rPr>
          <w:lang w:val="de-DE"/>
        </w:rPr>
        <w:t>ähnliches</w:t>
      </w:r>
      <w:proofErr w:type="gramEnd"/>
      <w:r w:rsidR="008F617D" w:rsidRPr="008F617D">
        <w:rPr>
          <w:lang w:val="de-DE"/>
        </w:rPr>
        <w:t>. Ähm, da würde ich mir eher Gedanken machen jetzt in meiner Region. Aber ich persönlich finde es wichtig. Ich habe da auch schon einen Favoriten, was ich besonders cool finde, was mich am meisten geschockt, also was mich am meisten überrascht hat und so. Ich persönlich finde es wichtig und auch gut und ich finde es interessant, dass es so vielfältige Möglichkeiten hat. Aber ich habe in dem Sinne Bedenken, weil ich weiß, wie hier die Menschen im Dorf auf sowas reagieren. [0:02:34.4]</w:t>
      </w:r>
    </w:p>
    <w:p w14:paraId="504EB628" w14:textId="77777777" w:rsidR="008F617D" w:rsidRPr="008F617D" w:rsidRDefault="0045706F" w:rsidP="008F617D">
      <w:pPr>
        <w:pStyle w:val="MQTranscript"/>
        <w:rPr>
          <w:lang w:val="de-DE"/>
        </w:rPr>
      </w:pPr>
      <w:r>
        <w:rPr>
          <w:b/>
          <w:lang w:val="de-DE"/>
        </w:rPr>
        <w:t>SA</w:t>
      </w:r>
      <w:r w:rsidR="005D11B3">
        <w:rPr>
          <w:b/>
          <w:lang w:val="de-DE"/>
        </w:rPr>
        <w:t>476WI</w:t>
      </w:r>
      <w:r w:rsidR="008F617D" w:rsidRPr="008F617D">
        <w:rPr>
          <w:b/>
          <w:lang w:val="de-DE"/>
        </w:rPr>
        <w:t>:</w:t>
      </w:r>
      <w:r w:rsidR="008F617D" w:rsidRPr="008F617D">
        <w:rPr>
          <w:lang w:val="de-DE"/>
        </w:rPr>
        <w:t xml:space="preserve"> </w:t>
      </w:r>
      <w:r w:rsidR="005D11B3">
        <w:rPr>
          <w:lang w:val="de-DE"/>
        </w:rPr>
        <w:t>Ja, dann m</w:t>
      </w:r>
      <w:r w:rsidR="008F617D" w:rsidRPr="008F617D">
        <w:rPr>
          <w:lang w:val="de-DE"/>
        </w:rPr>
        <w:t xml:space="preserve">ache ich mal weiter. Also ich war auch ganz erstaunt über die Vielfalt der Methode, die es gibt. Ähm, einige kannte ich, einige gar nicht und ähm, also was ich jetzt schon häufiger gehört habe, womit ich mich auch schon beschäftigt habe, das ist das Thema die Wälder, dass man da einfach zu Mischwäldern und zu ganz anderen Baumarten übergehen muss, die einfach auch mit der Hitze besser zurechtkommen und </w:t>
      </w:r>
      <w:proofErr w:type="spellStart"/>
      <w:r w:rsidR="008F617D" w:rsidRPr="008F617D">
        <w:rPr>
          <w:lang w:val="de-DE"/>
        </w:rPr>
        <w:t>und</w:t>
      </w:r>
      <w:proofErr w:type="spellEnd"/>
      <w:r w:rsidR="008F617D" w:rsidRPr="008F617D">
        <w:rPr>
          <w:lang w:val="de-DE"/>
        </w:rPr>
        <w:t xml:space="preserve"> </w:t>
      </w:r>
      <w:proofErr w:type="spellStart"/>
      <w:r w:rsidR="008F617D" w:rsidRPr="008F617D">
        <w:rPr>
          <w:lang w:val="de-DE"/>
        </w:rPr>
        <w:t>und</w:t>
      </w:r>
      <w:proofErr w:type="spellEnd"/>
      <w:r w:rsidR="008F617D" w:rsidRPr="008F617D">
        <w:rPr>
          <w:lang w:val="de-DE"/>
        </w:rPr>
        <w:t>. Stichwort wieder Klimaerwärmung. Ähm, ja, und ich glaube das Thema, dass da manche erstmal so kontra sind, das kann ich mir auch gut vorstellen. Da gibt es vielleicht einige, die da offen sind und auch bereit, Neuland zu betreten. Aber es gibt auch viele andere, die da so gar nicht offen sind. Und also das jetzt zu bewerten, was das Beste und das Wichtigste ist, das würde ich mir jetzt</w:t>
      </w:r>
      <w:r w:rsidR="000E7B1B">
        <w:rPr>
          <w:lang w:val="de-DE"/>
        </w:rPr>
        <w:t>,</w:t>
      </w:r>
      <w:r w:rsidR="008F617D" w:rsidRPr="008F617D">
        <w:rPr>
          <w:lang w:val="de-DE"/>
        </w:rPr>
        <w:t xml:space="preserve"> also das würde ich ehrlich gesagt mir nicht, ähm zugeben</w:t>
      </w:r>
      <w:r w:rsidR="000E7B1B">
        <w:rPr>
          <w:lang w:val="de-DE"/>
        </w:rPr>
        <w:t>.</w:t>
      </w:r>
      <w:r w:rsidR="008F617D" w:rsidRPr="008F617D">
        <w:rPr>
          <w:lang w:val="de-DE"/>
        </w:rPr>
        <w:t xml:space="preserve"> Also da, dafür bin ich nicht kompetent genug, aber es ist auf jeden Fall ein sehr interessantes und sehr wichtiges Thema. [0:03:45.1]</w:t>
      </w:r>
    </w:p>
    <w:p w14:paraId="76AEF4B8"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Wer möchte weiter, weiter? [0:03:46.9]</w:t>
      </w:r>
    </w:p>
    <w:p w14:paraId="30EF2F08" w14:textId="77777777" w:rsidR="008F617D" w:rsidRPr="008F617D" w:rsidRDefault="00FA77F7" w:rsidP="008F617D">
      <w:pPr>
        <w:pStyle w:val="MQTranscript"/>
        <w:rPr>
          <w:lang w:val="de-DE"/>
        </w:rPr>
      </w:pPr>
      <w:r>
        <w:rPr>
          <w:b/>
          <w:lang w:val="de-DE"/>
        </w:rPr>
        <w:t>UR569GU</w:t>
      </w:r>
      <w:r w:rsidR="008F617D" w:rsidRPr="008F617D">
        <w:rPr>
          <w:b/>
          <w:lang w:val="de-DE"/>
        </w:rPr>
        <w:t>:</w:t>
      </w:r>
      <w:r w:rsidR="008F617D" w:rsidRPr="008F617D">
        <w:rPr>
          <w:lang w:val="de-DE"/>
        </w:rPr>
        <w:t xml:space="preserve"> Also so grundsätzlich stehe ich auch dazu. Auf der anderen Seite muss ich aber für mich persönlich auch sagen also der Hype, der ist derart groß und oft auch sehr negativ und das missfällt mir an der ganzen Sache. Und wir kleines Land in Anführungsstrichen, das wird ja auch immer wieder kommuniziert, können ja nicht die ganze Welt verändern. Und dann heißt es immer, wir sollen der Vorreiter sein. Sehe ich auch nicht unbedingt so, aber das ist halt nur meine Meinung</w:t>
      </w:r>
      <w:r w:rsidR="00645EB7">
        <w:rPr>
          <w:lang w:val="de-DE"/>
        </w:rPr>
        <w:t>.</w:t>
      </w:r>
      <w:r w:rsidR="008F617D" w:rsidRPr="008F617D">
        <w:rPr>
          <w:lang w:val="de-DE"/>
        </w:rPr>
        <w:t xml:space="preserve"> </w:t>
      </w:r>
      <w:r w:rsidR="00645EB7">
        <w:rPr>
          <w:lang w:val="de-DE"/>
        </w:rPr>
        <w:t>D</w:t>
      </w:r>
      <w:r w:rsidR="008F617D" w:rsidRPr="008F617D">
        <w:rPr>
          <w:lang w:val="de-DE"/>
        </w:rPr>
        <w:t>ass wir was machen müssen oder sollten</w:t>
      </w:r>
      <w:r w:rsidR="00645EB7">
        <w:rPr>
          <w:lang w:val="de-DE"/>
        </w:rPr>
        <w:t>, j</w:t>
      </w:r>
      <w:r w:rsidR="008F617D" w:rsidRPr="008F617D">
        <w:rPr>
          <w:lang w:val="de-DE"/>
        </w:rPr>
        <w:t>a, aber es sollte auch alles irgendwo in der Relation bleiben und man sollte da nicht so hysterisch oder so aktiv werden, dass man darüber hinaus alles andere vergisst. Also</w:t>
      </w:r>
      <w:r w:rsidR="00645EB7">
        <w:rPr>
          <w:lang w:val="de-DE"/>
        </w:rPr>
        <w:t>,</w:t>
      </w:r>
      <w:r w:rsidR="008F617D" w:rsidRPr="008F617D">
        <w:rPr>
          <w:lang w:val="de-DE"/>
        </w:rPr>
        <w:t xml:space="preserve"> das sehe ich so und ich habe auch Kinder und Enkelkinder </w:t>
      </w:r>
      <w:r w:rsidR="008F617D" w:rsidRPr="008F617D">
        <w:rPr>
          <w:lang w:val="de-DE"/>
        </w:rPr>
        <w:lastRenderedPageBreak/>
        <w:t>und somit</w:t>
      </w:r>
      <w:r w:rsidR="00645EB7">
        <w:rPr>
          <w:lang w:val="de-DE"/>
        </w:rPr>
        <w:t>.</w:t>
      </w:r>
      <w:r w:rsidR="008F617D" w:rsidRPr="008F617D">
        <w:rPr>
          <w:lang w:val="de-DE"/>
        </w:rPr>
        <w:t xml:space="preserve"> </w:t>
      </w:r>
      <w:r w:rsidR="00645EB7">
        <w:rPr>
          <w:lang w:val="de-DE"/>
        </w:rPr>
        <w:t>I</w:t>
      </w:r>
      <w:r w:rsidR="008F617D" w:rsidRPr="008F617D">
        <w:rPr>
          <w:lang w:val="de-DE"/>
        </w:rPr>
        <w:t>ch möchte natürlich, dass die auch gut weiterleben, aber trotzdem, alledem sehe ich bestimmte Dinge einfach dann anders. [0:04:48.6]</w:t>
      </w:r>
    </w:p>
    <w:p w14:paraId="62EC06DE"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Nehme ich auf jeden Fall so mit. Wenn du dir die </w:t>
      </w:r>
      <w:r w:rsidR="006416C2">
        <w:rPr>
          <w:lang w:val="de-DE"/>
        </w:rPr>
        <w:t>CDR-</w:t>
      </w:r>
      <w:r w:rsidR="008F617D" w:rsidRPr="008F617D">
        <w:rPr>
          <w:lang w:val="de-DE"/>
        </w:rPr>
        <w:t>Maßnahmen, die ich gerade vorgestellt habe, dann jetzt noch mal so durch den Kopf gehen lässt</w:t>
      </w:r>
      <w:r w:rsidR="006416C2">
        <w:rPr>
          <w:lang w:val="de-DE"/>
        </w:rPr>
        <w:t>,</w:t>
      </w:r>
      <w:r w:rsidR="008F617D" w:rsidRPr="008F617D">
        <w:rPr>
          <w:lang w:val="de-DE"/>
        </w:rPr>
        <w:t xml:space="preserve"> wie </w:t>
      </w:r>
      <w:proofErr w:type="spellStart"/>
      <w:r w:rsidR="008F617D" w:rsidRPr="008F617D">
        <w:rPr>
          <w:lang w:val="de-DE"/>
        </w:rPr>
        <w:t>wie</w:t>
      </w:r>
      <w:proofErr w:type="spellEnd"/>
      <w:r w:rsidR="008F617D" w:rsidRPr="008F617D">
        <w:rPr>
          <w:lang w:val="de-DE"/>
        </w:rPr>
        <w:t xml:space="preserve"> </w:t>
      </w:r>
      <w:proofErr w:type="spellStart"/>
      <w:r w:rsidR="008F617D" w:rsidRPr="008F617D">
        <w:rPr>
          <w:lang w:val="de-DE"/>
        </w:rPr>
        <w:t>fandest</w:t>
      </w:r>
      <w:proofErr w:type="spellEnd"/>
      <w:r w:rsidR="008F617D" w:rsidRPr="008F617D">
        <w:rPr>
          <w:lang w:val="de-DE"/>
        </w:rPr>
        <w:t xml:space="preserve"> du die dann insgesamt? [0:04:57.6]</w:t>
      </w:r>
    </w:p>
    <w:p w14:paraId="13D05EFF" w14:textId="77777777" w:rsidR="008F617D" w:rsidRPr="008F617D" w:rsidRDefault="006416C2" w:rsidP="008F617D">
      <w:pPr>
        <w:pStyle w:val="MQTranscript"/>
        <w:rPr>
          <w:lang w:val="de-DE"/>
        </w:rPr>
      </w:pPr>
      <w:r>
        <w:rPr>
          <w:b/>
          <w:lang w:val="de-DE"/>
        </w:rPr>
        <w:t>UR569GU</w:t>
      </w:r>
      <w:r w:rsidR="008F617D" w:rsidRPr="008F617D">
        <w:rPr>
          <w:b/>
          <w:lang w:val="de-DE"/>
        </w:rPr>
        <w:t>:</w:t>
      </w:r>
      <w:r w:rsidR="008F617D" w:rsidRPr="008F617D">
        <w:rPr>
          <w:lang w:val="de-DE"/>
        </w:rPr>
        <w:t xml:space="preserve"> Die fand ich grundsätzlich, also mir</w:t>
      </w:r>
      <w:r>
        <w:rPr>
          <w:lang w:val="de-DE"/>
        </w:rPr>
        <w:t>, a</w:t>
      </w:r>
      <w:r w:rsidR="008F617D" w:rsidRPr="008F617D">
        <w:rPr>
          <w:lang w:val="de-DE"/>
        </w:rPr>
        <w:t>lso mein Favorit wäre zum Beispiel die, die Moore wieder zu bewässern. Das fände ich persönlich sehr gut mit den Wäldern bedingt. Das mit den Mischwäldern ist sicherlich nicht schlecht, aber ob das so der richtige Weg ist, bin ich mir ehrlich gesagt nicht so ganz sicher. Ähm, aber da müsste ich mir dann die ganzen Punkte dann auch noch mal so ein bisschen. Also die Moore, da wäre ich also sofort dabei. Ja. [0:05:25.8]</w:t>
      </w:r>
    </w:p>
    <w:p w14:paraId="3BD92924"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Alles klar. </w:t>
      </w:r>
      <w:r w:rsidR="0045706F">
        <w:rPr>
          <w:lang w:val="de-DE"/>
        </w:rPr>
        <w:t>SA197BE</w:t>
      </w:r>
      <w:r w:rsidR="008F617D" w:rsidRPr="008F617D">
        <w:rPr>
          <w:lang w:val="de-DE"/>
        </w:rPr>
        <w:t>, wie hast du das Ganze empfunden, was ich gerade vorgestellt habe? Wie würdest du das bewerten? [0:05:32.9]</w:t>
      </w:r>
    </w:p>
    <w:p w14:paraId="150C0F04" w14:textId="77777777" w:rsidR="008F617D" w:rsidRPr="008F617D" w:rsidRDefault="00064643" w:rsidP="008F617D">
      <w:pPr>
        <w:pStyle w:val="MQTranscript"/>
        <w:rPr>
          <w:lang w:val="de-DE"/>
        </w:rPr>
      </w:pPr>
      <w:r w:rsidRPr="00064643">
        <w:rPr>
          <w:b/>
          <w:lang w:val="de-DE"/>
        </w:rPr>
        <w:t>SA197BE</w:t>
      </w:r>
      <w:r w:rsidR="008F617D" w:rsidRPr="008F617D">
        <w:rPr>
          <w:b/>
          <w:lang w:val="de-DE"/>
        </w:rPr>
        <w:t>:</w:t>
      </w:r>
      <w:r w:rsidR="008F617D" w:rsidRPr="008F617D">
        <w:rPr>
          <w:lang w:val="de-DE"/>
        </w:rPr>
        <w:t xml:space="preserve"> Ja, teilweise vielleicht ganz sinnvoll. Also alles würde ich jetzt sagen, </w:t>
      </w:r>
      <w:proofErr w:type="gramStart"/>
      <w:r>
        <w:rPr>
          <w:lang w:val="de-DE"/>
        </w:rPr>
        <w:t>würd</w:t>
      </w:r>
      <w:proofErr w:type="gramEnd"/>
      <w:r>
        <w:rPr>
          <w:lang w:val="de-DE"/>
        </w:rPr>
        <w:t xml:space="preserve">‘ </w:t>
      </w:r>
      <w:r w:rsidR="008F617D" w:rsidRPr="008F617D">
        <w:rPr>
          <w:lang w:val="de-DE"/>
        </w:rPr>
        <w:t>für mich nicht infrage kommen. Aufforstung ja, hat viele Vorteile, die Moore wieder</w:t>
      </w:r>
      <w:r>
        <w:rPr>
          <w:lang w:val="de-DE"/>
        </w:rPr>
        <w:t xml:space="preserve"> … n</w:t>
      </w:r>
      <w:r w:rsidR="008F617D" w:rsidRPr="008F617D">
        <w:rPr>
          <w:lang w:val="de-DE"/>
        </w:rPr>
        <w:t xml:space="preserve">ass machen auch. Aber ansonsten? Ja, Ich weiß nicht, wer es jetzt gesagt hat, aber, ähm, ähm. Das sind alles nur so kleine Maßnahmen. Der Rest, was meiner Meinung nach nicht </w:t>
      </w:r>
      <w:proofErr w:type="spellStart"/>
      <w:r w:rsidR="008F617D" w:rsidRPr="008F617D">
        <w:rPr>
          <w:lang w:val="de-DE"/>
        </w:rPr>
        <w:t>nicht</w:t>
      </w:r>
      <w:proofErr w:type="spellEnd"/>
      <w:r w:rsidR="008F617D" w:rsidRPr="008F617D">
        <w:rPr>
          <w:lang w:val="de-DE"/>
        </w:rPr>
        <w:t xml:space="preserve"> viel bringt, nicht mehr Nutzen bringt, da</w:t>
      </w:r>
      <w:r>
        <w:rPr>
          <w:lang w:val="de-DE"/>
        </w:rPr>
        <w:t xml:space="preserve"> jetzt</w:t>
      </w:r>
      <w:r w:rsidR="008F617D" w:rsidRPr="008F617D">
        <w:rPr>
          <w:lang w:val="de-DE"/>
        </w:rPr>
        <w:t xml:space="preserve"> es auch nicht sein soll. Das sind wir. Dafür machen wir einfach zu wenig, oder? Dafür können wir als Land viel zu wenig tun. Ja. Ja. [0:06:12.5]</w:t>
      </w:r>
    </w:p>
    <w:p w14:paraId="0AA8C421"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064643" w:rsidRPr="008F617D">
        <w:rPr>
          <w:lang w:val="de-DE"/>
        </w:rPr>
        <w:t xml:space="preserve">Dann </w:t>
      </w:r>
      <w:bookmarkStart w:id="0" w:name="_Hlk157426932"/>
      <w:r w:rsidR="00064643">
        <w:rPr>
          <w:lang w:val="de-DE"/>
        </w:rPr>
        <w:t xml:space="preserve">DU170JA </w:t>
      </w:r>
      <w:bookmarkEnd w:id="0"/>
      <w:r w:rsidR="00064643">
        <w:rPr>
          <w:lang w:val="de-DE"/>
        </w:rPr>
        <w:t>o</w:t>
      </w:r>
      <w:r w:rsidR="008F617D" w:rsidRPr="008F617D">
        <w:rPr>
          <w:lang w:val="de-DE"/>
        </w:rPr>
        <w:t xml:space="preserve">der </w:t>
      </w:r>
      <w:r w:rsidR="0045706F">
        <w:rPr>
          <w:lang w:val="de-DE"/>
        </w:rPr>
        <w:t>MA789KA</w:t>
      </w:r>
      <w:r w:rsidR="008F617D" w:rsidRPr="008F617D">
        <w:rPr>
          <w:lang w:val="de-DE"/>
        </w:rPr>
        <w:t>. Wer möchte zuerst? [0:06:17.8]</w:t>
      </w:r>
    </w:p>
    <w:p w14:paraId="0778D7E5" w14:textId="77777777" w:rsidR="008F617D" w:rsidRPr="008F617D" w:rsidRDefault="00C900EE" w:rsidP="008F617D">
      <w:pPr>
        <w:pStyle w:val="MQTranscript"/>
        <w:rPr>
          <w:lang w:val="de-DE"/>
        </w:rPr>
      </w:pPr>
      <w:r w:rsidRPr="00C900EE">
        <w:rPr>
          <w:b/>
          <w:lang w:val="de-DE"/>
        </w:rPr>
        <w:t>MA789KA</w:t>
      </w:r>
      <w:r w:rsidR="008F617D" w:rsidRPr="008F617D">
        <w:rPr>
          <w:b/>
          <w:lang w:val="de-DE"/>
        </w:rPr>
        <w:t>:</w:t>
      </w:r>
      <w:r w:rsidR="008F617D" w:rsidRPr="008F617D">
        <w:rPr>
          <w:lang w:val="de-DE"/>
        </w:rPr>
        <w:t xml:space="preserve"> Ja, also ich fand es sehr interessant. Wusste gar nicht, dass es so viele Möglichkeiten gibt. Ähm, ja. Kann mich eigentlich nur den Vorredner anschließen. Und ja, wie gesagt, es muss was getan werden, das ist keine Frage. Also aber es muss sich aber auch jeder </w:t>
      </w:r>
      <w:proofErr w:type="gramStart"/>
      <w:r w:rsidR="008F617D" w:rsidRPr="008F617D">
        <w:rPr>
          <w:lang w:val="de-DE"/>
        </w:rPr>
        <w:t>dran halten</w:t>
      </w:r>
      <w:proofErr w:type="gramEnd"/>
      <w:r w:rsidR="008F617D" w:rsidRPr="008F617D">
        <w:rPr>
          <w:lang w:val="de-DE"/>
        </w:rPr>
        <w:t>. [0:06:36.6]</w:t>
      </w:r>
    </w:p>
    <w:p w14:paraId="41FF1E9E" w14:textId="77777777" w:rsidR="008F617D" w:rsidRPr="008F617D" w:rsidRDefault="00C900EE" w:rsidP="008F617D">
      <w:pPr>
        <w:pStyle w:val="MQTranscript"/>
        <w:rPr>
          <w:lang w:val="de-DE"/>
        </w:rPr>
      </w:pPr>
      <w:r w:rsidRPr="00C900EE">
        <w:rPr>
          <w:b/>
          <w:lang w:val="de-DE"/>
        </w:rPr>
        <w:t>DU170JA</w:t>
      </w:r>
      <w:r w:rsidR="008F617D" w:rsidRPr="008F617D">
        <w:rPr>
          <w:b/>
          <w:lang w:val="de-DE"/>
        </w:rPr>
        <w:t>:</w:t>
      </w:r>
      <w:r w:rsidR="008F617D" w:rsidRPr="008F617D">
        <w:rPr>
          <w:lang w:val="de-DE"/>
        </w:rPr>
        <w:t xml:space="preserve"> Das sehe ich genauso wie die </w:t>
      </w:r>
      <w:r w:rsidR="0045706F">
        <w:rPr>
          <w:lang w:val="de-DE"/>
        </w:rPr>
        <w:t>MA789KA</w:t>
      </w:r>
      <w:r w:rsidR="008F617D" w:rsidRPr="008F617D">
        <w:rPr>
          <w:lang w:val="de-DE"/>
        </w:rPr>
        <w:t xml:space="preserve">. Ich kannte jetzt nur drei von den sieben Vorschlägen, die mir gezeigt worden sind. Aber ich finde sie alle auf jeden Fall sehr interessant. Und ja, es muss was getan werden, meiner Meinung nach. Und wir brauchen den Wald. Der Wald braucht uns ja letztendlich nicht. Wir brauchen halt den Wald um Sauerstoff von </w:t>
      </w:r>
      <w:r w:rsidR="00B42664">
        <w:rPr>
          <w:lang w:val="de-DE"/>
        </w:rPr>
        <w:t>ihm</w:t>
      </w:r>
      <w:r w:rsidR="008F617D" w:rsidRPr="008F617D">
        <w:rPr>
          <w:lang w:val="de-DE"/>
        </w:rPr>
        <w:t xml:space="preserve"> zu bekommen. Und ja. Wichtiges Thema. Definitiv. [0:06:59.4]</w:t>
      </w:r>
    </w:p>
    <w:p w14:paraId="7346769A"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Welche der drei kanntest du bereits schon? [0:07:01.9]</w:t>
      </w:r>
    </w:p>
    <w:p w14:paraId="7140DEAA" w14:textId="77777777" w:rsidR="008F617D" w:rsidRPr="008F617D" w:rsidRDefault="00B42664" w:rsidP="008F617D">
      <w:pPr>
        <w:pStyle w:val="MQTranscript"/>
        <w:rPr>
          <w:lang w:val="de-DE"/>
        </w:rPr>
      </w:pPr>
      <w:r w:rsidRPr="00C900EE">
        <w:rPr>
          <w:b/>
          <w:lang w:val="de-DE"/>
        </w:rPr>
        <w:t>DU170JA</w:t>
      </w:r>
      <w:r w:rsidR="008F617D" w:rsidRPr="008F617D">
        <w:rPr>
          <w:b/>
          <w:lang w:val="de-DE"/>
        </w:rPr>
        <w:t>:</w:t>
      </w:r>
      <w:r w:rsidR="008F617D" w:rsidRPr="008F617D">
        <w:rPr>
          <w:lang w:val="de-DE"/>
        </w:rPr>
        <w:t xml:space="preserve"> Ich kannte das mit der Aufforstung, mit de</w:t>
      </w:r>
      <w:r>
        <w:rPr>
          <w:lang w:val="de-DE"/>
        </w:rPr>
        <w:t>n</w:t>
      </w:r>
      <w:r w:rsidR="008F617D" w:rsidRPr="008F617D">
        <w:rPr>
          <w:lang w:val="de-DE"/>
        </w:rPr>
        <w:t xml:space="preserve"> Mo</w:t>
      </w:r>
      <w:r>
        <w:rPr>
          <w:lang w:val="de-DE"/>
        </w:rPr>
        <w:t>o</w:t>
      </w:r>
      <w:r w:rsidR="008F617D" w:rsidRPr="008F617D">
        <w:rPr>
          <w:lang w:val="de-DE"/>
        </w:rPr>
        <w:t xml:space="preserve">ren und </w:t>
      </w:r>
      <w:proofErr w:type="gramStart"/>
      <w:r w:rsidR="008F617D" w:rsidRPr="008F617D">
        <w:rPr>
          <w:lang w:val="de-DE"/>
        </w:rPr>
        <w:t>mit de</w:t>
      </w:r>
      <w:r>
        <w:rPr>
          <w:lang w:val="de-DE"/>
        </w:rPr>
        <w:t>n</w:t>
      </w:r>
      <w:r w:rsidR="008F617D" w:rsidRPr="008F617D">
        <w:rPr>
          <w:lang w:val="de-DE"/>
        </w:rPr>
        <w:t xml:space="preserve"> Mischwälder</w:t>
      </w:r>
      <w:proofErr w:type="gramEnd"/>
      <w:r w:rsidR="008F617D" w:rsidRPr="008F617D">
        <w:rPr>
          <w:lang w:val="de-DE"/>
        </w:rPr>
        <w:t xml:space="preserve"> kannte ich. [0:07:07.4]</w:t>
      </w:r>
    </w:p>
    <w:p w14:paraId="60AB0F2D" w14:textId="77777777" w:rsidR="008F617D" w:rsidRPr="008F617D" w:rsidRDefault="00B75DDE" w:rsidP="008F617D">
      <w:pPr>
        <w:pStyle w:val="MQTranscript"/>
        <w:rPr>
          <w:lang w:val="de-DE"/>
        </w:rPr>
      </w:pPr>
      <w:r>
        <w:rPr>
          <w:b/>
          <w:lang w:val="de-DE"/>
        </w:rPr>
        <w:lastRenderedPageBreak/>
        <w:t>MODERATION</w:t>
      </w:r>
      <w:r w:rsidR="008F617D" w:rsidRPr="008F617D">
        <w:rPr>
          <w:b/>
          <w:lang w:val="de-DE"/>
        </w:rPr>
        <w:t>:</w:t>
      </w:r>
      <w:r w:rsidR="008F617D" w:rsidRPr="008F617D">
        <w:rPr>
          <w:lang w:val="de-DE"/>
        </w:rPr>
        <w:t xml:space="preserve"> </w:t>
      </w:r>
      <w:r w:rsidR="00B42664">
        <w:rPr>
          <w:lang w:val="de-DE"/>
        </w:rPr>
        <w:t xml:space="preserve">Klar. </w:t>
      </w:r>
      <w:r w:rsidR="008F617D" w:rsidRPr="008F617D">
        <w:rPr>
          <w:lang w:val="de-DE"/>
        </w:rPr>
        <w:t>Und zwar würde ich heute gerne einmal diese sieben Maßnahmen von euch in ein Ranking</w:t>
      </w:r>
      <w:r w:rsidR="00B42664">
        <w:rPr>
          <w:lang w:val="de-DE"/>
        </w:rPr>
        <w:t xml:space="preserve"> p</w:t>
      </w:r>
      <w:r w:rsidR="008F617D" w:rsidRPr="008F617D">
        <w:rPr>
          <w:lang w:val="de-DE"/>
        </w:rPr>
        <w:t>acken lassen</w:t>
      </w:r>
      <w:r w:rsidR="00B42664">
        <w:rPr>
          <w:lang w:val="de-DE"/>
        </w:rPr>
        <w:t>.</w:t>
      </w:r>
      <w:r w:rsidR="008F617D" w:rsidRPr="008F617D">
        <w:rPr>
          <w:lang w:val="de-DE"/>
        </w:rPr>
        <w:t xml:space="preserve"> </w:t>
      </w:r>
      <w:r w:rsidR="00B42664">
        <w:rPr>
          <w:lang w:val="de-DE"/>
        </w:rPr>
        <w:t>U</w:t>
      </w:r>
      <w:r w:rsidR="008F617D" w:rsidRPr="008F617D">
        <w:rPr>
          <w:lang w:val="de-DE"/>
        </w:rPr>
        <w:t>nd zwar</w:t>
      </w:r>
      <w:r w:rsidR="00B42664">
        <w:rPr>
          <w:lang w:val="de-DE"/>
        </w:rPr>
        <w:t xml:space="preserve"> …</w:t>
      </w:r>
      <w:r w:rsidR="008F617D" w:rsidRPr="008F617D">
        <w:rPr>
          <w:lang w:val="de-DE"/>
        </w:rPr>
        <w:t xml:space="preserve"> genau. Wäre es super, wenn ihr euch in der Gruppe einmal überlegt, warum die einzelnen Methoden eurer Meinung nach besser sind als andere. Ähm. Das ist so das, was ich jetzt gerne </w:t>
      </w:r>
      <w:proofErr w:type="gramStart"/>
      <w:r w:rsidR="008F617D" w:rsidRPr="008F617D">
        <w:rPr>
          <w:lang w:val="de-DE"/>
        </w:rPr>
        <w:t>in den nächsten paar Minuten</w:t>
      </w:r>
      <w:proofErr w:type="gramEnd"/>
      <w:r w:rsidR="008F617D" w:rsidRPr="008F617D">
        <w:rPr>
          <w:lang w:val="de-DE"/>
        </w:rPr>
        <w:t xml:space="preserve"> mit euch machen würde</w:t>
      </w:r>
      <w:r w:rsidR="00B42664">
        <w:rPr>
          <w:lang w:val="de-DE"/>
        </w:rPr>
        <w:t>. D</w:t>
      </w:r>
      <w:r w:rsidR="008F617D" w:rsidRPr="008F617D">
        <w:rPr>
          <w:lang w:val="de-DE"/>
        </w:rPr>
        <w:t xml:space="preserve">ass wir einfach noch so ein bisschen in die Diskussion reinkommen, welche Vorteile ihr seht bei den jeweiligen Maßnahmen und wir da so ein bisschen gucken, wie wir das Ganze in ein Ranking bekommen. Und dafür teile ich einfach mal einen weiteren Bildschirm. Und zwar </w:t>
      </w:r>
      <w:proofErr w:type="gramStart"/>
      <w:r w:rsidR="008F617D" w:rsidRPr="008F617D">
        <w:rPr>
          <w:lang w:val="de-DE"/>
        </w:rPr>
        <w:t>ohne</w:t>
      </w:r>
      <w:proofErr w:type="gramEnd"/>
      <w:r w:rsidR="008F617D" w:rsidRPr="008F617D">
        <w:rPr>
          <w:lang w:val="de-DE"/>
        </w:rPr>
        <w:t xml:space="preserve"> dass man einmal ganz kurz in den hier rüber und dann dürft ihr gerne einfach drauf loslegen und mal so ein bisschen hier</w:t>
      </w:r>
      <w:r w:rsidR="00893616">
        <w:rPr>
          <w:lang w:val="de-DE"/>
        </w:rPr>
        <w:t>,</w:t>
      </w:r>
      <w:r w:rsidR="008F617D" w:rsidRPr="008F617D">
        <w:rPr>
          <w:lang w:val="de-DE"/>
        </w:rPr>
        <w:t xml:space="preserve"> </w:t>
      </w:r>
      <w:r>
        <w:rPr>
          <w:lang w:val="de-DE"/>
        </w:rPr>
        <w:t>SA512PE</w:t>
      </w:r>
      <w:r w:rsidR="008F617D" w:rsidRPr="008F617D">
        <w:rPr>
          <w:lang w:val="de-DE"/>
        </w:rPr>
        <w:t xml:space="preserve"> und </w:t>
      </w:r>
      <w:r w:rsidR="00893616">
        <w:rPr>
          <w:lang w:val="de-DE"/>
        </w:rPr>
        <w:t>AP620MA</w:t>
      </w:r>
      <w:r w:rsidR="008F617D" w:rsidRPr="008F617D">
        <w:rPr>
          <w:lang w:val="de-DE"/>
        </w:rPr>
        <w:t xml:space="preserve">, ihr hattet ja schon so ein paar Favoriten, oder wo ihr gesagt habt, das wäre für euch eine </w:t>
      </w:r>
      <w:r w:rsidR="00893616">
        <w:rPr>
          <w:lang w:val="de-DE"/>
        </w:rPr>
        <w:t>CDR-</w:t>
      </w:r>
      <w:r w:rsidR="008F617D" w:rsidRPr="008F617D">
        <w:rPr>
          <w:lang w:val="de-DE"/>
        </w:rPr>
        <w:t>Maßnahme, die auf jeden Fall besonders interessant wäre. Genau. Wir haben hier an der Seite</w:t>
      </w:r>
      <w:r w:rsidR="00893616">
        <w:rPr>
          <w:lang w:val="de-DE"/>
        </w:rPr>
        <w:t>,</w:t>
      </w:r>
      <w:r w:rsidR="008F617D" w:rsidRPr="008F617D">
        <w:rPr>
          <w:lang w:val="de-DE"/>
        </w:rPr>
        <w:t xml:space="preserve"> haben wir einmal die sieben Maßnahmen, die ich euch gerade vorgestellt habe. Genau, die sind jetzt doppelt. Das könnt ihr ignorieren. Wir sortieren die nur einmal jeweils zu. Und hier wäre es einfach nur ganz interessant zu wissen, welche der Maßnahmen ihr wie in dieses Ranking einsortieren würdet. [0:08:41.1]</w:t>
      </w:r>
    </w:p>
    <w:p w14:paraId="1D720F16" w14:textId="77777777" w:rsidR="008F617D" w:rsidRPr="008F617D" w:rsidRDefault="00AC6B50" w:rsidP="008F617D">
      <w:pPr>
        <w:pStyle w:val="MQTranscript"/>
        <w:rPr>
          <w:lang w:val="de-DE"/>
        </w:rPr>
      </w:pPr>
      <w:r>
        <w:rPr>
          <w:b/>
          <w:lang w:val="de-DE"/>
        </w:rPr>
        <w:t>UR569GU</w:t>
      </w:r>
      <w:r w:rsidR="008F617D" w:rsidRPr="008F617D">
        <w:rPr>
          <w:b/>
          <w:lang w:val="de-DE"/>
        </w:rPr>
        <w:t>:</w:t>
      </w:r>
      <w:r w:rsidR="008F617D" w:rsidRPr="008F617D">
        <w:rPr>
          <w:lang w:val="de-DE"/>
        </w:rPr>
        <w:t xml:space="preserve"> </w:t>
      </w:r>
      <w:r w:rsidR="00893616">
        <w:rPr>
          <w:lang w:val="de-DE"/>
        </w:rPr>
        <w:t>Kann man das</w:t>
      </w:r>
      <w:r w:rsidR="008F617D" w:rsidRPr="008F617D">
        <w:rPr>
          <w:lang w:val="de-DE"/>
        </w:rPr>
        <w:t xml:space="preserve"> weiter runterziehen</w:t>
      </w:r>
      <w:r w:rsidR="00893616">
        <w:rPr>
          <w:lang w:val="de-DE"/>
        </w:rPr>
        <w:t>?</w:t>
      </w:r>
      <w:r w:rsidR="008F617D" w:rsidRPr="008F617D">
        <w:rPr>
          <w:lang w:val="de-DE"/>
        </w:rPr>
        <w:t xml:space="preserve"> Ich sehe 1</w:t>
      </w:r>
      <w:r w:rsidR="00893616">
        <w:rPr>
          <w:lang w:val="de-DE"/>
        </w:rPr>
        <w:t xml:space="preserve">, </w:t>
      </w:r>
      <w:r w:rsidR="008F617D" w:rsidRPr="008F617D">
        <w:rPr>
          <w:lang w:val="de-DE"/>
        </w:rPr>
        <w:t>2</w:t>
      </w:r>
      <w:r w:rsidR="00893616">
        <w:rPr>
          <w:lang w:val="de-DE"/>
        </w:rPr>
        <w:t xml:space="preserve">, </w:t>
      </w:r>
      <w:r w:rsidR="008F617D" w:rsidRPr="008F617D">
        <w:rPr>
          <w:lang w:val="de-DE"/>
        </w:rPr>
        <w:t>3. [0:08:50.4]</w:t>
      </w:r>
    </w:p>
    <w:p w14:paraId="3BB97B63" w14:textId="77777777" w:rsidR="008F617D" w:rsidRPr="008F617D" w:rsidRDefault="00635020" w:rsidP="008F617D">
      <w:pPr>
        <w:pStyle w:val="MQTranscript"/>
        <w:rPr>
          <w:lang w:val="de-DE"/>
        </w:rPr>
      </w:pPr>
      <w:r>
        <w:rPr>
          <w:b/>
          <w:lang w:val="de-DE"/>
        </w:rPr>
        <w:t>SA197BE</w:t>
      </w:r>
      <w:r w:rsidR="008F617D" w:rsidRPr="008F617D">
        <w:rPr>
          <w:b/>
          <w:lang w:val="de-DE"/>
        </w:rPr>
        <w:t>:</w:t>
      </w:r>
      <w:r w:rsidR="008F617D" w:rsidRPr="008F617D">
        <w:rPr>
          <w:lang w:val="de-DE"/>
        </w:rPr>
        <w:t xml:space="preserve"> Also ich würde ja die Aufforstung ganz oben sehen, also als sinnvollste, als sinnvollste Maßnahme. [0:08:58.5]</w:t>
      </w:r>
    </w:p>
    <w:p w14:paraId="55BF47E0" w14:textId="77777777" w:rsidR="008F617D" w:rsidRPr="008F617D" w:rsidRDefault="00635020" w:rsidP="008F617D">
      <w:pPr>
        <w:pStyle w:val="MQTranscript"/>
        <w:rPr>
          <w:lang w:val="de-DE"/>
        </w:rPr>
      </w:pPr>
      <w:r>
        <w:rPr>
          <w:b/>
          <w:lang w:val="de-DE"/>
        </w:rPr>
        <w:t>DU170JA</w:t>
      </w:r>
      <w:r w:rsidR="008F617D" w:rsidRPr="008F617D">
        <w:rPr>
          <w:b/>
          <w:lang w:val="de-DE"/>
        </w:rPr>
        <w:t>:</w:t>
      </w:r>
      <w:r w:rsidR="008F617D" w:rsidRPr="008F617D">
        <w:rPr>
          <w:lang w:val="de-DE"/>
        </w:rPr>
        <w:t xml:space="preserve"> Genau. [0:08:59.4]</w:t>
      </w:r>
    </w:p>
    <w:p w14:paraId="26353E15" w14:textId="77777777" w:rsidR="008F617D" w:rsidRPr="008F617D" w:rsidRDefault="00635020" w:rsidP="008F617D">
      <w:pPr>
        <w:pStyle w:val="MQTranscript"/>
        <w:rPr>
          <w:lang w:val="de-DE"/>
        </w:rPr>
      </w:pPr>
      <w:r w:rsidRPr="00635020">
        <w:rPr>
          <w:b/>
          <w:lang w:val="de-DE"/>
        </w:rPr>
        <w:t>SA512PE</w:t>
      </w:r>
      <w:r w:rsidR="008F617D" w:rsidRPr="008F617D">
        <w:rPr>
          <w:b/>
          <w:lang w:val="de-DE"/>
        </w:rPr>
        <w:t>:</w:t>
      </w:r>
      <w:r w:rsidR="008F617D" w:rsidRPr="008F617D">
        <w:rPr>
          <w:lang w:val="de-DE"/>
        </w:rPr>
        <w:t xml:space="preserve"> Definitiv nur Vorteile, keine Nachteile. Ja, sehe ich so, Sehe ich auch so. [0:09:05.8]</w:t>
      </w:r>
    </w:p>
    <w:p w14:paraId="639B8012" w14:textId="77777777" w:rsidR="008F617D" w:rsidRPr="008F617D" w:rsidRDefault="00635020" w:rsidP="008F617D">
      <w:pPr>
        <w:pStyle w:val="MQTranscript"/>
        <w:rPr>
          <w:lang w:val="de-DE"/>
        </w:rPr>
      </w:pPr>
      <w:r>
        <w:rPr>
          <w:b/>
          <w:lang w:val="de-DE"/>
        </w:rPr>
        <w:t>SA197BE</w:t>
      </w:r>
      <w:r w:rsidR="008F617D" w:rsidRPr="008F617D">
        <w:rPr>
          <w:b/>
          <w:lang w:val="de-DE"/>
        </w:rPr>
        <w:t>:</w:t>
      </w:r>
      <w:r w:rsidR="008F617D" w:rsidRPr="008F617D">
        <w:rPr>
          <w:lang w:val="de-DE"/>
        </w:rPr>
        <w:t xml:space="preserve"> Ja. [0:09:06.4]</w:t>
      </w:r>
    </w:p>
    <w:p w14:paraId="5F8D2793" w14:textId="77777777" w:rsidR="008F617D" w:rsidRPr="008F617D" w:rsidRDefault="00635020" w:rsidP="008F617D">
      <w:pPr>
        <w:pStyle w:val="MQTranscript"/>
        <w:rPr>
          <w:lang w:val="de-DE"/>
        </w:rPr>
      </w:pPr>
      <w:r>
        <w:rPr>
          <w:b/>
          <w:lang w:val="de-DE"/>
        </w:rPr>
        <w:t>MA789KA</w:t>
      </w:r>
      <w:r w:rsidR="008F617D" w:rsidRPr="008F617D">
        <w:rPr>
          <w:b/>
          <w:lang w:val="de-DE"/>
        </w:rPr>
        <w:t>:</w:t>
      </w:r>
      <w:r w:rsidR="008F617D" w:rsidRPr="008F617D">
        <w:rPr>
          <w:lang w:val="de-DE"/>
        </w:rPr>
        <w:t xml:space="preserve"> Bin ich dabei</w:t>
      </w:r>
      <w:r>
        <w:rPr>
          <w:lang w:val="de-DE"/>
        </w:rPr>
        <w:t>.</w:t>
      </w:r>
      <w:r w:rsidR="008F617D" w:rsidRPr="008F617D">
        <w:rPr>
          <w:lang w:val="de-DE"/>
        </w:rPr>
        <w:t xml:space="preserve"> [0:09:08.5]</w:t>
      </w:r>
    </w:p>
    <w:p w14:paraId="453427F7"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Ich ziehe das einfach schon mal direkt hier nach oben. [0:09:13.0]</w:t>
      </w:r>
    </w:p>
    <w:p w14:paraId="7CEE0857" w14:textId="77777777" w:rsidR="008F617D" w:rsidRPr="008F617D" w:rsidRDefault="00635020" w:rsidP="008F617D">
      <w:pPr>
        <w:pStyle w:val="MQTranscript"/>
        <w:rPr>
          <w:lang w:val="de-DE"/>
        </w:rPr>
      </w:pPr>
      <w:r>
        <w:rPr>
          <w:b/>
          <w:lang w:val="de-DE"/>
        </w:rPr>
        <w:t>DU170JA</w:t>
      </w:r>
      <w:r w:rsidR="008F617D" w:rsidRPr="008F617D">
        <w:rPr>
          <w:b/>
          <w:lang w:val="de-DE"/>
        </w:rPr>
        <w:t>:</w:t>
      </w:r>
      <w:r w:rsidR="008F617D" w:rsidRPr="008F617D">
        <w:rPr>
          <w:lang w:val="de-DE"/>
        </w:rPr>
        <w:t xml:space="preserve"> </w:t>
      </w:r>
      <w:proofErr w:type="gramStart"/>
      <w:r w:rsidR="008F617D" w:rsidRPr="008F617D">
        <w:rPr>
          <w:lang w:val="de-DE"/>
        </w:rPr>
        <w:t>Weil</w:t>
      </w:r>
      <w:proofErr w:type="gramEnd"/>
      <w:r w:rsidR="008F617D" w:rsidRPr="008F617D">
        <w:rPr>
          <w:lang w:val="de-DE"/>
        </w:rPr>
        <w:t xml:space="preserve"> das ist ja praktisch so das Wichtigste</w:t>
      </w:r>
      <w:r>
        <w:rPr>
          <w:lang w:val="de-DE"/>
        </w:rPr>
        <w:t>.</w:t>
      </w:r>
      <w:r w:rsidR="008F617D" w:rsidRPr="008F617D">
        <w:rPr>
          <w:lang w:val="de-DE"/>
        </w:rPr>
        <w:t xml:space="preserve"> </w:t>
      </w:r>
      <w:r>
        <w:rPr>
          <w:lang w:val="de-DE"/>
        </w:rPr>
        <w:t>P</w:t>
      </w:r>
      <w:r w:rsidR="008F617D" w:rsidRPr="008F617D">
        <w:rPr>
          <w:lang w:val="de-DE"/>
        </w:rPr>
        <w:t>raktisch die Lunge der Erde, der Wald, die Aufforstung, dass der Wald wieder dichter wird, die Bäume aneinander</w:t>
      </w:r>
      <w:r>
        <w:rPr>
          <w:lang w:val="de-DE"/>
        </w:rPr>
        <w:t>, d</w:t>
      </w:r>
      <w:r w:rsidR="008F617D" w:rsidRPr="008F617D">
        <w:rPr>
          <w:lang w:val="de-DE"/>
        </w:rPr>
        <w:t xml:space="preserve">icht </w:t>
      </w:r>
      <w:proofErr w:type="gramStart"/>
      <w:r w:rsidR="008F617D" w:rsidRPr="008F617D">
        <w:rPr>
          <w:lang w:val="de-DE"/>
        </w:rPr>
        <w:t>aneinander wachsen</w:t>
      </w:r>
      <w:proofErr w:type="gramEnd"/>
      <w:r w:rsidR="008F617D" w:rsidRPr="008F617D">
        <w:rPr>
          <w:lang w:val="de-DE"/>
        </w:rPr>
        <w:t>, dass äh, so</w:t>
      </w:r>
      <w:r>
        <w:rPr>
          <w:lang w:val="de-DE"/>
        </w:rPr>
        <w:t xml:space="preserve"> </w:t>
      </w:r>
      <w:r w:rsidR="008F617D" w:rsidRPr="008F617D">
        <w:rPr>
          <w:lang w:val="de-DE"/>
        </w:rPr>
        <w:t>mit am effektivsten. [0:09:25.9]</w:t>
      </w:r>
    </w:p>
    <w:p w14:paraId="52C2FB19" w14:textId="77777777" w:rsidR="00AC6B50" w:rsidRDefault="00635020" w:rsidP="008F617D">
      <w:pPr>
        <w:pStyle w:val="MQTranscript"/>
        <w:rPr>
          <w:lang w:val="de-DE"/>
        </w:rPr>
      </w:pPr>
      <w:r>
        <w:rPr>
          <w:b/>
          <w:lang w:val="de-DE"/>
        </w:rPr>
        <w:t>SA197BE</w:t>
      </w:r>
      <w:r w:rsidR="008F617D" w:rsidRPr="008F617D">
        <w:rPr>
          <w:b/>
          <w:lang w:val="de-DE"/>
        </w:rPr>
        <w:t>:</w:t>
      </w:r>
      <w:r w:rsidR="008F617D" w:rsidRPr="008F617D">
        <w:rPr>
          <w:lang w:val="de-DE"/>
        </w:rPr>
        <w:t xml:space="preserve"> So, und dann will ich gerade mal noch einen Vorschlag machen. Ja, also entweder </w:t>
      </w:r>
      <w:proofErr w:type="spellStart"/>
      <w:r w:rsidR="008F617D" w:rsidRPr="008F617D">
        <w:rPr>
          <w:lang w:val="de-DE"/>
        </w:rPr>
        <w:t>Wiedervernässung</w:t>
      </w:r>
      <w:proofErr w:type="spellEnd"/>
      <w:r w:rsidR="008F617D" w:rsidRPr="008F617D">
        <w:rPr>
          <w:lang w:val="de-DE"/>
        </w:rPr>
        <w:t xml:space="preserve">, das vielleicht auch. Auch sinnvoll. Oder auch die </w:t>
      </w:r>
      <w:proofErr w:type="spellStart"/>
      <w:r w:rsidR="008F617D" w:rsidRPr="008F617D">
        <w:rPr>
          <w:lang w:val="de-DE"/>
        </w:rPr>
        <w:t>Kurzumtriebsplantagen</w:t>
      </w:r>
      <w:proofErr w:type="spellEnd"/>
      <w:r w:rsidR="008F617D" w:rsidRPr="008F617D">
        <w:rPr>
          <w:lang w:val="de-DE"/>
        </w:rPr>
        <w:t xml:space="preserve">? Ja. </w:t>
      </w:r>
    </w:p>
    <w:p w14:paraId="1D27D3E9" w14:textId="77777777" w:rsidR="008F617D" w:rsidRPr="008F617D" w:rsidRDefault="00AC6B50" w:rsidP="008F617D">
      <w:pPr>
        <w:pStyle w:val="MQTranscript"/>
        <w:rPr>
          <w:lang w:val="de-DE"/>
        </w:rPr>
      </w:pPr>
      <w:r>
        <w:rPr>
          <w:b/>
          <w:lang w:val="de-DE"/>
        </w:rPr>
        <w:t>UR569GU:</w:t>
      </w:r>
      <w:r w:rsidRPr="008F617D">
        <w:rPr>
          <w:lang w:val="de-DE"/>
        </w:rPr>
        <w:t xml:space="preserve"> </w:t>
      </w:r>
      <w:r w:rsidR="008F617D" w:rsidRPr="008F617D">
        <w:rPr>
          <w:lang w:val="de-DE"/>
        </w:rPr>
        <w:t xml:space="preserve">Also </w:t>
      </w:r>
      <w:r>
        <w:rPr>
          <w:lang w:val="de-DE"/>
        </w:rPr>
        <w:t>ich bin für die</w:t>
      </w:r>
      <w:r w:rsidR="008F617D" w:rsidRPr="008F617D">
        <w:rPr>
          <w:lang w:val="de-DE"/>
        </w:rPr>
        <w:t xml:space="preserve"> </w:t>
      </w:r>
      <w:proofErr w:type="spellStart"/>
      <w:r w:rsidR="008F617D" w:rsidRPr="008F617D">
        <w:rPr>
          <w:lang w:val="de-DE"/>
        </w:rPr>
        <w:t>Wiedervernässung</w:t>
      </w:r>
      <w:proofErr w:type="spellEnd"/>
      <w:r w:rsidR="008F617D" w:rsidRPr="008F617D">
        <w:rPr>
          <w:lang w:val="de-DE"/>
        </w:rPr>
        <w:t>. Das ist ja</w:t>
      </w:r>
      <w:r w:rsidR="00957FA8">
        <w:rPr>
          <w:lang w:val="de-DE"/>
        </w:rPr>
        <w:t>, sind ja</w:t>
      </w:r>
      <w:r w:rsidR="008F617D" w:rsidRPr="008F617D">
        <w:rPr>
          <w:lang w:val="de-DE"/>
        </w:rPr>
        <w:t xml:space="preserve"> die </w:t>
      </w:r>
      <w:r>
        <w:rPr>
          <w:lang w:val="de-DE"/>
        </w:rPr>
        <w:t>Moore</w:t>
      </w:r>
      <w:r w:rsidR="008F617D" w:rsidRPr="008F617D">
        <w:rPr>
          <w:lang w:val="de-DE"/>
        </w:rPr>
        <w:t>, ne? [0:09:46.8]</w:t>
      </w:r>
    </w:p>
    <w:p w14:paraId="1BF965B7" w14:textId="77777777" w:rsidR="008F617D" w:rsidRPr="008F617D" w:rsidRDefault="00957FA8" w:rsidP="008F617D">
      <w:pPr>
        <w:pStyle w:val="MQTranscript"/>
        <w:rPr>
          <w:lang w:val="de-DE"/>
        </w:rPr>
      </w:pPr>
      <w:r>
        <w:rPr>
          <w:b/>
          <w:lang w:val="de-DE"/>
        </w:rPr>
        <w:t>SA197BE</w:t>
      </w:r>
      <w:r w:rsidR="008F617D" w:rsidRPr="008F617D">
        <w:rPr>
          <w:b/>
          <w:lang w:val="de-DE"/>
        </w:rPr>
        <w:t>:</w:t>
      </w:r>
      <w:r w:rsidR="008F617D" w:rsidRPr="008F617D">
        <w:rPr>
          <w:lang w:val="de-DE"/>
        </w:rPr>
        <w:t xml:space="preserve"> Ja, genau. Richtig. Richtig. Ja. [0:09:48.6]</w:t>
      </w:r>
    </w:p>
    <w:p w14:paraId="49BFEFAD" w14:textId="77777777" w:rsidR="008F617D" w:rsidRPr="008F617D" w:rsidRDefault="00957FA8" w:rsidP="008F617D">
      <w:pPr>
        <w:pStyle w:val="MQTranscript"/>
        <w:rPr>
          <w:lang w:val="de-DE"/>
        </w:rPr>
      </w:pPr>
      <w:r>
        <w:rPr>
          <w:b/>
          <w:lang w:val="de-DE"/>
        </w:rPr>
        <w:lastRenderedPageBreak/>
        <w:t>MA789KA</w:t>
      </w:r>
      <w:r w:rsidR="008F617D" w:rsidRPr="008F617D">
        <w:rPr>
          <w:b/>
          <w:lang w:val="de-DE"/>
        </w:rPr>
        <w:t>:</w:t>
      </w:r>
      <w:r w:rsidR="008F617D" w:rsidRPr="008F617D">
        <w:rPr>
          <w:lang w:val="de-DE"/>
        </w:rPr>
        <w:t xml:space="preserve"> Wäre ich auch für. [0:09:50.2]</w:t>
      </w:r>
    </w:p>
    <w:p w14:paraId="635AA3A6" w14:textId="77777777" w:rsidR="008F617D" w:rsidRPr="008F617D" w:rsidRDefault="00957FA8" w:rsidP="008F617D">
      <w:pPr>
        <w:pStyle w:val="MQTranscript"/>
        <w:rPr>
          <w:lang w:val="de-DE"/>
        </w:rPr>
      </w:pPr>
      <w:r>
        <w:rPr>
          <w:b/>
          <w:lang w:val="de-DE"/>
        </w:rPr>
        <w:t>DU170JA</w:t>
      </w:r>
      <w:r w:rsidR="008F617D" w:rsidRPr="008F617D">
        <w:rPr>
          <w:b/>
          <w:lang w:val="de-DE"/>
        </w:rPr>
        <w:t>:</w:t>
      </w:r>
      <w:r w:rsidR="008F617D" w:rsidRPr="008F617D">
        <w:rPr>
          <w:lang w:val="de-DE"/>
        </w:rPr>
        <w:t xml:space="preserve"> Ja, ja Agroforstwirtschaft auch nicht verkehrt, </w:t>
      </w:r>
      <w:proofErr w:type="gramStart"/>
      <w:r w:rsidR="008F617D" w:rsidRPr="008F617D">
        <w:rPr>
          <w:lang w:val="de-DE"/>
        </w:rPr>
        <w:t>weil</w:t>
      </w:r>
      <w:proofErr w:type="gramEnd"/>
      <w:r w:rsidR="008F617D" w:rsidRPr="008F617D">
        <w:rPr>
          <w:lang w:val="de-DE"/>
        </w:rPr>
        <w:t xml:space="preserve"> daneben sind dann direkt die Bäume und dann ist da der die Bäche, der der Acker</w:t>
      </w:r>
      <w:r>
        <w:rPr>
          <w:lang w:val="de-DE"/>
        </w:rPr>
        <w:t>.</w:t>
      </w:r>
      <w:r w:rsidR="008F617D" w:rsidRPr="008F617D">
        <w:rPr>
          <w:lang w:val="de-DE"/>
        </w:rPr>
        <w:t xml:space="preserve"> </w:t>
      </w:r>
      <w:r>
        <w:rPr>
          <w:lang w:val="de-DE"/>
        </w:rPr>
        <w:t>F</w:t>
      </w:r>
      <w:r w:rsidR="008F617D" w:rsidRPr="008F617D">
        <w:rPr>
          <w:lang w:val="de-DE"/>
        </w:rPr>
        <w:t>inde ich auch interessant, also dass ich dadurch noch mehr Bäume dadurch bilden und ähm. [0:10:04.8]</w:t>
      </w:r>
    </w:p>
    <w:p w14:paraId="27451569" w14:textId="77777777" w:rsidR="008F617D" w:rsidRPr="008F617D" w:rsidRDefault="00957FA8" w:rsidP="008F617D">
      <w:pPr>
        <w:pStyle w:val="MQTranscript"/>
        <w:rPr>
          <w:lang w:val="de-DE"/>
        </w:rPr>
      </w:pPr>
      <w:r>
        <w:rPr>
          <w:b/>
          <w:lang w:val="de-DE"/>
        </w:rPr>
        <w:t>UR569GU</w:t>
      </w:r>
      <w:r w:rsidR="008F617D" w:rsidRPr="008F617D">
        <w:rPr>
          <w:b/>
          <w:lang w:val="de-DE"/>
        </w:rPr>
        <w:t>:</w:t>
      </w:r>
      <w:r w:rsidR="008F617D" w:rsidRPr="008F617D">
        <w:rPr>
          <w:lang w:val="de-DE"/>
        </w:rPr>
        <w:t xml:space="preserve"> Ne, würde ich aber nicht an zweiter Stelle nehmen. Ich persönlich. [0:10:07.9]</w:t>
      </w:r>
    </w:p>
    <w:p w14:paraId="20532B86" w14:textId="77777777" w:rsidR="008F617D" w:rsidRPr="008F617D" w:rsidRDefault="00957FA8" w:rsidP="008F617D">
      <w:pPr>
        <w:pStyle w:val="MQTranscript"/>
        <w:rPr>
          <w:lang w:val="de-DE"/>
        </w:rPr>
      </w:pPr>
      <w:r>
        <w:rPr>
          <w:b/>
          <w:lang w:val="de-DE"/>
        </w:rPr>
        <w:t>DU170JA</w:t>
      </w:r>
      <w:r w:rsidR="008F617D" w:rsidRPr="008F617D">
        <w:rPr>
          <w:b/>
          <w:lang w:val="de-DE"/>
        </w:rPr>
        <w:t>:</w:t>
      </w:r>
      <w:r w:rsidR="008F617D" w:rsidRPr="008F617D">
        <w:rPr>
          <w:lang w:val="de-DE"/>
        </w:rPr>
        <w:t xml:space="preserve"> </w:t>
      </w:r>
      <w:r>
        <w:rPr>
          <w:lang w:val="de-DE"/>
        </w:rPr>
        <w:t>Vielleicht d</w:t>
      </w:r>
      <w:r w:rsidR="008F617D" w:rsidRPr="008F617D">
        <w:rPr>
          <w:lang w:val="de-DE"/>
        </w:rPr>
        <w:t>ann drei</w:t>
      </w:r>
      <w:r>
        <w:rPr>
          <w:lang w:val="de-DE"/>
        </w:rPr>
        <w:t>, vier</w:t>
      </w:r>
      <w:r w:rsidR="008F617D" w:rsidRPr="008F617D">
        <w:rPr>
          <w:lang w:val="de-DE"/>
        </w:rPr>
        <w:t>. [0:10:09.6]</w:t>
      </w:r>
    </w:p>
    <w:p w14:paraId="31B96702"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Okay, ich nehme auf jeden Fall schon mal mit </w:t>
      </w:r>
      <w:proofErr w:type="spellStart"/>
      <w:r w:rsidR="008F617D" w:rsidRPr="008F617D">
        <w:rPr>
          <w:lang w:val="de-DE"/>
        </w:rPr>
        <w:t>Wiedervernässung</w:t>
      </w:r>
      <w:proofErr w:type="spellEnd"/>
      <w:r w:rsidR="008F617D" w:rsidRPr="008F617D">
        <w:rPr>
          <w:lang w:val="de-DE"/>
        </w:rPr>
        <w:t xml:space="preserve">. Und die Agroforstwirtschaft war es richtig, oder die </w:t>
      </w:r>
      <w:proofErr w:type="spellStart"/>
      <w:r w:rsidR="008F617D" w:rsidRPr="008F617D">
        <w:rPr>
          <w:lang w:val="de-DE"/>
        </w:rPr>
        <w:t>Kurzumtriebsplantagen</w:t>
      </w:r>
      <w:proofErr w:type="spellEnd"/>
      <w:r w:rsidR="00957FA8">
        <w:rPr>
          <w:lang w:val="de-DE"/>
        </w:rPr>
        <w:t>?</w:t>
      </w:r>
      <w:r w:rsidR="008F617D" w:rsidRPr="008F617D">
        <w:rPr>
          <w:lang w:val="de-DE"/>
        </w:rPr>
        <w:t xml:space="preserve"> [0:</w:t>
      </w:r>
      <w:proofErr w:type="spellStart"/>
      <w:r w:rsidR="008F617D" w:rsidRPr="008F617D">
        <w:rPr>
          <w:lang w:val="de-DE"/>
        </w:rPr>
        <w:t>10:19.0]</w:t>
      </w:r>
    </w:p>
    <w:p w14:paraId="30B17B77" w14:textId="77777777" w:rsidR="008F617D" w:rsidRPr="008F617D" w:rsidRDefault="00957FA8" w:rsidP="008F617D">
      <w:pPr>
        <w:pStyle w:val="MQTranscript"/>
        <w:rPr>
          <w:lang w:val="de-DE"/>
        </w:rPr>
      </w:pPr>
      <w:proofErr w:type="spellEnd"/>
      <w:r>
        <w:rPr>
          <w:b/>
          <w:lang w:val="de-DE"/>
        </w:rPr>
        <w:t>UR569GU</w:t>
      </w:r>
      <w:r w:rsidR="008F617D" w:rsidRPr="008F617D">
        <w:rPr>
          <w:b/>
          <w:lang w:val="de-DE"/>
        </w:rPr>
        <w:t>:</w:t>
      </w:r>
      <w:r w:rsidR="008F617D" w:rsidRPr="008F617D">
        <w:rPr>
          <w:lang w:val="de-DE"/>
        </w:rPr>
        <w:t xml:space="preserve"> Also die </w:t>
      </w:r>
      <w:proofErr w:type="spellStart"/>
      <w:r w:rsidR="008F617D" w:rsidRPr="008F617D">
        <w:rPr>
          <w:lang w:val="de-DE"/>
        </w:rPr>
        <w:t>Wiedervernässung</w:t>
      </w:r>
      <w:proofErr w:type="spellEnd"/>
      <w:r w:rsidR="008F617D" w:rsidRPr="008F617D">
        <w:rPr>
          <w:lang w:val="de-DE"/>
        </w:rPr>
        <w:t xml:space="preserve"> hatten wir auf zwei gedacht. [0:10:21.5]</w:t>
      </w:r>
    </w:p>
    <w:p w14:paraId="23DA3F80" w14:textId="77777777" w:rsidR="00957FA8"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957FA8">
        <w:rPr>
          <w:lang w:val="de-DE"/>
        </w:rPr>
        <w:t>D</w:t>
      </w:r>
      <w:r w:rsidR="008F617D" w:rsidRPr="008F617D">
        <w:rPr>
          <w:lang w:val="de-DE"/>
        </w:rPr>
        <w:t>as ist für alle die zwei</w:t>
      </w:r>
      <w:r w:rsidR="00957FA8">
        <w:rPr>
          <w:lang w:val="de-DE"/>
        </w:rPr>
        <w:t>?</w:t>
      </w:r>
    </w:p>
    <w:p w14:paraId="06C2DEFB" w14:textId="77777777" w:rsidR="00887BD6" w:rsidRDefault="00887BD6" w:rsidP="008F617D">
      <w:pPr>
        <w:pStyle w:val="MQTranscript"/>
        <w:rPr>
          <w:b/>
          <w:lang w:val="de-DE"/>
        </w:rPr>
      </w:pPr>
      <w:r>
        <w:rPr>
          <w:b/>
          <w:lang w:val="de-DE"/>
        </w:rPr>
        <w:t xml:space="preserve">SA197BE: </w:t>
      </w:r>
      <w:r w:rsidRPr="00887BD6">
        <w:rPr>
          <w:lang w:val="de-DE"/>
        </w:rPr>
        <w:t>Ja.</w:t>
      </w:r>
    </w:p>
    <w:p w14:paraId="7CF0EF9D" w14:textId="77777777" w:rsidR="008F617D" w:rsidRPr="008F617D" w:rsidRDefault="00887BD6" w:rsidP="008F617D">
      <w:pPr>
        <w:pStyle w:val="MQTranscript"/>
        <w:rPr>
          <w:lang w:val="de-DE"/>
        </w:rPr>
      </w:pPr>
      <w:r>
        <w:rPr>
          <w:b/>
          <w:lang w:val="de-DE"/>
        </w:rPr>
        <w:t>DU170JA:</w:t>
      </w:r>
      <w:r w:rsidR="008F617D" w:rsidRPr="008F617D">
        <w:rPr>
          <w:lang w:val="de-DE"/>
        </w:rPr>
        <w:t xml:space="preserve"> </w:t>
      </w:r>
      <w:r>
        <w:rPr>
          <w:lang w:val="de-DE"/>
        </w:rPr>
        <w:t>I</w:t>
      </w:r>
      <w:r w:rsidR="008F617D" w:rsidRPr="008F617D">
        <w:rPr>
          <w:lang w:val="de-DE"/>
        </w:rPr>
        <w:t>ch</w:t>
      </w:r>
      <w:r>
        <w:rPr>
          <w:lang w:val="de-DE"/>
        </w:rPr>
        <w:t xml:space="preserve"> f</w:t>
      </w:r>
      <w:r w:rsidR="008F617D" w:rsidRPr="008F617D">
        <w:rPr>
          <w:lang w:val="de-DE"/>
        </w:rPr>
        <w:t>inde aber, die Agroforstwirtschaft sieht auch optisch sehr gut aus. [0:10:27.4]</w:t>
      </w:r>
    </w:p>
    <w:p w14:paraId="42254F39" w14:textId="77777777" w:rsidR="008F617D" w:rsidRPr="008F617D" w:rsidRDefault="00887BD6" w:rsidP="008F617D">
      <w:pPr>
        <w:pStyle w:val="MQTranscript"/>
        <w:rPr>
          <w:lang w:val="de-DE"/>
        </w:rPr>
      </w:pPr>
      <w:r>
        <w:rPr>
          <w:b/>
          <w:lang w:val="de-DE"/>
        </w:rPr>
        <w:t>SA197BE</w:t>
      </w:r>
      <w:r w:rsidR="008F617D" w:rsidRPr="008F617D">
        <w:rPr>
          <w:b/>
          <w:lang w:val="de-DE"/>
        </w:rPr>
        <w:t>:</w:t>
      </w:r>
      <w:r w:rsidR="008F617D" w:rsidRPr="008F617D">
        <w:rPr>
          <w:lang w:val="de-DE"/>
        </w:rPr>
        <w:t xml:space="preserve"> Richtig</w:t>
      </w:r>
      <w:r>
        <w:rPr>
          <w:lang w:val="de-DE"/>
        </w:rPr>
        <w:t>, ja.</w:t>
      </w:r>
      <w:r w:rsidR="008F617D" w:rsidRPr="008F617D">
        <w:rPr>
          <w:lang w:val="de-DE"/>
        </w:rPr>
        <w:t xml:space="preserve"> [0:10:27.8]</w:t>
      </w:r>
    </w:p>
    <w:p w14:paraId="2C5D1AD8" w14:textId="77777777" w:rsidR="008F617D" w:rsidRPr="008F617D" w:rsidRDefault="00887BD6" w:rsidP="008F617D">
      <w:pPr>
        <w:pStyle w:val="MQTranscript"/>
        <w:rPr>
          <w:lang w:val="de-DE"/>
        </w:rPr>
      </w:pPr>
      <w:r>
        <w:rPr>
          <w:b/>
          <w:lang w:val="de-DE"/>
        </w:rPr>
        <w:t>SA512PE</w:t>
      </w:r>
      <w:r w:rsidR="008F617D" w:rsidRPr="008F617D">
        <w:rPr>
          <w:b/>
          <w:lang w:val="de-DE"/>
        </w:rPr>
        <w:t>:</w:t>
      </w:r>
      <w:r w:rsidR="008F617D" w:rsidRPr="008F617D">
        <w:rPr>
          <w:lang w:val="de-DE"/>
        </w:rPr>
        <w:t xml:space="preserve"> Ja, die würde ich persönlich jetzt auch der </w:t>
      </w:r>
      <w:proofErr w:type="spellStart"/>
      <w:r w:rsidR="008F617D" w:rsidRPr="008F617D">
        <w:rPr>
          <w:lang w:val="de-DE"/>
        </w:rPr>
        <w:t>Wiedervernässung</w:t>
      </w:r>
      <w:proofErr w:type="spellEnd"/>
      <w:r w:rsidR="008F617D" w:rsidRPr="008F617D">
        <w:rPr>
          <w:lang w:val="de-DE"/>
        </w:rPr>
        <w:t xml:space="preserve"> vorziehen. </w:t>
      </w:r>
      <w:r w:rsidRPr="008F617D">
        <w:rPr>
          <w:lang w:val="de-DE"/>
        </w:rPr>
        <w:t>Die Agroforstwirtschaft</w:t>
      </w:r>
      <w:r>
        <w:rPr>
          <w:lang w:val="de-DE"/>
        </w:rPr>
        <w:t>.</w:t>
      </w:r>
      <w:r w:rsidRPr="008F617D">
        <w:rPr>
          <w:lang w:val="de-DE"/>
        </w:rPr>
        <w:t xml:space="preserve"> </w:t>
      </w:r>
      <w:r w:rsidR="008F617D" w:rsidRPr="008F617D">
        <w:rPr>
          <w:lang w:val="de-DE"/>
        </w:rPr>
        <w:t>[0:10:31.7]</w:t>
      </w:r>
    </w:p>
    <w:p w14:paraId="0ADBA1D8"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Wie kommt es, dass du die der vorziehen würdest? [0:10:36.2]</w:t>
      </w:r>
    </w:p>
    <w:p w14:paraId="26DC98FD" w14:textId="77777777" w:rsidR="008F617D" w:rsidRPr="008F617D" w:rsidRDefault="00887BD6" w:rsidP="008F617D">
      <w:pPr>
        <w:pStyle w:val="MQTranscript"/>
        <w:rPr>
          <w:lang w:val="de-DE"/>
        </w:rPr>
      </w:pPr>
      <w:r>
        <w:rPr>
          <w:b/>
          <w:lang w:val="de-DE"/>
        </w:rPr>
        <w:t>SA512PE</w:t>
      </w:r>
      <w:r w:rsidR="008F617D" w:rsidRPr="008F617D">
        <w:rPr>
          <w:b/>
          <w:lang w:val="de-DE"/>
        </w:rPr>
        <w:t>:</w:t>
      </w:r>
      <w:r w:rsidR="008F617D" w:rsidRPr="008F617D">
        <w:rPr>
          <w:lang w:val="de-DE"/>
        </w:rPr>
        <w:t xml:space="preserve"> Ja, weil ich habe so ich </w:t>
      </w:r>
      <w:proofErr w:type="spellStart"/>
      <w:r w:rsidR="008F617D" w:rsidRPr="008F617D">
        <w:rPr>
          <w:lang w:val="de-DE"/>
        </w:rPr>
        <w:t>ich</w:t>
      </w:r>
      <w:proofErr w:type="spellEnd"/>
      <w:r w:rsidR="008F617D" w:rsidRPr="008F617D">
        <w:rPr>
          <w:lang w:val="de-DE"/>
        </w:rPr>
        <w:t xml:space="preserve"> habe den Eindruck, ich habe dann von der Fläche, die ich brauche einfach mehr </w:t>
      </w:r>
      <w:r>
        <w:rPr>
          <w:lang w:val="de-DE"/>
        </w:rPr>
        <w:t>N</w:t>
      </w:r>
      <w:r w:rsidR="008F617D" w:rsidRPr="008F617D">
        <w:rPr>
          <w:lang w:val="de-DE"/>
        </w:rPr>
        <w:t>utzen also. [0:10:48.1]</w:t>
      </w:r>
    </w:p>
    <w:p w14:paraId="77E5DA41" w14:textId="77777777" w:rsidR="008F617D" w:rsidRPr="008F617D" w:rsidRDefault="00887BD6" w:rsidP="008F617D">
      <w:pPr>
        <w:pStyle w:val="MQTranscript"/>
        <w:rPr>
          <w:lang w:val="de-DE"/>
        </w:rPr>
      </w:pPr>
      <w:r>
        <w:rPr>
          <w:b/>
          <w:lang w:val="de-DE"/>
        </w:rPr>
        <w:t>UR569GU</w:t>
      </w:r>
      <w:r w:rsidR="008F617D" w:rsidRPr="008F617D">
        <w:rPr>
          <w:b/>
          <w:lang w:val="de-DE"/>
        </w:rPr>
        <w:t>:</w:t>
      </w:r>
      <w:r w:rsidR="008F617D" w:rsidRPr="008F617D">
        <w:rPr>
          <w:lang w:val="de-DE"/>
        </w:rPr>
        <w:t xml:space="preserve"> </w:t>
      </w:r>
      <w:r>
        <w:rPr>
          <w:lang w:val="de-DE"/>
        </w:rPr>
        <w:t xml:space="preserve">Das </w:t>
      </w:r>
      <w:proofErr w:type="spellStart"/>
      <w:r>
        <w:rPr>
          <w:lang w:val="de-DE"/>
        </w:rPr>
        <w:t>seh</w:t>
      </w:r>
      <w:proofErr w:type="spellEnd"/>
      <w:r>
        <w:rPr>
          <w:lang w:val="de-DE"/>
        </w:rPr>
        <w:t xml:space="preserve"> ich aber i</w:t>
      </w:r>
      <w:r w:rsidR="008F617D" w:rsidRPr="008F617D">
        <w:rPr>
          <w:lang w:val="de-DE"/>
        </w:rPr>
        <w:t xml:space="preserve">nsofern nicht so gut, weil ich meine, irgendwo können wir nicht das ganze Jahr immer alle den </w:t>
      </w:r>
      <w:proofErr w:type="spellStart"/>
      <w:r w:rsidR="008F617D" w:rsidRPr="008F617D">
        <w:rPr>
          <w:lang w:val="de-DE"/>
        </w:rPr>
        <w:t>den</w:t>
      </w:r>
      <w:proofErr w:type="spellEnd"/>
      <w:r w:rsidR="008F617D" w:rsidRPr="008F617D">
        <w:rPr>
          <w:lang w:val="de-DE"/>
        </w:rPr>
        <w:t xml:space="preserve"> Boden durchgängig nutzen. Das ist meine Meinung. Also irgendwo braucht auch der der Boden mal Ruhe um. Dafür gab es ja die vier Jahreszeiten mindestens hier in Europa, dass da einfach mal Ruhe ist und dass dann wieder genügend Energie in dem Boden vorhanden ist, das ist meine Meinung. Und deswegen man kann nicht immer auf der einen Seite so und dann kannst du zwischendurch das andere nochmal, dass du ständig alles und überhaupt </w:t>
      </w:r>
      <w:r w:rsidR="000A7662">
        <w:rPr>
          <w:lang w:val="de-DE"/>
        </w:rPr>
        <w:t xml:space="preserve">… </w:t>
      </w:r>
      <w:r w:rsidR="008F617D" w:rsidRPr="008F617D">
        <w:rPr>
          <w:lang w:val="de-DE"/>
        </w:rPr>
        <w:t xml:space="preserve">deswegen wäre ich jetzt nicht dafür. Aber wenn die Mehrheit dafür ist, schließe ich mich an, aber ich </w:t>
      </w:r>
      <w:proofErr w:type="spellStart"/>
      <w:r w:rsidR="008F617D" w:rsidRPr="008F617D">
        <w:rPr>
          <w:lang w:val="de-DE"/>
        </w:rPr>
        <w:t>ich</w:t>
      </w:r>
      <w:proofErr w:type="spellEnd"/>
      <w:r w:rsidR="008F617D" w:rsidRPr="008F617D">
        <w:rPr>
          <w:lang w:val="de-DE"/>
        </w:rPr>
        <w:t xml:space="preserve"> würde es nicht machen. [0:11:28.0]</w:t>
      </w:r>
    </w:p>
    <w:p w14:paraId="47F2E03B" w14:textId="77777777" w:rsidR="008F617D" w:rsidRPr="008F617D" w:rsidRDefault="000A7662" w:rsidP="008F617D">
      <w:pPr>
        <w:pStyle w:val="MQTranscript"/>
        <w:rPr>
          <w:lang w:val="de-DE"/>
        </w:rPr>
      </w:pPr>
      <w:r>
        <w:rPr>
          <w:b/>
          <w:lang w:val="de-DE"/>
        </w:rPr>
        <w:t>SA197BE</w:t>
      </w:r>
      <w:r w:rsidR="008F617D" w:rsidRPr="008F617D">
        <w:rPr>
          <w:b/>
          <w:lang w:val="de-DE"/>
        </w:rPr>
        <w:t>:</w:t>
      </w:r>
      <w:r w:rsidR="008F617D" w:rsidRPr="008F617D">
        <w:rPr>
          <w:lang w:val="de-DE"/>
        </w:rPr>
        <w:t xml:space="preserve"> Also ich finde auch, ich bin da auch für die </w:t>
      </w:r>
      <w:proofErr w:type="spellStart"/>
      <w:r w:rsidR="008F617D" w:rsidRPr="008F617D">
        <w:rPr>
          <w:lang w:val="de-DE"/>
        </w:rPr>
        <w:t>Wiedervernässung</w:t>
      </w:r>
      <w:proofErr w:type="spellEnd"/>
      <w:r w:rsidR="008F617D" w:rsidRPr="008F617D">
        <w:rPr>
          <w:lang w:val="de-DE"/>
        </w:rPr>
        <w:t>. Ja ist so</w:t>
      </w:r>
      <w:r>
        <w:rPr>
          <w:lang w:val="de-DE"/>
        </w:rPr>
        <w:t>,</w:t>
      </w:r>
      <w:r w:rsidR="008F617D" w:rsidRPr="008F617D">
        <w:rPr>
          <w:lang w:val="de-DE"/>
        </w:rPr>
        <w:t xml:space="preserve"> also ich kann das nachvollziehen mit der Agroforstwirtschaft, weil sieht gut aus. Es stimmt</w:t>
      </w:r>
      <w:r>
        <w:rPr>
          <w:lang w:val="de-DE"/>
        </w:rPr>
        <w:t>.</w:t>
      </w:r>
      <w:r w:rsidR="008F617D" w:rsidRPr="008F617D">
        <w:rPr>
          <w:lang w:val="de-DE"/>
        </w:rPr>
        <w:t xml:space="preserve"> </w:t>
      </w:r>
      <w:r>
        <w:rPr>
          <w:lang w:val="de-DE"/>
        </w:rPr>
        <w:t>A</w:t>
      </w:r>
      <w:r w:rsidR="008F617D" w:rsidRPr="008F617D">
        <w:rPr>
          <w:lang w:val="de-DE"/>
        </w:rPr>
        <w:t xml:space="preserve">ber die Moore sind </w:t>
      </w:r>
      <w:r w:rsidR="008F617D" w:rsidRPr="008F617D">
        <w:rPr>
          <w:lang w:val="de-DE"/>
        </w:rPr>
        <w:lastRenderedPageBreak/>
        <w:t xml:space="preserve">echt </w:t>
      </w:r>
      <w:proofErr w:type="gramStart"/>
      <w:r w:rsidR="008F617D" w:rsidRPr="008F617D">
        <w:rPr>
          <w:lang w:val="de-DE"/>
        </w:rPr>
        <w:t>ein sehr große CO2</w:t>
      </w:r>
      <w:r>
        <w:rPr>
          <w:lang w:val="de-DE"/>
        </w:rPr>
        <w:t>-</w:t>
      </w:r>
      <w:r w:rsidR="008F617D" w:rsidRPr="008F617D">
        <w:rPr>
          <w:lang w:val="de-DE"/>
        </w:rPr>
        <w:t>Speicher</w:t>
      </w:r>
      <w:proofErr w:type="gramEnd"/>
      <w:r w:rsidR="008F617D" w:rsidRPr="008F617D">
        <w:rPr>
          <w:lang w:val="de-DE"/>
        </w:rPr>
        <w:t xml:space="preserve">. Das wurde ja vorhin glaube ich auch genannt, oder? </w:t>
      </w:r>
      <w:r>
        <w:rPr>
          <w:lang w:val="de-DE"/>
        </w:rPr>
        <w:t>D</w:t>
      </w:r>
      <w:r w:rsidR="008F617D" w:rsidRPr="008F617D">
        <w:rPr>
          <w:lang w:val="de-DE"/>
        </w:rPr>
        <w:t xml:space="preserve">as sollte man vielleicht nicht </w:t>
      </w:r>
      <w:proofErr w:type="spellStart"/>
      <w:r w:rsidR="008F617D" w:rsidRPr="008F617D">
        <w:rPr>
          <w:lang w:val="de-DE"/>
        </w:rPr>
        <w:t>nicht</w:t>
      </w:r>
      <w:proofErr w:type="spellEnd"/>
      <w:r w:rsidR="008F617D" w:rsidRPr="008F617D">
        <w:rPr>
          <w:lang w:val="de-DE"/>
        </w:rPr>
        <w:t xml:space="preserve"> vergessen. Ist vielleicht nicht so </w:t>
      </w:r>
      <w:proofErr w:type="spellStart"/>
      <w:r w:rsidR="008F617D" w:rsidRPr="008F617D">
        <w:rPr>
          <w:lang w:val="de-DE"/>
        </w:rPr>
        <w:t>so</w:t>
      </w:r>
      <w:proofErr w:type="spellEnd"/>
      <w:r w:rsidR="008F617D" w:rsidRPr="008F617D">
        <w:rPr>
          <w:lang w:val="de-DE"/>
        </w:rPr>
        <w:t xml:space="preserve"> schön, aber es ist ein sehr guter CO2 Speicher und daher eine sehr sinnvolle Maßnahme. Daher zweite Stelle. </w:t>
      </w:r>
      <w:r>
        <w:rPr>
          <w:lang w:val="de-DE"/>
        </w:rPr>
        <w:t xml:space="preserve">Definitiv. </w:t>
      </w:r>
      <w:proofErr w:type="gramStart"/>
      <w:r w:rsidR="008F617D" w:rsidRPr="008F617D">
        <w:rPr>
          <w:lang w:val="de-DE"/>
        </w:rPr>
        <w:t>[</w:t>
      </w:r>
      <w:proofErr w:type="gramEnd"/>
      <w:r w:rsidR="008F617D" w:rsidRPr="008F617D">
        <w:rPr>
          <w:lang w:val="de-DE"/>
        </w:rPr>
        <w:t>0:11:56.6]</w:t>
      </w:r>
    </w:p>
    <w:p w14:paraId="4B911192" w14:textId="77777777" w:rsidR="008F617D" w:rsidRPr="008F617D" w:rsidRDefault="000A7662" w:rsidP="008F617D">
      <w:pPr>
        <w:pStyle w:val="MQTranscript"/>
        <w:rPr>
          <w:lang w:val="de-DE"/>
        </w:rPr>
      </w:pPr>
      <w:r>
        <w:rPr>
          <w:b/>
          <w:lang w:val="de-DE"/>
        </w:rPr>
        <w:t>SA476WI</w:t>
      </w:r>
      <w:r w:rsidR="008F617D" w:rsidRPr="008F617D">
        <w:rPr>
          <w:b/>
          <w:lang w:val="de-DE"/>
        </w:rPr>
        <w:t>:</w:t>
      </w:r>
      <w:r w:rsidR="008F617D" w:rsidRPr="008F617D">
        <w:rPr>
          <w:lang w:val="de-DE"/>
        </w:rPr>
        <w:t xml:space="preserve"> </w:t>
      </w:r>
      <w:r>
        <w:rPr>
          <w:lang w:val="de-DE"/>
        </w:rPr>
        <w:t>J</w:t>
      </w:r>
      <w:r w:rsidR="008F617D" w:rsidRPr="008F617D">
        <w:rPr>
          <w:lang w:val="de-DE"/>
        </w:rPr>
        <w:t>a. Wäre ich auch dafür. [0:12:00.8]</w:t>
      </w:r>
    </w:p>
    <w:p w14:paraId="175BFB96"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Also die </w:t>
      </w:r>
      <w:proofErr w:type="spellStart"/>
      <w:r w:rsidR="008F617D" w:rsidRPr="008F617D">
        <w:rPr>
          <w:lang w:val="de-DE"/>
        </w:rPr>
        <w:t>Wiedervernässung</w:t>
      </w:r>
      <w:proofErr w:type="spellEnd"/>
      <w:r w:rsidR="008F617D" w:rsidRPr="008F617D">
        <w:rPr>
          <w:lang w:val="de-DE"/>
        </w:rPr>
        <w:t xml:space="preserve"> quasi auf den auf den zweiten Platz, sag ich mal, wenn. [0:12:06.3]</w:t>
      </w:r>
    </w:p>
    <w:p w14:paraId="3ECF7266" w14:textId="77777777" w:rsidR="008F617D" w:rsidRPr="008F617D" w:rsidRDefault="000A7662" w:rsidP="008F617D">
      <w:pPr>
        <w:pStyle w:val="MQTranscript"/>
        <w:rPr>
          <w:lang w:val="de-DE"/>
        </w:rPr>
      </w:pPr>
      <w:r>
        <w:rPr>
          <w:b/>
          <w:lang w:val="de-DE"/>
        </w:rPr>
        <w:t>SA197BE</w:t>
      </w:r>
      <w:r w:rsidR="008F617D" w:rsidRPr="008F617D">
        <w:rPr>
          <w:b/>
          <w:lang w:val="de-DE"/>
        </w:rPr>
        <w:t>:</w:t>
      </w:r>
      <w:r w:rsidR="008F617D" w:rsidRPr="008F617D">
        <w:rPr>
          <w:lang w:val="de-DE"/>
        </w:rPr>
        <w:t xml:space="preserve"> </w:t>
      </w:r>
      <w:r>
        <w:rPr>
          <w:lang w:val="de-DE"/>
        </w:rPr>
        <w:t xml:space="preserve">Wenn </w:t>
      </w:r>
      <w:proofErr w:type="gramStart"/>
      <w:r>
        <w:rPr>
          <w:lang w:val="de-DE"/>
        </w:rPr>
        <w:t>s</w:t>
      </w:r>
      <w:r w:rsidR="008F617D" w:rsidRPr="008F617D">
        <w:rPr>
          <w:lang w:val="de-DE"/>
        </w:rPr>
        <w:t>ich</w:t>
      </w:r>
      <w:proofErr w:type="gramEnd"/>
      <w:r w:rsidR="008F617D" w:rsidRPr="008F617D">
        <w:rPr>
          <w:lang w:val="de-DE"/>
        </w:rPr>
        <w:t xml:space="preserve"> wenn sich der Rest auch damit. [0:12:09.7]</w:t>
      </w:r>
    </w:p>
    <w:p w14:paraId="376482C7" w14:textId="77777777" w:rsidR="008F617D" w:rsidRPr="008F617D" w:rsidRDefault="000A7662" w:rsidP="008F617D">
      <w:pPr>
        <w:pStyle w:val="MQTranscript"/>
        <w:rPr>
          <w:lang w:val="de-DE"/>
        </w:rPr>
      </w:pPr>
      <w:r>
        <w:rPr>
          <w:b/>
          <w:lang w:val="de-DE"/>
        </w:rPr>
        <w:t>UR569GU</w:t>
      </w:r>
      <w:r w:rsidR="008F617D" w:rsidRPr="008F617D">
        <w:rPr>
          <w:b/>
          <w:lang w:val="de-DE"/>
        </w:rPr>
        <w:t>:</w:t>
      </w:r>
      <w:r w:rsidR="008F617D" w:rsidRPr="008F617D">
        <w:rPr>
          <w:lang w:val="de-DE"/>
        </w:rPr>
        <w:t xml:space="preserve"> Ja, ich auf jeden Fall. [0:12:12.9]</w:t>
      </w:r>
    </w:p>
    <w:p w14:paraId="25F9F053"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Wenn wir uns jetzt auch einmal hier die die ersten beiden oder zum Beispiel die Aufforstung anschauen, Was heißt in diesem Zusammenhang, dass das Ganze sinnvoller ist? Also wonach bewertet ihr das? [0:12:24.7]</w:t>
      </w:r>
    </w:p>
    <w:p w14:paraId="00856670" w14:textId="77777777" w:rsidR="008F617D" w:rsidRPr="008F617D" w:rsidRDefault="0058752A" w:rsidP="0058752A">
      <w:pPr>
        <w:pStyle w:val="MQTranscript"/>
        <w:jc w:val="both"/>
        <w:rPr>
          <w:lang w:val="de-DE"/>
        </w:rPr>
      </w:pPr>
      <w:r>
        <w:rPr>
          <w:b/>
          <w:lang w:val="de-DE"/>
        </w:rPr>
        <w:t>SA197BE</w:t>
      </w:r>
      <w:r w:rsidR="008F617D" w:rsidRPr="008F617D">
        <w:rPr>
          <w:b/>
          <w:lang w:val="de-DE"/>
        </w:rPr>
        <w:t>:</w:t>
      </w:r>
      <w:r w:rsidR="008F617D" w:rsidRPr="008F617D">
        <w:rPr>
          <w:lang w:val="de-DE"/>
        </w:rPr>
        <w:t xml:space="preserve"> Äh. </w:t>
      </w:r>
      <w:r w:rsidRPr="008F617D">
        <w:rPr>
          <w:lang w:val="de-DE"/>
        </w:rPr>
        <w:t>Nutzen</w:t>
      </w:r>
      <w:r>
        <w:rPr>
          <w:lang w:val="de-DE"/>
        </w:rPr>
        <w:t>.</w:t>
      </w:r>
      <w:r w:rsidRPr="008F617D">
        <w:rPr>
          <w:lang w:val="de-DE"/>
        </w:rPr>
        <w:t xml:space="preserve"> </w:t>
      </w:r>
      <w:r w:rsidR="008F617D" w:rsidRPr="008F617D">
        <w:rPr>
          <w:lang w:val="de-DE"/>
        </w:rPr>
        <w:t>Ah ja. Weil das ist nicht nur ein CO2 Killer, eine Aufforstung, sondern auch eine Wohlfühloase für den Menschen. Für. Für, für Mensch und Tier. Ja, und das hat man halt bei der Moore nicht. Ein Moor hat für den Mensch keinen Nutzen. Ja, erstmal. [0:12:47.2]</w:t>
      </w:r>
    </w:p>
    <w:p w14:paraId="18B798B4" w14:textId="77777777" w:rsidR="008F617D" w:rsidRPr="008F617D" w:rsidRDefault="00E34C1E" w:rsidP="008F617D">
      <w:pPr>
        <w:pStyle w:val="MQTranscript"/>
        <w:rPr>
          <w:lang w:val="de-DE"/>
        </w:rPr>
      </w:pPr>
      <w:r>
        <w:rPr>
          <w:b/>
          <w:lang w:val="de-DE"/>
        </w:rPr>
        <w:t>SA512PE</w:t>
      </w:r>
      <w:r w:rsidR="008F617D" w:rsidRPr="008F617D">
        <w:rPr>
          <w:b/>
          <w:lang w:val="de-DE"/>
        </w:rPr>
        <w:t>:</w:t>
      </w:r>
      <w:r w:rsidR="008F617D" w:rsidRPr="008F617D">
        <w:rPr>
          <w:lang w:val="de-DE"/>
        </w:rPr>
        <w:t xml:space="preserve"> Also </w:t>
      </w:r>
      <w:r>
        <w:rPr>
          <w:lang w:val="de-DE"/>
        </w:rPr>
        <w:t>k</w:t>
      </w:r>
      <w:r w:rsidR="008F617D" w:rsidRPr="008F617D">
        <w:rPr>
          <w:lang w:val="de-DE"/>
        </w:rPr>
        <w:t>einen direkten. [0:12:49.2]</w:t>
      </w:r>
    </w:p>
    <w:p w14:paraId="5669E5D7" w14:textId="77777777" w:rsidR="008F617D" w:rsidRPr="008F617D" w:rsidRDefault="00E34C1E" w:rsidP="008F617D">
      <w:pPr>
        <w:pStyle w:val="MQTranscript"/>
        <w:rPr>
          <w:lang w:val="de-DE"/>
        </w:rPr>
      </w:pPr>
      <w:r>
        <w:rPr>
          <w:b/>
          <w:lang w:val="de-DE"/>
        </w:rPr>
        <w:t>SA197BE</w:t>
      </w:r>
      <w:r w:rsidR="008F617D" w:rsidRPr="008F617D">
        <w:rPr>
          <w:b/>
          <w:lang w:val="de-DE"/>
        </w:rPr>
        <w:t>:</w:t>
      </w:r>
      <w:r w:rsidR="008F617D" w:rsidRPr="008F617D">
        <w:rPr>
          <w:lang w:val="de-DE"/>
        </w:rPr>
        <w:t xml:space="preserve"> Ja, keinen direkten Nutzen. Genau richtig. Danke. [0:12:52.1]</w:t>
      </w:r>
    </w:p>
    <w:p w14:paraId="37A35424" w14:textId="77777777" w:rsidR="008F617D" w:rsidRPr="008F617D" w:rsidRDefault="00E34C1E" w:rsidP="008F617D">
      <w:pPr>
        <w:pStyle w:val="MQTranscript"/>
        <w:rPr>
          <w:lang w:val="de-DE"/>
        </w:rPr>
      </w:pPr>
      <w:r>
        <w:rPr>
          <w:b/>
          <w:lang w:val="de-DE"/>
        </w:rPr>
        <w:t>UR569GU</w:t>
      </w:r>
      <w:r w:rsidR="008F617D" w:rsidRPr="008F617D">
        <w:rPr>
          <w:b/>
          <w:lang w:val="de-DE"/>
        </w:rPr>
        <w:t>:</w:t>
      </w:r>
      <w:r w:rsidR="008F617D" w:rsidRPr="008F617D">
        <w:rPr>
          <w:lang w:val="de-DE"/>
        </w:rPr>
        <w:t xml:space="preserve"> Das </w:t>
      </w:r>
      <w:r>
        <w:rPr>
          <w:lang w:val="de-DE"/>
        </w:rPr>
        <w:t>ist</w:t>
      </w:r>
      <w:r w:rsidR="008F617D" w:rsidRPr="008F617D">
        <w:rPr>
          <w:lang w:val="de-DE"/>
        </w:rPr>
        <w:t xml:space="preserve"> sehr wichtig. [0:12:53.8]</w:t>
      </w:r>
    </w:p>
    <w:p w14:paraId="0FDFC1F2" w14:textId="77777777" w:rsidR="008F617D" w:rsidRPr="008F617D" w:rsidRDefault="00E34C1E" w:rsidP="008F617D">
      <w:pPr>
        <w:pStyle w:val="MQTranscript"/>
        <w:rPr>
          <w:lang w:val="de-DE"/>
        </w:rPr>
      </w:pPr>
      <w:r>
        <w:rPr>
          <w:b/>
          <w:lang w:val="de-DE"/>
        </w:rPr>
        <w:t>SA197BE</w:t>
      </w:r>
      <w:r w:rsidR="008F617D" w:rsidRPr="008F617D">
        <w:rPr>
          <w:b/>
          <w:lang w:val="de-DE"/>
        </w:rPr>
        <w:t>:</w:t>
      </w:r>
      <w:r w:rsidR="008F617D" w:rsidRPr="008F617D">
        <w:rPr>
          <w:lang w:val="de-DE"/>
        </w:rPr>
        <w:t xml:space="preserve"> </w:t>
      </w:r>
      <w:r>
        <w:rPr>
          <w:lang w:val="de-DE"/>
        </w:rPr>
        <w:t xml:space="preserve">Ja. </w:t>
      </w:r>
      <w:r w:rsidR="008F617D" w:rsidRPr="008F617D">
        <w:rPr>
          <w:lang w:val="de-DE"/>
        </w:rPr>
        <w:t>Richtig, richtig. [0:12:55.5]</w:t>
      </w:r>
    </w:p>
    <w:p w14:paraId="162024BA"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Das heißt, wenn ihr jetzt die </w:t>
      </w:r>
      <w:proofErr w:type="spellStart"/>
      <w:r w:rsidR="008F617D" w:rsidRPr="008F617D">
        <w:rPr>
          <w:lang w:val="de-DE"/>
        </w:rPr>
        <w:t>Wiedervernässung</w:t>
      </w:r>
      <w:proofErr w:type="spellEnd"/>
      <w:r w:rsidR="008F617D" w:rsidRPr="008F617D">
        <w:rPr>
          <w:lang w:val="de-DE"/>
        </w:rPr>
        <w:t xml:space="preserve"> und die Agroforstwirtschaft gegeneinander abgleicht, dann überwiegt der Nutzen bei der </w:t>
      </w:r>
      <w:proofErr w:type="spellStart"/>
      <w:r w:rsidR="008F617D" w:rsidRPr="008F617D">
        <w:rPr>
          <w:lang w:val="de-DE"/>
        </w:rPr>
        <w:t>Wiedervernässung</w:t>
      </w:r>
      <w:proofErr w:type="spellEnd"/>
      <w:r w:rsidR="00E34C1E">
        <w:rPr>
          <w:lang w:val="de-DE"/>
        </w:rPr>
        <w:t>?</w:t>
      </w:r>
      <w:r w:rsidR="008F617D" w:rsidRPr="008F617D">
        <w:rPr>
          <w:lang w:val="de-DE"/>
        </w:rPr>
        <w:t xml:space="preserve"> </w:t>
      </w:r>
      <w:proofErr w:type="spellStart"/>
      <w:r w:rsidR="008F617D" w:rsidRPr="008F617D">
        <w:rPr>
          <w:lang w:val="de-DE"/>
        </w:rPr>
        <w:t>Oder</w:t>
      </w:r>
      <w:proofErr w:type="spellEnd"/>
      <w:r w:rsidR="008F617D" w:rsidRPr="008F617D">
        <w:rPr>
          <w:lang w:val="de-DE"/>
        </w:rPr>
        <w:t xml:space="preserve"> würde sich hier was dran? Ja. [0:13:05.2]</w:t>
      </w:r>
    </w:p>
    <w:p w14:paraId="6A2DB5CE" w14:textId="77777777" w:rsidR="00E34C1E" w:rsidRDefault="00E34C1E" w:rsidP="008F617D">
      <w:pPr>
        <w:pStyle w:val="MQTranscript"/>
        <w:rPr>
          <w:lang w:val="de-DE"/>
        </w:rPr>
      </w:pPr>
      <w:r>
        <w:rPr>
          <w:b/>
          <w:lang w:val="de-DE"/>
        </w:rPr>
        <w:t>SA197BE</w:t>
      </w:r>
      <w:r w:rsidR="008F617D" w:rsidRPr="008F617D">
        <w:rPr>
          <w:b/>
          <w:lang w:val="de-DE"/>
        </w:rPr>
        <w:t>:</w:t>
      </w:r>
      <w:r w:rsidR="008F617D" w:rsidRPr="008F617D">
        <w:rPr>
          <w:lang w:val="de-DE"/>
        </w:rPr>
        <w:t xml:space="preserve"> Ja, richtig. </w:t>
      </w:r>
    </w:p>
    <w:p w14:paraId="76A48F8D" w14:textId="77777777" w:rsidR="008F617D" w:rsidRPr="008F617D" w:rsidRDefault="00E34C1E" w:rsidP="008F617D">
      <w:pPr>
        <w:pStyle w:val="MQTranscript"/>
        <w:rPr>
          <w:lang w:val="de-DE"/>
        </w:rPr>
      </w:pPr>
      <w:r>
        <w:rPr>
          <w:b/>
          <w:lang w:val="de-DE"/>
        </w:rPr>
        <w:t>UR569GU:</w:t>
      </w:r>
      <w:r>
        <w:rPr>
          <w:lang w:val="de-DE"/>
        </w:rPr>
        <w:t xml:space="preserve"> Ja, ist r</w:t>
      </w:r>
      <w:r w:rsidR="008F617D" w:rsidRPr="008F617D">
        <w:rPr>
          <w:lang w:val="de-DE"/>
        </w:rPr>
        <w:t>ichtig</w:t>
      </w:r>
      <w:r>
        <w:rPr>
          <w:lang w:val="de-DE"/>
        </w:rPr>
        <w:t xml:space="preserve"> so</w:t>
      </w:r>
      <w:r w:rsidR="008F617D" w:rsidRPr="008F617D">
        <w:rPr>
          <w:lang w:val="de-DE"/>
        </w:rPr>
        <w:t>. [0:13:07.9]</w:t>
      </w:r>
    </w:p>
    <w:p w14:paraId="22240DC2"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Wo genau überwiegt hier der Nutzen im Vergleich zur Agroforstwirtschaft? [0:13:15.2]</w:t>
      </w:r>
    </w:p>
    <w:p w14:paraId="5C3096EE" w14:textId="77777777" w:rsidR="008F617D" w:rsidRPr="008F617D" w:rsidRDefault="00A546EA" w:rsidP="008F617D">
      <w:pPr>
        <w:pStyle w:val="MQTranscript"/>
        <w:rPr>
          <w:lang w:val="de-DE"/>
        </w:rPr>
      </w:pPr>
      <w:r>
        <w:rPr>
          <w:b/>
          <w:lang w:val="de-DE"/>
        </w:rPr>
        <w:lastRenderedPageBreak/>
        <w:t>SA197BE</w:t>
      </w:r>
      <w:r w:rsidR="008F617D" w:rsidRPr="008F617D">
        <w:rPr>
          <w:b/>
          <w:lang w:val="de-DE"/>
        </w:rPr>
        <w:t>:</w:t>
      </w:r>
      <w:r w:rsidR="008F617D" w:rsidRPr="008F617D">
        <w:rPr>
          <w:lang w:val="de-DE"/>
        </w:rPr>
        <w:t xml:space="preserve"> Das</w:t>
      </w:r>
      <w:r>
        <w:rPr>
          <w:lang w:val="de-DE"/>
        </w:rPr>
        <w:t xml:space="preserve"> </w:t>
      </w:r>
      <w:proofErr w:type="spellStart"/>
      <w:r>
        <w:rPr>
          <w:lang w:val="de-DE"/>
        </w:rPr>
        <w:t>Wiedervernässung</w:t>
      </w:r>
      <w:proofErr w:type="spellEnd"/>
      <w:r>
        <w:rPr>
          <w:lang w:val="de-DE"/>
        </w:rPr>
        <w:t xml:space="preserve"> ist ein Dauernutzen.</w:t>
      </w:r>
      <w:r w:rsidR="008F617D" w:rsidRPr="008F617D">
        <w:rPr>
          <w:lang w:val="de-DE"/>
        </w:rPr>
        <w:t xml:space="preserve"> Und Agroforstwirtschaft hat halt nur solange Nutzen, solange auf dem Boden was wächst. Es ist ja nicht das ganze Jahr so. [0:13:25.5]</w:t>
      </w:r>
    </w:p>
    <w:p w14:paraId="4F1AFEED" w14:textId="77777777" w:rsidR="008F617D" w:rsidRPr="008F617D" w:rsidRDefault="00A546EA" w:rsidP="008F617D">
      <w:pPr>
        <w:pStyle w:val="MQTranscript"/>
        <w:rPr>
          <w:lang w:val="de-DE"/>
        </w:rPr>
      </w:pPr>
      <w:r>
        <w:rPr>
          <w:b/>
          <w:lang w:val="de-DE"/>
        </w:rPr>
        <w:t>UR569GU</w:t>
      </w:r>
      <w:r w:rsidR="008F617D" w:rsidRPr="008F617D">
        <w:rPr>
          <w:b/>
          <w:lang w:val="de-DE"/>
        </w:rPr>
        <w:t>:</w:t>
      </w:r>
      <w:r w:rsidR="008F617D" w:rsidRPr="008F617D">
        <w:rPr>
          <w:lang w:val="de-DE"/>
        </w:rPr>
        <w:t xml:space="preserve"> Eben, das habe ich ja auch gerade gesagt. </w:t>
      </w:r>
      <w:proofErr w:type="spellStart"/>
      <w:r w:rsidR="008F617D" w:rsidRPr="008F617D">
        <w:rPr>
          <w:lang w:val="de-DE"/>
        </w:rPr>
        <w:t>Genau so</w:t>
      </w:r>
      <w:proofErr w:type="spellEnd"/>
      <w:r w:rsidR="008F617D" w:rsidRPr="008F617D">
        <w:rPr>
          <w:lang w:val="de-DE"/>
        </w:rPr>
        <w:t xml:space="preserve"> den Boden. Nicht das ganze Jahr. Ich sage jetzt mal vergewaltigen. Also der braucht auch einfach mal Ruhe, um mal wieder in sich zu gehen, sage ich jetzt mal so und </w:t>
      </w:r>
      <w:proofErr w:type="spellStart"/>
      <w:r w:rsidR="008F617D" w:rsidRPr="008F617D">
        <w:rPr>
          <w:lang w:val="de-DE"/>
        </w:rPr>
        <w:t>und</w:t>
      </w:r>
      <w:proofErr w:type="spellEnd"/>
      <w:r w:rsidR="008F617D" w:rsidRPr="008F617D">
        <w:rPr>
          <w:lang w:val="de-DE"/>
        </w:rPr>
        <w:t xml:space="preserve"> dann wieder neue Kraft schöpfen durch die Jahreszeiten, um dann wieder richtig gut dazustehen und dann eben auch zu liefern. Und ich finde, wenn man so das ganze Jahr alles immer nur</w:t>
      </w:r>
      <w:r w:rsidR="00B40BDF">
        <w:rPr>
          <w:lang w:val="de-DE"/>
        </w:rPr>
        <w:t>,</w:t>
      </w:r>
      <w:r w:rsidR="008F617D" w:rsidRPr="008F617D">
        <w:rPr>
          <w:lang w:val="de-DE"/>
        </w:rPr>
        <w:t xml:space="preserve"> man nehme und nutzt und. Also das denke ich, ist auch nicht</w:t>
      </w:r>
      <w:r w:rsidR="00B40BDF">
        <w:rPr>
          <w:lang w:val="de-DE"/>
        </w:rPr>
        <w:t>, j</w:t>
      </w:r>
      <w:r w:rsidR="008F617D" w:rsidRPr="008F617D">
        <w:rPr>
          <w:lang w:val="de-DE"/>
        </w:rPr>
        <w:t>a von der Natur so vorgesehen, also mindestens war es das nie. Warum soll es auf einmal so sein? [0:14:05.1]</w:t>
      </w:r>
    </w:p>
    <w:p w14:paraId="59B2BB77"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893616">
        <w:rPr>
          <w:lang w:val="de-DE"/>
        </w:rPr>
        <w:t>AP620MA</w:t>
      </w:r>
      <w:r w:rsidR="008F617D" w:rsidRPr="008F617D">
        <w:rPr>
          <w:lang w:val="de-DE"/>
        </w:rPr>
        <w:t xml:space="preserve">, du hattest gerade auch schon einen persönlichen Favoriten. Haben wir den hier schon </w:t>
      </w:r>
      <w:proofErr w:type="spellStart"/>
      <w:r w:rsidR="008F617D" w:rsidRPr="008F617D">
        <w:rPr>
          <w:lang w:val="de-DE"/>
        </w:rPr>
        <w:t>eingesortiert</w:t>
      </w:r>
      <w:proofErr w:type="spellEnd"/>
      <w:r w:rsidR="00B40BDF">
        <w:rPr>
          <w:lang w:val="de-DE"/>
        </w:rPr>
        <w:t>, oder</w:t>
      </w:r>
      <w:r w:rsidR="008F617D" w:rsidRPr="008F617D">
        <w:rPr>
          <w:lang w:val="de-DE"/>
        </w:rPr>
        <w:t>? [0:14:10.3]</w:t>
      </w:r>
    </w:p>
    <w:p w14:paraId="38CE9740" w14:textId="77777777" w:rsidR="008F617D" w:rsidRPr="008F617D" w:rsidRDefault="00B40BDF" w:rsidP="008F617D">
      <w:pPr>
        <w:pStyle w:val="MQTranscript"/>
        <w:rPr>
          <w:lang w:val="de-DE"/>
        </w:rPr>
      </w:pPr>
      <w:r>
        <w:rPr>
          <w:b/>
          <w:lang w:val="de-DE"/>
        </w:rPr>
        <w:t>UR569GU</w:t>
      </w:r>
      <w:r w:rsidR="008F617D" w:rsidRPr="008F617D">
        <w:rPr>
          <w:b/>
          <w:lang w:val="de-DE"/>
        </w:rPr>
        <w:t>:</w:t>
      </w:r>
      <w:r w:rsidR="008F617D" w:rsidRPr="008F617D">
        <w:rPr>
          <w:lang w:val="de-DE"/>
        </w:rPr>
        <w:t xml:space="preserve"> </w:t>
      </w:r>
      <w:r>
        <w:rPr>
          <w:lang w:val="de-DE"/>
        </w:rPr>
        <w:t>Ja, das war ja</w:t>
      </w:r>
      <w:r w:rsidR="008F617D" w:rsidRPr="008F617D">
        <w:rPr>
          <w:lang w:val="de-DE"/>
        </w:rPr>
        <w:t xml:space="preserve"> die Nummer zwei</w:t>
      </w:r>
      <w:r>
        <w:rPr>
          <w:lang w:val="de-DE"/>
        </w:rPr>
        <w:t>, d</w:t>
      </w:r>
      <w:r w:rsidR="008F617D" w:rsidRPr="008F617D">
        <w:rPr>
          <w:lang w:val="de-DE"/>
        </w:rPr>
        <w:t xml:space="preserve">ie </w:t>
      </w:r>
      <w:proofErr w:type="spellStart"/>
      <w:r w:rsidR="008F617D" w:rsidRPr="008F617D">
        <w:rPr>
          <w:lang w:val="de-DE"/>
        </w:rPr>
        <w:t>Wiedervernässung</w:t>
      </w:r>
      <w:proofErr w:type="spellEnd"/>
      <w:r w:rsidR="008F617D" w:rsidRPr="008F617D">
        <w:rPr>
          <w:lang w:val="de-DE"/>
        </w:rPr>
        <w:t>. [0:14:16.5]</w:t>
      </w:r>
    </w:p>
    <w:p w14:paraId="688D55FA" w14:textId="77777777" w:rsidR="008F617D" w:rsidRPr="008F617D" w:rsidRDefault="00B40BDF" w:rsidP="008F617D">
      <w:pPr>
        <w:pStyle w:val="MQTranscript"/>
        <w:rPr>
          <w:lang w:val="de-DE"/>
        </w:rPr>
      </w:pPr>
      <w:r w:rsidRPr="00B40BDF">
        <w:rPr>
          <w:b/>
          <w:lang w:val="de-DE"/>
        </w:rPr>
        <w:t>AP620MA</w:t>
      </w:r>
      <w:r w:rsidR="008F617D" w:rsidRPr="008F617D">
        <w:rPr>
          <w:b/>
          <w:lang w:val="de-DE"/>
        </w:rPr>
        <w:t>:</w:t>
      </w:r>
      <w:r w:rsidR="008F617D" w:rsidRPr="008F617D">
        <w:rPr>
          <w:lang w:val="de-DE"/>
        </w:rPr>
        <w:t xml:space="preserve"> </w:t>
      </w:r>
      <w:r>
        <w:rPr>
          <w:lang w:val="de-DE"/>
        </w:rPr>
        <w:t>N</w:t>
      </w:r>
      <w:r w:rsidR="008F617D" w:rsidRPr="008F617D">
        <w:rPr>
          <w:lang w:val="de-DE"/>
        </w:rPr>
        <w:t>ee, es war die Aufforstung. Aber meine Frage wäre jetzt</w:t>
      </w:r>
      <w:r>
        <w:rPr>
          <w:lang w:val="de-DE"/>
        </w:rPr>
        <w:t xml:space="preserve">, die </w:t>
      </w:r>
      <w:r w:rsidRPr="00B40BDF">
        <w:rPr>
          <w:lang w:val="de-DE"/>
        </w:rPr>
        <w:t xml:space="preserve">UR569GU </w:t>
      </w:r>
      <w:r w:rsidR="008F617D" w:rsidRPr="008F617D">
        <w:rPr>
          <w:lang w:val="de-DE"/>
        </w:rPr>
        <w:t>hat es ja gesagt. Du findest, wenn man immer sozusagen die Natur ausreizt, ähm, nicht gut. Was hält dir denn dann von Anbau, von Zwischenfrüchten? Ich persönlich würde das ja auf vier setzen. [0:14:35.5]</w:t>
      </w:r>
    </w:p>
    <w:p w14:paraId="11284EF6" w14:textId="77777777" w:rsidR="008F617D" w:rsidRPr="008F617D" w:rsidRDefault="00E40BBA" w:rsidP="008F617D">
      <w:pPr>
        <w:pStyle w:val="MQTranscript"/>
        <w:rPr>
          <w:lang w:val="de-DE"/>
        </w:rPr>
      </w:pPr>
      <w:r>
        <w:rPr>
          <w:b/>
          <w:lang w:val="de-DE"/>
        </w:rPr>
        <w:t>SA512PE</w:t>
      </w:r>
      <w:r w:rsidR="008F617D" w:rsidRPr="008F617D">
        <w:rPr>
          <w:b/>
          <w:lang w:val="de-DE"/>
        </w:rPr>
        <w:t>:</w:t>
      </w:r>
      <w:r w:rsidR="008F617D" w:rsidRPr="008F617D">
        <w:rPr>
          <w:lang w:val="de-DE"/>
        </w:rPr>
        <w:t xml:space="preserve"> </w:t>
      </w:r>
      <w:r>
        <w:rPr>
          <w:lang w:val="de-DE"/>
        </w:rPr>
        <w:t>So i</w:t>
      </w:r>
      <w:r w:rsidR="008F617D" w:rsidRPr="008F617D">
        <w:rPr>
          <w:lang w:val="de-DE"/>
        </w:rPr>
        <w:t>n Verbindung</w:t>
      </w:r>
      <w:r>
        <w:rPr>
          <w:lang w:val="de-DE"/>
        </w:rPr>
        <w:t xml:space="preserve"> mit der </w:t>
      </w:r>
      <w:proofErr w:type="spellStart"/>
      <w:r>
        <w:rPr>
          <w:lang w:val="de-DE"/>
        </w:rPr>
        <w:t>Agro</w:t>
      </w:r>
      <w:proofErr w:type="spellEnd"/>
      <w:r>
        <w:rPr>
          <w:lang w:val="de-DE"/>
        </w:rPr>
        <w:t xml:space="preserve"> ...</w:t>
      </w:r>
      <w:r w:rsidR="008F617D" w:rsidRPr="008F617D">
        <w:rPr>
          <w:lang w:val="de-DE"/>
        </w:rPr>
        <w:t>. [0:14:36.5]</w:t>
      </w:r>
    </w:p>
    <w:p w14:paraId="5269DF80" w14:textId="77777777" w:rsidR="00E40BBA" w:rsidRDefault="00E40BBA" w:rsidP="008F617D">
      <w:pPr>
        <w:pStyle w:val="MQTranscript"/>
        <w:rPr>
          <w:lang w:val="de-DE"/>
        </w:rPr>
      </w:pPr>
      <w:r w:rsidRPr="00E40BBA">
        <w:rPr>
          <w:b/>
          <w:lang w:val="de-DE"/>
        </w:rPr>
        <w:t>UR569GU</w:t>
      </w:r>
      <w:r w:rsidR="008F617D" w:rsidRPr="008F617D">
        <w:rPr>
          <w:b/>
          <w:lang w:val="de-DE"/>
        </w:rPr>
        <w:t>:</w:t>
      </w:r>
      <w:r w:rsidR="008F617D" w:rsidRPr="008F617D">
        <w:rPr>
          <w:lang w:val="de-DE"/>
        </w:rPr>
        <w:t xml:space="preserve"> </w:t>
      </w:r>
      <w:r>
        <w:rPr>
          <w:lang w:val="de-DE"/>
        </w:rPr>
        <w:t>Bei vier dann.</w:t>
      </w:r>
      <w:r w:rsidR="008F617D" w:rsidRPr="008F617D">
        <w:rPr>
          <w:lang w:val="de-DE"/>
        </w:rPr>
        <w:t xml:space="preserve"> D</w:t>
      </w:r>
      <w:r>
        <w:rPr>
          <w:lang w:val="de-DE"/>
        </w:rPr>
        <w:t>e</w:t>
      </w:r>
      <w:r w:rsidR="008F617D" w:rsidRPr="008F617D">
        <w:rPr>
          <w:lang w:val="de-DE"/>
        </w:rPr>
        <w:t xml:space="preserve">nn sind die ersten drei, die stehen ja jetzt, ne? </w:t>
      </w:r>
    </w:p>
    <w:p w14:paraId="42B00AD1" w14:textId="77777777" w:rsidR="00E40BBA" w:rsidRDefault="00E40BBA" w:rsidP="008F617D">
      <w:pPr>
        <w:pStyle w:val="MQTranscript"/>
        <w:rPr>
          <w:lang w:val="de-DE"/>
        </w:rPr>
      </w:pPr>
      <w:r w:rsidRPr="00B40BDF">
        <w:rPr>
          <w:b/>
          <w:lang w:val="de-DE"/>
        </w:rPr>
        <w:t>AP620MA</w:t>
      </w:r>
      <w:r w:rsidRPr="008F617D">
        <w:rPr>
          <w:b/>
          <w:lang w:val="de-DE"/>
        </w:rPr>
        <w:t>:</w:t>
      </w:r>
      <w:r>
        <w:rPr>
          <w:b/>
          <w:lang w:val="de-DE"/>
        </w:rPr>
        <w:t xml:space="preserve"> </w:t>
      </w:r>
      <w:r w:rsidR="008F617D" w:rsidRPr="008F617D">
        <w:rPr>
          <w:lang w:val="de-DE"/>
        </w:rPr>
        <w:t>Ja</w:t>
      </w:r>
      <w:r>
        <w:rPr>
          <w:lang w:val="de-DE"/>
        </w:rPr>
        <w:t>.</w:t>
      </w:r>
      <w:r w:rsidR="008F617D" w:rsidRPr="008F617D">
        <w:rPr>
          <w:lang w:val="de-DE"/>
        </w:rPr>
        <w:t xml:space="preserve"> </w:t>
      </w:r>
    </w:p>
    <w:p w14:paraId="769BBB2E" w14:textId="77777777" w:rsidR="008F617D" w:rsidRPr="008F617D" w:rsidRDefault="00E40BBA" w:rsidP="008F617D">
      <w:pPr>
        <w:pStyle w:val="MQTranscript"/>
        <w:rPr>
          <w:lang w:val="de-DE"/>
        </w:rPr>
      </w:pPr>
      <w:r w:rsidRPr="00E40BBA">
        <w:rPr>
          <w:b/>
          <w:lang w:val="de-DE"/>
        </w:rPr>
        <w:t>UR569GU</w:t>
      </w:r>
      <w:r>
        <w:rPr>
          <w:b/>
          <w:lang w:val="de-DE"/>
        </w:rPr>
        <w:t>:</w:t>
      </w:r>
      <w:r w:rsidRPr="008F617D">
        <w:rPr>
          <w:lang w:val="de-DE"/>
        </w:rPr>
        <w:t xml:space="preserve"> </w:t>
      </w:r>
      <w:r>
        <w:rPr>
          <w:lang w:val="de-DE"/>
        </w:rPr>
        <w:t>J</w:t>
      </w:r>
      <w:r w:rsidR="008F617D" w:rsidRPr="008F617D">
        <w:rPr>
          <w:lang w:val="de-DE"/>
        </w:rPr>
        <w:t>a, ne, bei den anderen haben wir ja noch gar nicht entschieden, was wo wann hinkommt, ne? [0:14:48.0]</w:t>
      </w:r>
    </w:p>
    <w:p w14:paraId="4F68C9F2"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Dann lassen</w:t>
      </w:r>
      <w:r w:rsidR="00E40BBA">
        <w:rPr>
          <w:lang w:val="de-DE"/>
        </w:rPr>
        <w:t>, l</w:t>
      </w:r>
      <w:r w:rsidR="008F617D" w:rsidRPr="008F617D">
        <w:rPr>
          <w:lang w:val="de-DE"/>
        </w:rPr>
        <w:t xml:space="preserve">asst uns gerne über den Anbau von Zwischenfrüchten sprechen. </w:t>
      </w:r>
      <w:r w:rsidR="00893616">
        <w:rPr>
          <w:lang w:val="de-DE"/>
        </w:rPr>
        <w:t>AP620MA</w:t>
      </w:r>
      <w:r w:rsidR="008F617D" w:rsidRPr="008F617D">
        <w:rPr>
          <w:lang w:val="de-DE"/>
        </w:rPr>
        <w:t xml:space="preserve"> hat vorgeschlagen, das wäre vielleicht ein. Auf der vierten Stelle ganz sinnvoll. Wie? Wie seht ihr das? [0:14:57.4]</w:t>
      </w:r>
    </w:p>
    <w:p w14:paraId="02183B09" w14:textId="77777777" w:rsidR="008F617D" w:rsidRPr="008F617D" w:rsidRDefault="00E40BBA" w:rsidP="008F617D">
      <w:pPr>
        <w:pStyle w:val="MQTranscript"/>
        <w:rPr>
          <w:lang w:val="de-DE"/>
        </w:rPr>
      </w:pPr>
      <w:r>
        <w:rPr>
          <w:b/>
          <w:lang w:val="de-DE"/>
        </w:rPr>
        <w:t>DU170JA</w:t>
      </w:r>
      <w:r w:rsidR="008F617D" w:rsidRPr="008F617D">
        <w:rPr>
          <w:b/>
          <w:lang w:val="de-DE"/>
        </w:rPr>
        <w:t>:</w:t>
      </w:r>
      <w:r w:rsidR="008F617D" w:rsidRPr="008F617D">
        <w:rPr>
          <w:lang w:val="de-DE"/>
        </w:rPr>
        <w:t xml:space="preserve"> Parallel daneben würde ich auch die Hülsenfrüchte. [0:14:59.7]</w:t>
      </w:r>
    </w:p>
    <w:p w14:paraId="769D6DE1" w14:textId="77777777" w:rsidR="008F617D" w:rsidRPr="008F617D" w:rsidRDefault="00E40BBA" w:rsidP="00E40BBA">
      <w:pPr>
        <w:pStyle w:val="MQTranscript"/>
        <w:rPr>
          <w:lang w:val="de-DE"/>
        </w:rPr>
      </w:pPr>
      <w:r w:rsidRPr="00E40BBA">
        <w:rPr>
          <w:b/>
          <w:lang w:val="de-DE"/>
        </w:rPr>
        <w:t>UR569GU</w:t>
      </w:r>
      <w:r w:rsidR="008F617D" w:rsidRPr="008F617D">
        <w:rPr>
          <w:b/>
          <w:lang w:val="de-DE"/>
        </w:rPr>
        <w:t>:</w:t>
      </w:r>
      <w:r w:rsidR="008F617D" w:rsidRPr="008F617D">
        <w:rPr>
          <w:lang w:val="de-DE"/>
        </w:rPr>
        <w:t xml:space="preserve"> </w:t>
      </w:r>
      <w:r>
        <w:rPr>
          <w:lang w:val="de-DE"/>
        </w:rPr>
        <w:t xml:space="preserve">Ich guck gerade für mich was da noch ist, genau. </w:t>
      </w:r>
    </w:p>
    <w:p w14:paraId="108D57FD" w14:textId="77777777" w:rsidR="008F617D" w:rsidRPr="008F617D" w:rsidRDefault="00E40BBA" w:rsidP="008F617D">
      <w:pPr>
        <w:pStyle w:val="MQTranscript"/>
        <w:rPr>
          <w:lang w:val="de-DE"/>
        </w:rPr>
      </w:pPr>
      <w:r>
        <w:rPr>
          <w:b/>
          <w:lang w:val="de-DE"/>
        </w:rPr>
        <w:t>DU170JA</w:t>
      </w:r>
      <w:r w:rsidR="008F617D" w:rsidRPr="008F617D">
        <w:rPr>
          <w:b/>
          <w:lang w:val="de-DE"/>
        </w:rPr>
        <w:t>:</w:t>
      </w:r>
      <w:r w:rsidR="008F617D" w:rsidRPr="008F617D">
        <w:rPr>
          <w:lang w:val="de-DE"/>
        </w:rPr>
        <w:t xml:space="preserve"> Esse gerne Hülsenfrüchte, auch Früchte generell. Also bin ich totaler Fan davon. Und warum nicht? Also so hat man praktisch. Doppeltes Nutzen sozusagen. [0:15:14.9]</w:t>
      </w:r>
    </w:p>
    <w:p w14:paraId="19754A12" w14:textId="77777777" w:rsidR="008F617D" w:rsidRPr="008F617D" w:rsidRDefault="00AC71D3" w:rsidP="008F617D">
      <w:pPr>
        <w:pStyle w:val="MQTranscript"/>
        <w:rPr>
          <w:lang w:val="de-DE"/>
        </w:rPr>
      </w:pPr>
      <w:r w:rsidRPr="00E40BBA">
        <w:rPr>
          <w:b/>
          <w:lang w:val="de-DE"/>
        </w:rPr>
        <w:lastRenderedPageBreak/>
        <w:t>UR569GU</w:t>
      </w:r>
      <w:r w:rsidR="008F617D" w:rsidRPr="008F617D">
        <w:rPr>
          <w:b/>
          <w:lang w:val="de-DE"/>
        </w:rPr>
        <w:t>:</w:t>
      </w:r>
      <w:r w:rsidR="008F617D" w:rsidRPr="008F617D">
        <w:rPr>
          <w:lang w:val="de-DE"/>
        </w:rPr>
        <w:t xml:space="preserve"> Denke, das ist wahrscheinlich auch noch gesünder. Hülsenfrüchte? [0:15:18.9]</w:t>
      </w:r>
    </w:p>
    <w:p w14:paraId="43A7611E" w14:textId="77777777" w:rsidR="008F617D" w:rsidRPr="008F617D" w:rsidRDefault="00AC71D3" w:rsidP="008F617D">
      <w:pPr>
        <w:pStyle w:val="MQTranscript"/>
        <w:rPr>
          <w:lang w:val="de-DE"/>
        </w:rPr>
      </w:pPr>
      <w:r>
        <w:rPr>
          <w:b/>
          <w:lang w:val="de-DE"/>
        </w:rPr>
        <w:t>DU170JA</w:t>
      </w:r>
      <w:r w:rsidR="008F617D" w:rsidRPr="008F617D">
        <w:rPr>
          <w:b/>
          <w:lang w:val="de-DE"/>
        </w:rPr>
        <w:t>:</w:t>
      </w:r>
      <w:r w:rsidR="008F617D" w:rsidRPr="008F617D">
        <w:rPr>
          <w:lang w:val="de-DE"/>
        </w:rPr>
        <w:t xml:space="preserve"> </w:t>
      </w:r>
      <w:r>
        <w:rPr>
          <w:lang w:val="de-DE"/>
        </w:rPr>
        <w:t>Ja</w:t>
      </w:r>
      <w:r w:rsidR="008F617D" w:rsidRPr="008F617D">
        <w:rPr>
          <w:lang w:val="de-DE"/>
        </w:rPr>
        <w:t>. [0:15:20.4]</w:t>
      </w:r>
    </w:p>
    <w:p w14:paraId="074587CE"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Wie sieht der Rest das? [0:15:23.4]</w:t>
      </w:r>
    </w:p>
    <w:p w14:paraId="11779D64" w14:textId="77777777" w:rsidR="008F617D" w:rsidRPr="008F617D" w:rsidRDefault="00AC71D3" w:rsidP="008F617D">
      <w:pPr>
        <w:pStyle w:val="MQTranscript"/>
        <w:rPr>
          <w:lang w:val="de-DE"/>
        </w:rPr>
      </w:pPr>
      <w:r>
        <w:rPr>
          <w:b/>
          <w:lang w:val="de-DE"/>
        </w:rPr>
        <w:t>SA512PE</w:t>
      </w:r>
      <w:r w:rsidR="008F617D" w:rsidRPr="008F617D">
        <w:rPr>
          <w:b/>
          <w:lang w:val="de-DE"/>
        </w:rPr>
        <w:t>:</w:t>
      </w:r>
      <w:r w:rsidR="008F617D" w:rsidRPr="008F617D">
        <w:rPr>
          <w:lang w:val="de-DE"/>
        </w:rPr>
        <w:t xml:space="preserve"> </w:t>
      </w:r>
      <w:r>
        <w:rPr>
          <w:lang w:val="de-DE"/>
        </w:rPr>
        <w:t>Ja, i</w:t>
      </w:r>
      <w:r w:rsidR="008F617D" w:rsidRPr="008F617D">
        <w:rPr>
          <w:lang w:val="de-DE"/>
        </w:rPr>
        <w:t>ch denke auch die Hülsenfrüchte vor die Zwischenfrüchte, auch weil es den Nutzen einfach mehr hat. Also wir haben, wir haben ein Produkt davon, die Hülsenfrucht und gleichzeitig den Dünger. Bei den Zwischenfrüchten haben wir keinen Ertrag, wie du schon gesagt hast und können das nur als Zwischenpuffer nutzen und haben dann halt nur einen tollen Dünger. [0:15:48.7]</w:t>
      </w:r>
    </w:p>
    <w:p w14:paraId="34DDB79B"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bookmarkStart w:id="1" w:name="_Hlk157428406"/>
      <w:r w:rsidR="002205B1">
        <w:rPr>
          <w:lang w:val="de-DE"/>
        </w:rPr>
        <w:t>MA789KA</w:t>
      </w:r>
      <w:bookmarkEnd w:id="1"/>
      <w:r w:rsidR="002205B1">
        <w:rPr>
          <w:lang w:val="de-DE"/>
        </w:rPr>
        <w:t xml:space="preserve">. </w:t>
      </w:r>
      <w:r w:rsidR="008F617D" w:rsidRPr="008F617D">
        <w:rPr>
          <w:lang w:val="de-DE"/>
        </w:rPr>
        <w:t>Wie. Wie siehst du das? [0:15:51.5]</w:t>
      </w:r>
    </w:p>
    <w:p w14:paraId="38D98A94" w14:textId="77777777" w:rsidR="008F617D" w:rsidRPr="008F617D" w:rsidRDefault="002205B1" w:rsidP="008F617D">
      <w:pPr>
        <w:pStyle w:val="MQTranscript"/>
        <w:rPr>
          <w:lang w:val="de-DE"/>
        </w:rPr>
      </w:pPr>
      <w:r w:rsidRPr="002205B1">
        <w:rPr>
          <w:b/>
          <w:lang w:val="de-DE"/>
        </w:rPr>
        <w:t>MA789KA</w:t>
      </w:r>
      <w:r w:rsidR="008F617D" w:rsidRPr="008F617D">
        <w:rPr>
          <w:b/>
          <w:lang w:val="de-DE"/>
        </w:rPr>
        <w:t>:</w:t>
      </w:r>
      <w:r w:rsidR="008F617D" w:rsidRPr="008F617D">
        <w:rPr>
          <w:lang w:val="de-DE"/>
        </w:rPr>
        <w:t xml:space="preserve"> Ja eigentlich genauso. Ich war auch erst mit. Mit den jährlichen Kulturen hatte ich erst gedacht auf vier. Aber im Nachhinein nach dem Denken ist eigentlich die </w:t>
      </w:r>
      <w:r>
        <w:rPr>
          <w:lang w:val="de-DE"/>
        </w:rPr>
        <w:t>Z</w:t>
      </w:r>
      <w:r w:rsidR="008F617D" w:rsidRPr="008F617D">
        <w:rPr>
          <w:lang w:val="de-DE"/>
        </w:rPr>
        <w:t>wischen</w:t>
      </w:r>
      <w:r>
        <w:rPr>
          <w:lang w:val="de-DE"/>
        </w:rPr>
        <w:t>h</w:t>
      </w:r>
      <w:r w:rsidR="008F617D" w:rsidRPr="008F617D">
        <w:rPr>
          <w:lang w:val="de-DE"/>
        </w:rPr>
        <w:t>ülsen und Früchten und die Hülsen finde ich das schon. Also da bin ich mir nicht sicher, was auf ihr käme. Also ich würde wahrscheinlich auch die Hülsen nehmen. [0:16:15.4]</w:t>
      </w:r>
    </w:p>
    <w:p w14:paraId="0CA61E5E"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Wie kommt es, dass du vorher auch an die mehrjährigen Kulturen erst im Kopf hattest? Was? Was hat dich da angesprochen? [0:16:23.5]</w:t>
      </w:r>
    </w:p>
    <w:p w14:paraId="5BE7C461" w14:textId="77777777" w:rsidR="008F617D" w:rsidRPr="008F617D" w:rsidRDefault="002205B1" w:rsidP="008F617D">
      <w:pPr>
        <w:pStyle w:val="MQTranscript"/>
        <w:rPr>
          <w:lang w:val="de-DE"/>
        </w:rPr>
      </w:pPr>
      <w:r w:rsidRPr="002205B1">
        <w:rPr>
          <w:b/>
          <w:lang w:val="de-DE"/>
        </w:rPr>
        <w:t>MA789KA</w:t>
      </w:r>
      <w:r w:rsidR="008F617D" w:rsidRPr="008F617D">
        <w:rPr>
          <w:b/>
          <w:lang w:val="de-DE"/>
        </w:rPr>
        <w:t>:</w:t>
      </w:r>
      <w:r w:rsidR="008F617D" w:rsidRPr="008F617D">
        <w:rPr>
          <w:lang w:val="de-DE"/>
        </w:rPr>
        <w:t xml:space="preserve"> Ich weiß, es war irgendwie vom Bauchgefühl her so aus. Ich kann nicht sagen was</w:t>
      </w:r>
      <w:r>
        <w:rPr>
          <w:lang w:val="de-DE"/>
        </w:rPr>
        <w:t>, w</w:t>
      </w:r>
      <w:r w:rsidR="008F617D" w:rsidRPr="008F617D">
        <w:rPr>
          <w:lang w:val="de-DE"/>
        </w:rPr>
        <w:t>as mich da jetzt genau angesprochen, das war vom Bauchgefühl her einfach. [0:16:36.0]</w:t>
      </w:r>
    </w:p>
    <w:p w14:paraId="65659AF9" w14:textId="77777777" w:rsidR="008F617D" w:rsidRPr="008F617D" w:rsidRDefault="002205B1" w:rsidP="008F617D">
      <w:pPr>
        <w:pStyle w:val="MQTranscript"/>
        <w:rPr>
          <w:lang w:val="de-DE"/>
        </w:rPr>
      </w:pPr>
      <w:r>
        <w:rPr>
          <w:b/>
          <w:lang w:val="de-DE"/>
        </w:rPr>
        <w:t>SA476WI</w:t>
      </w:r>
      <w:r w:rsidR="008F617D" w:rsidRPr="008F617D">
        <w:rPr>
          <w:b/>
          <w:lang w:val="de-DE"/>
        </w:rPr>
        <w:t>:</w:t>
      </w:r>
      <w:r w:rsidR="008F617D" w:rsidRPr="008F617D">
        <w:rPr>
          <w:lang w:val="de-DE"/>
        </w:rPr>
        <w:t xml:space="preserve"> Ich finde, diese mehrjährigen Kulturen, die wirken. Da habe ich den Eindruck, das ist was Langfristiges, was Bleibendes irgendwo. Und deswegen haben die mich auch angesprochen. Und ich muss sagen, ich kann jetzt</w:t>
      </w:r>
      <w:r w:rsidR="004E10A0">
        <w:rPr>
          <w:lang w:val="de-DE"/>
        </w:rPr>
        <w:t xml:space="preserve"> a</w:t>
      </w:r>
      <w:r w:rsidR="008F617D" w:rsidRPr="008F617D">
        <w:rPr>
          <w:lang w:val="de-DE"/>
        </w:rPr>
        <w:t>lso laienhaft kann ich jetzt nicht sagen, ob jetzt der Anbau von Zwischenfrüchten oder der Anbau von Hülsenfrüchten, ob das jetzt für den Boden</w:t>
      </w:r>
      <w:r w:rsidR="004E10A0">
        <w:rPr>
          <w:lang w:val="de-DE"/>
        </w:rPr>
        <w:t>,</w:t>
      </w:r>
      <w:r w:rsidR="008F617D" w:rsidRPr="008F617D">
        <w:rPr>
          <w:lang w:val="de-DE"/>
        </w:rPr>
        <w:t xml:space="preserve"> für die Landwirtschaft besser ist. Also das ist mir zu speziell, kann ich jetzt nicht beurteilen. Also aber man muss ja eine Reihenfolge irgendwo reinbringen, ne? [0:17:07.0]</w:t>
      </w:r>
    </w:p>
    <w:p w14:paraId="05F72537" w14:textId="77777777" w:rsidR="008F617D" w:rsidRPr="008F617D" w:rsidRDefault="006F5E60" w:rsidP="008F617D">
      <w:pPr>
        <w:pStyle w:val="MQTranscript"/>
        <w:rPr>
          <w:lang w:val="de-DE"/>
        </w:rPr>
      </w:pPr>
      <w:r w:rsidRPr="002205B1">
        <w:rPr>
          <w:b/>
          <w:lang w:val="de-DE"/>
        </w:rPr>
        <w:t>MA789KA</w:t>
      </w:r>
      <w:r>
        <w:rPr>
          <w:b/>
          <w:lang w:val="de-DE"/>
        </w:rPr>
        <w:t>:</w:t>
      </w:r>
      <w:r w:rsidRPr="008F617D">
        <w:rPr>
          <w:lang w:val="de-DE"/>
        </w:rPr>
        <w:t xml:space="preserve"> </w:t>
      </w:r>
      <w:r w:rsidR="008F617D" w:rsidRPr="008F617D">
        <w:rPr>
          <w:lang w:val="de-DE"/>
        </w:rPr>
        <w:t>Auf der anderen Seite denke ich, Hülsenfrüchte, das kennen wir ja, den Anbau</w:t>
      </w:r>
      <w:r>
        <w:rPr>
          <w:lang w:val="de-DE"/>
        </w:rPr>
        <w:t>.</w:t>
      </w:r>
      <w:r w:rsidR="008F617D" w:rsidRPr="008F617D">
        <w:rPr>
          <w:lang w:val="de-DE"/>
        </w:rPr>
        <w:t xml:space="preserve"> Zwischenfrüchte, das gab es ja, weiß ich nicht, seit wann es das gibt, aber. Oder diese </w:t>
      </w:r>
      <w:proofErr w:type="spellStart"/>
      <w:r w:rsidR="008F617D" w:rsidRPr="008F617D">
        <w:rPr>
          <w:lang w:val="de-DE"/>
        </w:rPr>
        <w:t>diese</w:t>
      </w:r>
      <w:proofErr w:type="spellEnd"/>
      <w:r w:rsidR="008F617D" w:rsidRPr="008F617D">
        <w:rPr>
          <w:lang w:val="de-DE"/>
        </w:rPr>
        <w:t xml:space="preserve"> Wortwahl. Ich kannte das jetzt vom Ausdruck her nicht, also würde ich mich natürlich für das Altbewährte entscheiden. Also sprich </w:t>
      </w:r>
      <w:r>
        <w:rPr>
          <w:lang w:val="de-DE"/>
        </w:rPr>
        <w:t>Hülsenf</w:t>
      </w:r>
      <w:r w:rsidR="008F617D" w:rsidRPr="008F617D">
        <w:rPr>
          <w:lang w:val="de-DE"/>
        </w:rPr>
        <w:t>rüchte. [0:17:28.8]</w:t>
      </w:r>
    </w:p>
    <w:p w14:paraId="755B71E3"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Ich packe die Hülsenfrüchte jetzt einfach mal auf den vierten Platz</w:t>
      </w:r>
      <w:r w:rsidR="006F5E60">
        <w:rPr>
          <w:lang w:val="de-DE"/>
        </w:rPr>
        <w:t>.</w:t>
      </w:r>
      <w:r w:rsidR="008F617D" w:rsidRPr="008F617D">
        <w:rPr>
          <w:lang w:val="de-DE"/>
        </w:rPr>
        <w:t xml:space="preserve"> </w:t>
      </w:r>
      <w:r w:rsidR="006F5E60">
        <w:rPr>
          <w:lang w:val="de-DE"/>
        </w:rPr>
        <w:t>G</w:t>
      </w:r>
      <w:r w:rsidR="008F617D" w:rsidRPr="008F617D">
        <w:rPr>
          <w:lang w:val="de-DE"/>
        </w:rPr>
        <w:t>ibt es ja nicht. Einwände? [0:17:34.7]</w:t>
      </w:r>
    </w:p>
    <w:p w14:paraId="502D1989" w14:textId="77777777" w:rsidR="008F617D" w:rsidRPr="008F617D" w:rsidRDefault="00B75DDE" w:rsidP="008F617D">
      <w:pPr>
        <w:pStyle w:val="MQTranscript"/>
        <w:rPr>
          <w:lang w:val="de-DE"/>
        </w:rPr>
      </w:pPr>
      <w:r>
        <w:rPr>
          <w:b/>
          <w:lang w:val="de-DE"/>
        </w:rPr>
        <w:lastRenderedPageBreak/>
        <w:t>SA</w:t>
      </w:r>
      <w:r w:rsidR="006F5E60">
        <w:rPr>
          <w:b/>
          <w:lang w:val="de-DE"/>
        </w:rPr>
        <w:t>197B</w:t>
      </w:r>
      <w:r>
        <w:rPr>
          <w:b/>
          <w:lang w:val="de-DE"/>
        </w:rPr>
        <w:t>E</w:t>
      </w:r>
      <w:r w:rsidR="008F617D" w:rsidRPr="008F617D">
        <w:rPr>
          <w:b/>
          <w:lang w:val="de-DE"/>
        </w:rPr>
        <w:t>:</w:t>
      </w:r>
      <w:r w:rsidR="008F617D" w:rsidRPr="008F617D">
        <w:rPr>
          <w:lang w:val="de-DE"/>
        </w:rPr>
        <w:t xml:space="preserve"> Ja, ich würde</w:t>
      </w:r>
      <w:r w:rsidR="006F5E60">
        <w:rPr>
          <w:lang w:val="de-DE"/>
        </w:rPr>
        <w:t xml:space="preserve"> n</w:t>
      </w:r>
      <w:r w:rsidR="008F617D" w:rsidRPr="008F617D">
        <w:rPr>
          <w:lang w:val="de-DE"/>
        </w:rPr>
        <w:t xml:space="preserve">och was anderes in den Raum werfen. Ja, da gibt es noch die </w:t>
      </w:r>
      <w:proofErr w:type="spellStart"/>
      <w:r w:rsidR="008F617D" w:rsidRPr="008F617D">
        <w:rPr>
          <w:lang w:val="de-DE"/>
        </w:rPr>
        <w:t>Kurzumtriebsplantagen</w:t>
      </w:r>
      <w:proofErr w:type="spellEnd"/>
      <w:r w:rsidR="008F617D" w:rsidRPr="008F617D">
        <w:rPr>
          <w:lang w:val="de-DE"/>
        </w:rPr>
        <w:t>. Da wurde ja vorhin auch gesagt, die Dinger wachsen schnell. Und haben daher auch schnell einen sehr großen Nutzen</w:t>
      </w:r>
      <w:r w:rsidR="00425F4F">
        <w:rPr>
          <w:lang w:val="de-DE"/>
        </w:rPr>
        <w:t>.</w:t>
      </w:r>
      <w:r w:rsidR="008F617D" w:rsidRPr="008F617D">
        <w:rPr>
          <w:lang w:val="de-DE"/>
        </w:rPr>
        <w:t xml:space="preserve"> </w:t>
      </w:r>
      <w:r w:rsidR="00425F4F">
        <w:rPr>
          <w:lang w:val="de-DE"/>
        </w:rPr>
        <w:t>I</w:t>
      </w:r>
      <w:r w:rsidR="008F617D" w:rsidRPr="008F617D">
        <w:rPr>
          <w:lang w:val="de-DE"/>
        </w:rPr>
        <w:t xml:space="preserve">n allen Richtungen. Also sie speichern schnell oder nehmen schnell CO2 auf und das Holz kann relativ schnell verarbeitet werden. Ja, ich weiß nicht, ob das vielleicht nicht sogar besser und sinnvoller ist, als ähm als Hülsenfrüchte anzupflanzen. </w:t>
      </w:r>
      <w:r w:rsidR="00AA4629">
        <w:rPr>
          <w:lang w:val="de-DE"/>
        </w:rPr>
        <w:t xml:space="preserve">Und das </w:t>
      </w:r>
      <w:proofErr w:type="gramStart"/>
      <w:r w:rsidR="00AA4629">
        <w:rPr>
          <w:lang w:val="de-DE"/>
        </w:rPr>
        <w:t>…</w:t>
      </w:r>
      <w:r w:rsidR="008F617D" w:rsidRPr="008F617D">
        <w:rPr>
          <w:lang w:val="de-DE"/>
        </w:rPr>
        <w:t>[</w:t>
      </w:r>
      <w:proofErr w:type="gramEnd"/>
      <w:r w:rsidR="008F617D" w:rsidRPr="008F617D">
        <w:rPr>
          <w:lang w:val="de-DE"/>
        </w:rPr>
        <w:t>0:18:07.3]</w:t>
      </w:r>
    </w:p>
    <w:p w14:paraId="6D397136" w14:textId="77777777"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AA4629">
        <w:rPr>
          <w:lang w:val="de-DE"/>
        </w:rPr>
        <w:t>Wie sieht der Rest das, w</w:t>
      </w:r>
      <w:r w:rsidR="008F617D" w:rsidRPr="008F617D">
        <w:rPr>
          <w:lang w:val="de-DE"/>
        </w:rPr>
        <w:t xml:space="preserve">as </w:t>
      </w:r>
      <w:r w:rsidR="0045706F">
        <w:rPr>
          <w:lang w:val="de-DE"/>
        </w:rPr>
        <w:t>SA197BE</w:t>
      </w:r>
      <w:r w:rsidR="008F617D" w:rsidRPr="008F617D">
        <w:rPr>
          <w:lang w:val="de-DE"/>
        </w:rPr>
        <w:t xml:space="preserve"> gerade sagt</w:t>
      </w:r>
      <w:r w:rsidR="00AA4629">
        <w:rPr>
          <w:lang w:val="de-DE"/>
        </w:rPr>
        <w:t>?</w:t>
      </w:r>
      <w:r w:rsidR="008F617D" w:rsidRPr="008F617D">
        <w:rPr>
          <w:lang w:val="de-DE"/>
        </w:rPr>
        <w:t xml:space="preserve"> [0:18:11.1]</w:t>
      </w:r>
    </w:p>
    <w:p w14:paraId="4FB919A8" w14:textId="77777777" w:rsidR="008F617D" w:rsidRPr="008F617D" w:rsidRDefault="00AA4629" w:rsidP="008F617D">
      <w:pPr>
        <w:pStyle w:val="MQTranscript"/>
        <w:rPr>
          <w:lang w:val="de-DE"/>
        </w:rPr>
      </w:pPr>
      <w:r>
        <w:rPr>
          <w:b/>
          <w:lang w:val="de-DE"/>
        </w:rPr>
        <w:t>UR569GU</w:t>
      </w:r>
      <w:r w:rsidR="008F617D" w:rsidRPr="008F617D">
        <w:rPr>
          <w:b/>
          <w:lang w:val="de-DE"/>
        </w:rPr>
        <w:t>:</w:t>
      </w:r>
      <w:r w:rsidR="008F617D" w:rsidRPr="008F617D">
        <w:rPr>
          <w:lang w:val="de-DE"/>
        </w:rPr>
        <w:t xml:space="preserve"> Also ich denke mal, er hat sicherlich auf der einen Seite nicht unrecht, auf der anderen Seite denke ich mir, wir müssen alle anfangen umzudenken und da geht es nicht immer nur um schnell zu konsumieren. Dann habe ich wieder das und das, </w:t>
      </w:r>
      <w:proofErr w:type="gramStart"/>
      <w:r w:rsidR="008F617D" w:rsidRPr="008F617D">
        <w:rPr>
          <w:lang w:val="de-DE"/>
        </w:rPr>
        <w:t>weil</w:t>
      </w:r>
      <w:proofErr w:type="gramEnd"/>
      <w:r w:rsidR="008F617D" w:rsidRPr="008F617D">
        <w:rPr>
          <w:lang w:val="de-DE"/>
        </w:rPr>
        <w:t xml:space="preserve"> das und das wächst schnell und das können wir wieder schnell abernten. Da muss man eben auch da Verzicht üben und sagen, so ein Baum wächst halt so und so lange oder dann kann ich halt nicht so viel, ich sage jetzt mal in Mobiliar oder in und oder in Papier umswitchen. Da muss man eben auch da anfangen zu sagen nee, ja, so nicht akzeptieren. Das ist jetzt meine Meinung. [0:18:46.5]</w:t>
      </w:r>
    </w:p>
    <w:p w14:paraId="0B1A1162" w14:textId="77777777" w:rsidR="008F617D" w:rsidRPr="008F617D" w:rsidRDefault="00854B1B" w:rsidP="008F617D">
      <w:pPr>
        <w:pStyle w:val="MQTranscript"/>
        <w:rPr>
          <w:lang w:val="de-DE"/>
        </w:rPr>
      </w:pPr>
      <w:r>
        <w:rPr>
          <w:b/>
          <w:lang w:val="de-DE"/>
        </w:rPr>
        <w:t>DU170JA</w:t>
      </w:r>
      <w:r w:rsidR="008F617D" w:rsidRPr="008F617D">
        <w:rPr>
          <w:b/>
          <w:lang w:val="de-DE"/>
        </w:rPr>
        <w:t>:</w:t>
      </w:r>
      <w:r w:rsidR="008F617D" w:rsidRPr="008F617D">
        <w:rPr>
          <w:lang w:val="de-DE"/>
        </w:rPr>
        <w:t xml:space="preserve"> Wie du es halt vorhin schon erwähnt hast. Was ist halt gut für den Boden, Was vergewaltigt jetzt nicht den Boden, was hält jetzt auf lange Zeit und wächst wieder ganz normal nach einer Saison? Ja. [0:19:00.5]</w:t>
      </w:r>
    </w:p>
    <w:p w14:paraId="02199DCB" w14:textId="77777777" w:rsidR="008F617D" w:rsidRPr="008F617D" w:rsidRDefault="00854B1B" w:rsidP="008F617D">
      <w:pPr>
        <w:pStyle w:val="MQTranscript"/>
        <w:rPr>
          <w:lang w:val="de-DE"/>
        </w:rPr>
      </w:pPr>
      <w:r>
        <w:rPr>
          <w:b/>
          <w:lang w:val="de-DE"/>
        </w:rPr>
        <w:t>SA512PE</w:t>
      </w:r>
      <w:r w:rsidR="008F617D" w:rsidRPr="008F617D">
        <w:rPr>
          <w:b/>
          <w:lang w:val="de-DE"/>
        </w:rPr>
        <w:t>:</w:t>
      </w:r>
      <w:r w:rsidR="008F617D" w:rsidRPr="008F617D">
        <w:rPr>
          <w:lang w:val="de-DE"/>
        </w:rPr>
        <w:t xml:space="preserve"> Was genau ist denn mit der Fläche nach 20 Jahren? Ist die dann nutzbar noch oder wieder nutzbar oder nicht nutzbar? [0:19:11.1]</w:t>
      </w:r>
    </w:p>
    <w:p w14:paraId="2BC72946" w14:textId="77777777" w:rsidR="008F617D" w:rsidRPr="008F617D" w:rsidRDefault="00854B1B" w:rsidP="00854B1B">
      <w:pPr>
        <w:pStyle w:val="MQTranscript"/>
        <w:rPr>
          <w:lang w:val="de-DE"/>
        </w:rPr>
      </w:pPr>
      <w:r>
        <w:rPr>
          <w:b/>
          <w:lang w:val="de-DE"/>
        </w:rPr>
        <w:t>UR569GU</w:t>
      </w:r>
      <w:r w:rsidR="008F617D" w:rsidRPr="008F617D">
        <w:rPr>
          <w:b/>
          <w:lang w:val="de-DE"/>
        </w:rPr>
        <w:t>:</w:t>
      </w:r>
      <w:r w:rsidR="008F617D" w:rsidRPr="008F617D">
        <w:rPr>
          <w:lang w:val="de-DE"/>
        </w:rPr>
        <w:t xml:space="preserve"> </w:t>
      </w:r>
      <w:r>
        <w:rPr>
          <w:lang w:val="de-DE"/>
        </w:rPr>
        <w:t>Wahrscheinlich immer weiter nutzbar, denke ich.</w:t>
      </w:r>
      <w:r w:rsidR="008F617D" w:rsidRPr="008F617D">
        <w:rPr>
          <w:lang w:val="de-DE"/>
        </w:rPr>
        <w:t xml:space="preserve"> Also so verstehe ich das, ne? [0:19:14.7]</w:t>
      </w:r>
    </w:p>
    <w:p w14:paraId="12872293" w14:textId="77777777" w:rsidR="008F617D" w:rsidRPr="00B75DDE"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Wie sieht der Rest das? Wie was stellt man sich darunter vor, was danach mit der Fläche passiert? </w:t>
      </w:r>
      <w:r w:rsidR="008F617D" w:rsidRPr="00B75DDE">
        <w:rPr>
          <w:lang w:val="de-DE"/>
        </w:rPr>
        <w:t>[0:19:23.1]</w:t>
      </w:r>
    </w:p>
    <w:p w14:paraId="65461819" w14:textId="77777777" w:rsidR="008F617D" w:rsidRPr="00B75DDE" w:rsidRDefault="00483F0A" w:rsidP="008F617D">
      <w:pPr>
        <w:pStyle w:val="MQTranscript"/>
        <w:rPr>
          <w:lang w:val="de-DE"/>
        </w:rPr>
      </w:pPr>
      <w:r>
        <w:rPr>
          <w:b/>
          <w:lang w:val="de-DE"/>
        </w:rPr>
        <w:t>SA476WI</w:t>
      </w:r>
      <w:r w:rsidR="008F617D" w:rsidRPr="00B75DDE">
        <w:rPr>
          <w:b/>
          <w:lang w:val="de-DE"/>
        </w:rPr>
        <w:t>:</w:t>
      </w:r>
      <w:r w:rsidR="008F617D" w:rsidRPr="00B75DDE">
        <w:rPr>
          <w:lang w:val="de-DE"/>
        </w:rPr>
        <w:t xml:space="preserve"> Ich denke mal, die muss auf jeden Fall ein Jahr aussetzen. Also da gibt es auch irgendwie so einen Fachbegriff aus der Landwirtschaft, der fällt mir aber gerade nicht ein. Also ich glaube, die muss ein Jahr</w:t>
      </w:r>
      <w:r w:rsidR="00DB19A9">
        <w:rPr>
          <w:lang w:val="de-DE"/>
        </w:rPr>
        <w:t xml:space="preserve"> brach ..</w:t>
      </w:r>
      <w:r w:rsidR="008F617D" w:rsidRPr="00B75DDE">
        <w:rPr>
          <w:lang w:val="de-DE"/>
        </w:rPr>
        <w:t>. Also die Fläche müsste mal nach einer bestimmten Zeit ein Jahr brach liegen und kann dann eben wieder bepflanzt werden. [0:19:40.7]</w:t>
      </w:r>
    </w:p>
    <w:p w14:paraId="4D1767D9"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t>
      </w:r>
      <w:proofErr w:type="spellStart"/>
      <w:r w:rsidR="001D1326">
        <w:rPr>
          <w:lang w:val="de-DE"/>
        </w:rPr>
        <w:t>Mhm</w:t>
      </w:r>
      <w:proofErr w:type="spellEnd"/>
      <w:r w:rsidR="001D1326">
        <w:rPr>
          <w:lang w:val="de-DE"/>
        </w:rPr>
        <w:t xml:space="preserve">. </w:t>
      </w:r>
      <w:r w:rsidR="008F617D" w:rsidRPr="00B75DDE">
        <w:rPr>
          <w:lang w:val="de-DE"/>
        </w:rPr>
        <w:t>Nehmen wir jetzt mal an, das wäre so, wäre das dann eine attraktive Maßnahme</w:t>
      </w:r>
      <w:r w:rsidR="001D1326">
        <w:rPr>
          <w:lang w:val="de-DE"/>
        </w:rPr>
        <w:t xml:space="preserve"> d</w:t>
      </w:r>
      <w:r w:rsidR="008F617D" w:rsidRPr="00B75DDE">
        <w:rPr>
          <w:lang w:val="de-DE"/>
        </w:rPr>
        <w:t>ennoch</w:t>
      </w:r>
      <w:r w:rsidR="001D1326">
        <w:rPr>
          <w:lang w:val="de-DE"/>
        </w:rPr>
        <w:t>?</w:t>
      </w:r>
      <w:r w:rsidR="008F617D" w:rsidRPr="00B75DDE">
        <w:rPr>
          <w:lang w:val="de-DE"/>
        </w:rPr>
        <w:t xml:space="preserve"> </w:t>
      </w:r>
      <w:r w:rsidR="001D1326">
        <w:rPr>
          <w:lang w:val="de-DE"/>
        </w:rPr>
        <w:t>A</w:t>
      </w:r>
      <w:r w:rsidR="008F617D" w:rsidRPr="00B75DDE">
        <w:rPr>
          <w:lang w:val="de-DE"/>
        </w:rPr>
        <w:t>uch wenn das Feld danach, sage ich mal, noch ein Jahr brachliegt. [0:19:53.3]</w:t>
      </w:r>
    </w:p>
    <w:p w14:paraId="15F7D7D6" w14:textId="77777777" w:rsidR="00F3758C" w:rsidRDefault="00F3758C" w:rsidP="008F617D">
      <w:pPr>
        <w:pStyle w:val="MQTranscript"/>
        <w:rPr>
          <w:lang w:val="de-DE"/>
        </w:rPr>
      </w:pPr>
      <w:r>
        <w:rPr>
          <w:b/>
          <w:lang w:val="de-DE"/>
        </w:rPr>
        <w:t>SA476WI</w:t>
      </w:r>
      <w:r w:rsidR="008F617D" w:rsidRPr="00B75DDE">
        <w:rPr>
          <w:b/>
          <w:lang w:val="de-DE"/>
        </w:rPr>
        <w:t>:</w:t>
      </w:r>
      <w:r w:rsidR="008F617D" w:rsidRPr="00B75DDE">
        <w:rPr>
          <w:lang w:val="de-DE"/>
        </w:rPr>
        <w:t xml:space="preserve"> </w:t>
      </w:r>
      <w:r>
        <w:rPr>
          <w:lang w:val="de-DE"/>
        </w:rPr>
        <w:t>Denke</w:t>
      </w:r>
      <w:r w:rsidR="008F617D" w:rsidRPr="00B75DDE">
        <w:rPr>
          <w:lang w:val="de-DE"/>
        </w:rPr>
        <w:t xml:space="preserve"> schon. </w:t>
      </w:r>
    </w:p>
    <w:p w14:paraId="601FE4B6" w14:textId="77777777" w:rsidR="008F617D" w:rsidRPr="00B75DDE" w:rsidRDefault="00F3758C" w:rsidP="008F617D">
      <w:pPr>
        <w:pStyle w:val="MQTranscript"/>
        <w:rPr>
          <w:lang w:val="de-DE"/>
        </w:rPr>
      </w:pPr>
      <w:r>
        <w:rPr>
          <w:b/>
          <w:lang w:val="de-DE"/>
        </w:rPr>
        <w:lastRenderedPageBreak/>
        <w:t>UR569GU:</w:t>
      </w:r>
      <w:r w:rsidRPr="00B75DDE">
        <w:rPr>
          <w:lang w:val="de-DE"/>
        </w:rPr>
        <w:t xml:space="preserve"> </w:t>
      </w:r>
      <w:r w:rsidR="008F617D" w:rsidRPr="00B75DDE">
        <w:rPr>
          <w:lang w:val="de-DE"/>
        </w:rPr>
        <w:t>Nein. [0:20:00.0]</w:t>
      </w:r>
    </w:p>
    <w:p w14:paraId="42960E42"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Also ich habe auf jeden Fall gerade mitgenommen. Die </w:t>
      </w:r>
      <w:proofErr w:type="spellStart"/>
      <w:r w:rsidR="008F617D" w:rsidRPr="00B75DDE">
        <w:rPr>
          <w:lang w:val="de-DE"/>
        </w:rPr>
        <w:t>Kurzumtriebsplantagen</w:t>
      </w:r>
      <w:proofErr w:type="spellEnd"/>
      <w:r w:rsidR="008F617D" w:rsidRPr="00B75DDE">
        <w:rPr>
          <w:lang w:val="de-DE"/>
        </w:rPr>
        <w:t xml:space="preserve"> waren gerade auch noch mal im Gespräch, wenn wir noch mal so ein bisschen auf unser Ranking zurückkommen. Wir können hier oben ansonsten auch gerne noch mal was austauschen. Das ist nicht fix. Also wie gesagt, wir sind hier, um das einmal zu diskutieren, um da so eine gewisse Reihenfolge reinzubringen. Ich habe mitgenommen. Der Nutzen ist auf jeden Fall was, wonach ihr geht. Ähm, wenn wir einfach jetzt die </w:t>
      </w:r>
      <w:proofErr w:type="spellStart"/>
      <w:r w:rsidR="008F617D" w:rsidRPr="00B75DDE">
        <w:rPr>
          <w:lang w:val="de-DE"/>
        </w:rPr>
        <w:t>Kurzumtriebsplantagen</w:t>
      </w:r>
      <w:proofErr w:type="spellEnd"/>
      <w:r w:rsidR="008F617D" w:rsidRPr="00B75DDE">
        <w:rPr>
          <w:lang w:val="de-DE"/>
        </w:rPr>
        <w:t xml:space="preserve"> mal versuchen hier weiter einzuordnen. [0:20:36.5]</w:t>
      </w:r>
    </w:p>
    <w:p w14:paraId="11ADC249" w14:textId="77777777" w:rsidR="008F617D" w:rsidRPr="00B75DDE" w:rsidRDefault="007B783D" w:rsidP="008F617D">
      <w:pPr>
        <w:pStyle w:val="MQTranscript"/>
        <w:rPr>
          <w:lang w:val="de-DE"/>
        </w:rPr>
      </w:pPr>
      <w:r>
        <w:rPr>
          <w:b/>
          <w:lang w:val="de-DE"/>
        </w:rPr>
        <w:t>SA512PE</w:t>
      </w:r>
      <w:r w:rsidR="008F617D" w:rsidRPr="00B75DDE">
        <w:rPr>
          <w:b/>
          <w:lang w:val="de-DE"/>
        </w:rPr>
        <w:t>:</w:t>
      </w:r>
      <w:r w:rsidR="008F617D" w:rsidRPr="00B75DDE">
        <w:rPr>
          <w:lang w:val="de-DE"/>
        </w:rPr>
        <w:t xml:space="preserve"> Also ich sehe die als vorletzte Maßnahme. Ich würde jetzt wahrscheinlich weitermachen mit den Zwischenfrüchten, Plantagen, mehrjährige Kulturen.</w:t>
      </w:r>
      <w:r w:rsidRPr="007B783D">
        <w:rPr>
          <w:lang w:val="de-DE"/>
        </w:rPr>
        <w:t xml:space="preserve"> </w:t>
      </w:r>
      <w:r w:rsidRPr="00B75DDE">
        <w:rPr>
          <w:lang w:val="de-DE"/>
        </w:rPr>
        <w:t>Meine persönliche Meinung</w:t>
      </w:r>
      <w:r>
        <w:rPr>
          <w:lang w:val="de-DE"/>
        </w:rPr>
        <w:t>.</w:t>
      </w:r>
      <w:r w:rsidR="008F617D" w:rsidRPr="00B75DDE">
        <w:rPr>
          <w:lang w:val="de-DE"/>
        </w:rPr>
        <w:t xml:space="preserve"> [0:20:47.7]</w:t>
      </w:r>
    </w:p>
    <w:p w14:paraId="520328DC" w14:textId="77777777" w:rsidR="008F617D" w:rsidRPr="00B75DDE" w:rsidRDefault="007B783D" w:rsidP="008F617D">
      <w:pPr>
        <w:pStyle w:val="MQTranscript"/>
        <w:rPr>
          <w:lang w:val="de-DE"/>
        </w:rPr>
      </w:pPr>
      <w:r>
        <w:rPr>
          <w:b/>
          <w:lang w:val="de-DE"/>
        </w:rPr>
        <w:t>UR569GU:</w:t>
      </w:r>
      <w:r>
        <w:rPr>
          <w:lang w:val="de-DE"/>
        </w:rPr>
        <w:t xml:space="preserve"> Würde ich tauschen. Da </w:t>
      </w:r>
      <w:proofErr w:type="gramStart"/>
      <w:r>
        <w:rPr>
          <w:lang w:val="de-DE"/>
        </w:rPr>
        <w:t>wär</w:t>
      </w:r>
      <w:proofErr w:type="gramEnd"/>
      <w:r w:rsidR="008F617D" w:rsidRPr="00B75DDE">
        <w:rPr>
          <w:lang w:val="de-DE"/>
        </w:rPr>
        <w:t xml:space="preserve"> ich bei dir. Ich würde jetzt die mehrjährigen Kulturen nehmen, dann die Zwischenfrüchte und dann die Kurz</w:t>
      </w:r>
      <w:r>
        <w:rPr>
          <w:lang w:val="de-DE"/>
        </w:rPr>
        <w:t>-, w</w:t>
      </w:r>
      <w:r w:rsidR="008F617D" w:rsidRPr="00B75DDE">
        <w:rPr>
          <w:lang w:val="de-DE"/>
        </w:rPr>
        <w:t>ie heißen die</w:t>
      </w:r>
      <w:r>
        <w:rPr>
          <w:lang w:val="de-DE"/>
        </w:rPr>
        <w:t>,</w:t>
      </w:r>
      <w:r w:rsidR="008F617D" w:rsidRPr="00B75DDE">
        <w:rPr>
          <w:lang w:val="de-DE"/>
        </w:rPr>
        <w:t xml:space="preserve"> </w:t>
      </w:r>
      <w:proofErr w:type="spellStart"/>
      <w:r w:rsidR="008F617D" w:rsidRPr="00B75DDE">
        <w:rPr>
          <w:lang w:val="de-DE"/>
        </w:rPr>
        <w:t>Umtriebsplantagen</w:t>
      </w:r>
      <w:proofErr w:type="spellEnd"/>
      <w:r w:rsidR="008F617D" w:rsidRPr="00B75DDE">
        <w:rPr>
          <w:lang w:val="de-DE"/>
        </w:rPr>
        <w:t xml:space="preserve">? </w:t>
      </w:r>
      <w:r>
        <w:rPr>
          <w:lang w:val="de-DE"/>
        </w:rPr>
        <w:t>D</w:t>
      </w:r>
      <w:r w:rsidR="008F617D" w:rsidRPr="00B75DDE">
        <w:rPr>
          <w:lang w:val="de-DE"/>
        </w:rPr>
        <w:t>as wäre so mein. Mein Gefühl. [0:21:04.7]</w:t>
      </w:r>
    </w:p>
    <w:p w14:paraId="5E435E8E" w14:textId="77777777" w:rsidR="007B783D" w:rsidRDefault="007B783D" w:rsidP="008F617D">
      <w:pPr>
        <w:pStyle w:val="MQTranscript"/>
        <w:rPr>
          <w:lang w:val="de-DE"/>
        </w:rPr>
      </w:pPr>
      <w:r>
        <w:rPr>
          <w:b/>
          <w:lang w:val="de-DE"/>
        </w:rPr>
        <w:t>SA512PE</w:t>
      </w:r>
      <w:r w:rsidR="008F617D" w:rsidRPr="00B75DDE">
        <w:rPr>
          <w:b/>
          <w:lang w:val="de-DE"/>
        </w:rPr>
        <w:t>:</w:t>
      </w:r>
      <w:r w:rsidR="008F617D" w:rsidRPr="00B75DDE">
        <w:rPr>
          <w:lang w:val="de-DE"/>
        </w:rPr>
        <w:t xml:space="preserve"> Das Bild auf den mehrjährigen Kulturen </w:t>
      </w:r>
      <w:proofErr w:type="gramStart"/>
      <w:r w:rsidR="008F617D" w:rsidRPr="00B75DDE">
        <w:rPr>
          <w:lang w:val="de-DE"/>
        </w:rPr>
        <w:t>waren</w:t>
      </w:r>
      <w:proofErr w:type="gramEnd"/>
      <w:r w:rsidR="008F617D" w:rsidRPr="00B75DDE">
        <w:rPr>
          <w:lang w:val="de-DE"/>
        </w:rPr>
        <w:t xml:space="preserve">. Was genau war das? Waren </w:t>
      </w:r>
      <w:proofErr w:type="gramStart"/>
      <w:r w:rsidR="008F617D" w:rsidRPr="00B75DDE">
        <w:rPr>
          <w:lang w:val="de-DE"/>
        </w:rPr>
        <w:t>das Krokusse</w:t>
      </w:r>
      <w:proofErr w:type="gramEnd"/>
      <w:r w:rsidR="008F617D" w:rsidRPr="00B75DDE">
        <w:rPr>
          <w:lang w:val="de-DE"/>
        </w:rPr>
        <w:t xml:space="preserve"> oder </w:t>
      </w:r>
    </w:p>
    <w:p w14:paraId="598F573C" w14:textId="77777777" w:rsidR="008F617D" w:rsidRPr="00B75DDE" w:rsidRDefault="007B783D" w:rsidP="008F617D">
      <w:pPr>
        <w:pStyle w:val="MQTranscript"/>
        <w:rPr>
          <w:lang w:val="de-DE"/>
        </w:rPr>
      </w:pPr>
      <w:r w:rsidRPr="007B783D">
        <w:rPr>
          <w:b/>
          <w:lang w:val="de-DE"/>
        </w:rPr>
        <w:t>MA789KA:</w:t>
      </w:r>
      <w:r>
        <w:rPr>
          <w:lang w:val="de-DE"/>
        </w:rPr>
        <w:t xml:space="preserve"> </w:t>
      </w:r>
      <w:r w:rsidR="008F617D" w:rsidRPr="00B75DDE">
        <w:rPr>
          <w:lang w:val="de-DE"/>
        </w:rPr>
        <w:t>Artischocken</w:t>
      </w:r>
      <w:r>
        <w:rPr>
          <w:lang w:val="de-DE"/>
        </w:rPr>
        <w:t>.</w:t>
      </w:r>
      <w:r w:rsidR="008F617D" w:rsidRPr="00B75DDE">
        <w:rPr>
          <w:lang w:val="de-DE"/>
        </w:rPr>
        <w:t xml:space="preserve"> [0:21:17.7]</w:t>
      </w:r>
    </w:p>
    <w:p w14:paraId="6B1276FB" w14:textId="77777777" w:rsidR="008F617D" w:rsidRPr="00B75DDE" w:rsidRDefault="007B783D" w:rsidP="008F617D">
      <w:pPr>
        <w:pStyle w:val="MQTranscript"/>
        <w:rPr>
          <w:lang w:val="de-DE"/>
        </w:rPr>
      </w:pPr>
      <w:r>
        <w:rPr>
          <w:b/>
          <w:lang w:val="de-DE"/>
        </w:rPr>
        <w:t>DU170JA</w:t>
      </w:r>
      <w:r w:rsidR="008F617D" w:rsidRPr="00B75DDE">
        <w:rPr>
          <w:b/>
          <w:lang w:val="de-DE"/>
        </w:rPr>
        <w:t>:</w:t>
      </w:r>
      <w:r w:rsidR="008F617D" w:rsidRPr="00B75DDE">
        <w:rPr>
          <w:lang w:val="de-DE"/>
        </w:rPr>
        <w:t xml:space="preserve"> Aber die wachsen doch auch, glaube ich</w:t>
      </w:r>
      <w:r>
        <w:rPr>
          <w:lang w:val="de-DE"/>
        </w:rPr>
        <w:t>, d</w:t>
      </w:r>
      <w:r w:rsidR="008F617D" w:rsidRPr="00B75DDE">
        <w:rPr>
          <w:lang w:val="de-DE"/>
        </w:rPr>
        <w:t>ie Saison</w:t>
      </w:r>
      <w:r>
        <w:rPr>
          <w:lang w:val="de-DE"/>
        </w:rPr>
        <w:t>…</w:t>
      </w:r>
      <w:r w:rsidR="008F617D" w:rsidRPr="00B75DDE">
        <w:rPr>
          <w:lang w:val="de-DE"/>
        </w:rPr>
        <w:t xml:space="preserve"> ist ganzjährig</w:t>
      </w:r>
      <w:r>
        <w:rPr>
          <w:lang w:val="de-DE"/>
        </w:rPr>
        <w:t>?</w:t>
      </w:r>
      <w:r w:rsidR="008F617D" w:rsidRPr="00B75DDE">
        <w:rPr>
          <w:lang w:val="de-DE"/>
        </w:rPr>
        <w:t xml:space="preserve"> [0:21:22.0]</w:t>
      </w:r>
    </w:p>
    <w:p w14:paraId="3E6B6163" w14:textId="77777777" w:rsidR="008F617D" w:rsidRPr="00B75DDE" w:rsidRDefault="007B783D" w:rsidP="008F617D">
      <w:pPr>
        <w:pStyle w:val="MQTranscript"/>
        <w:rPr>
          <w:lang w:val="de-DE"/>
        </w:rPr>
      </w:pPr>
      <w:r>
        <w:rPr>
          <w:b/>
          <w:lang w:val="de-DE"/>
        </w:rPr>
        <w:t>SA512PE</w:t>
      </w:r>
      <w:r w:rsidR="008F617D" w:rsidRPr="00B75DDE">
        <w:rPr>
          <w:b/>
          <w:lang w:val="de-DE"/>
        </w:rPr>
        <w:t>:</w:t>
      </w:r>
      <w:r w:rsidR="008F617D" w:rsidRPr="00B75DDE">
        <w:rPr>
          <w:lang w:val="de-DE"/>
        </w:rPr>
        <w:t xml:space="preserve"> </w:t>
      </w:r>
      <w:r>
        <w:rPr>
          <w:lang w:val="de-DE"/>
        </w:rPr>
        <w:t xml:space="preserve">Ich </w:t>
      </w:r>
      <w:proofErr w:type="spellStart"/>
      <w:r>
        <w:rPr>
          <w:lang w:val="de-DE"/>
        </w:rPr>
        <w:t>seh</w:t>
      </w:r>
      <w:proofErr w:type="spellEnd"/>
      <w:r w:rsidR="008F617D" w:rsidRPr="00B75DDE">
        <w:rPr>
          <w:lang w:val="de-DE"/>
        </w:rPr>
        <w:t xml:space="preserve"> die ganz hinten? [0:21:25.5]</w:t>
      </w:r>
    </w:p>
    <w:p w14:paraId="3883E383" w14:textId="77777777" w:rsidR="007B783D"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Den Anbau von mehrjährigen Kultur</w:t>
      </w:r>
      <w:r w:rsidR="007B783D">
        <w:rPr>
          <w:lang w:val="de-DE"/>
        </w:rPr>
        <w:t>en?</w:t>
      </w:r>
    </w:p>
    <w:p w14:paraId="36BBFC8C" w14:textId="77777777" w:rsidR="007B783D" w:rsidRDefault="007B783D" w:rsidP="008F617D">
      <w:pPr>
        <w:pStyle w:val="MQTranscript"/>
        <w:rPr>
          <w:lang w:val="de-DE"/>
        </w:rPr>
      </w:pPr>
      <w:r>
        <w:rPr>
          <w:b/>
          <w:lang w:val="de-DE"/>
        </w:rPr>
        <w:t>SA512PE:</w:t>
      </w:r>
      <w:r>
        <w:rPr>
          <w:lang w:val="de-DE"/>
        </w:rPr>
        <w:t xml:space="preserve"> Ja</w:t>
      </w:r>
      <w:r w:rsidR="008F617D" w:rsidRPr="00B75DDE">
        <w:rPr>
          <w:lang w:val="de-DE"/>
        </w:rPr>
        <w:t xml:space="preserve">. </w:t>
      </w:r>
    </w:p>
    <w:p w14:paraId="64D4462C" w14:textId="77777777" w:rsidR="008F617D" w:rsidRPr="00B75DDE" w:rsidRDefault="007B783D" w:rsidP="008F617D">
      <w:pPr>
        <w:pStyle w:val="MQTranscript"/>
        <w:rPr>
          <w:lang w:val="de-DE"/>
        </w:rPr>
      </w:pPr>
      <w:r>
        <w:rPr>
          <w:b/>
          <w:lang w:val="de-DE"/>
        </w:rPr>
        <w:t>MODERATION:</w:t>
      </w:r>
      <w:r w:rsidRPr="00B75DDE">
        <w:rPr>
          <w:lang w:val="de-DE"/>
        </w:rPr>
        <w:t xml:space="preserve"> </w:t>
      </w:r>
      <w:r w:rsidR="008F617D" w:rsidRPr="00B75DDE">
        <w:rPr>
          <w:lang w:val="de-DE"/>
        </w:rPr>
        <w:t>Wie kommt es, dass hier der Nutzen für dich geringer ist? Ich packe das jetzt erstmal an die Stelle. Wir können gleich noch verschieben. [0:21:34.9]</w:t>
      </w:r>
    </w:p>
    <w:p w14:paraId="3E94F27B" w14:textId="77777777" w:rsidR="007B783D" w:rsidRDefault="007B783D" w:rsidP="008F617D">
      <w:pPr>
        <w:pStyle w:val="MQTranscript"/>
        <w:rPr>
          <w:lang w:val="de-DE"/>
        </w:rPr>
      </w:pPr>
      <w:r>
        <w:rPr>
          <w:b/>
          <w:lang w:val="de-DE"/>
        </w:rPr>
        <w:t>SA512PE</w:t>
      </w:r>
      <w:r w:rsidR="008F617D" w:rsidRPr="00B75DDE">
        <w:rPr>
          <w:b/>
          <w:lang w:val="de-DE"/>
        </w:rPr>
        <w:t>:</w:t>
      </w:r>
      <w:r w:rsidR="008F617D" w:rsidRPr="00B75DDE">
        <w:rPr>
          <w:lang w:val="de-DE"/>
        </w:rPr>
        <w:t xml:space="preserve"> Ganz saloppe Antwort</w:t>
      </w:r>
      <w:r>
        <w:rPr>
          <w:lang w:val="de-DE"/>
        </w:rPr>
        <w:t>: Ich</w:t>
      </w:r>
      <w:r w:rsidR="008F617D" w:rsidRPr="00B75DDE">
        <w:rPr>
          <w:lang w:val="de-DE"/>
        </w:rPr>
        <w:t xml:space="preserve"> mag Artischocken nicht. Gibt sicher auch noch andere mehrjährige Kulturen. </w:t>
      </w:r>
    </w:p>
    <w:p w14:paraId="7327331F" w14:textId="77777777" w:rsidR="008F617D" w:rsidRPr="00B75DDE" w:rsidRDefault="007B783D" w:rsidP="008F617D">
      <w:pPr>
        <w:pStyle w:val="MQTranscript"/>
        <w:rPr>
          <w:lang w:val="de-DE"/>
        </w:rPr>
      </w:pPr>
      <w:r w:rsidRPr="007B783D">
        <w:rPr>
          <w:b/>
          <w:lang w:val="de-DE"/>
        </w:rPr>
        <w:t>SA476WI:</w:t>
      </w:r>
      <w:r>
        <w:rPr>
          <w:lang w:val="de-DE"/>
        </w:rPr>
        <w:t xml:space="preserve"> </w:t>
      </w:r>
      <w:r w:rsidR="008F617D" w:rsidRPr="00B75DDE">
        <w:rPr>
          <w:lang w:val="de-DE"/>
        </w:rPr>
        <w:t>Gibt</w:t>
      </w:r>
      <w:r>
        <w:rPr>
          <w:lang w:val="de-DE"/>
        </w:rPr>
        <w:t>‘s</w:t>
      </w:r>
      <w:r w:rsidR="008F617D" w:rsidRPr="00B75DDE">
        <w:rPr>
          <w:lang w:val="de-DE"/>
        </w:rPr>
        <w:t xml:space="preserve"> bestimmt</w:t>
      </w:r>
      <w:r>
        <w:rPr>
          <w:lang w:val="de-DE"/>
        </w:rPr>
        <w:t xml:space="preserve"> n</w:t>
      </w:r>
      <w:r w:rsidR="008F617D" w:rsidRPr="00B75DDE">
        <w:rPr>
          <w:lang w:val="de-DE"/>
        </w:rPr>
        <w:t>och Alternativen. [0:21:43.4]</w:t>
      </w:r>
    </w:p>
    <w:p w14:paraId="41E10F51" w14:textId="77777777" w:rsidR="008F617D" w:rsidRPr="00B75DDE" w:rsidRDefault="007B783D" w:rsidP="008F617D">
      <w:pPr>
        <w:pStyle w:val="MQTranscript"/>
        <w:rPr>
          <w:lang w:val="de-DE"/>
        </w:rPr>
      </w:pPr>
      <w:r>
        <w:rPr>
          <w:b/>
          <w:lang w:val="de-DE"/>
        </w:rPr>
        <w:t>UR569GU</w:t>
      </w:r>
      <w:r w:rsidR="008F617D" w:rsidRPr="00B75DDE">
        <w:rPr>
          <w:b/>
          <w:lang w:val="de-DE"/>
        </w:rPr>
        <w:t>:</w:t>
      </w:r>
      <w:r w:rsidR="008F617D" w:rsidRPr="00B75DDE">
        <w:rPr>
          <w:lang w:val="de-DE"/>
        </w:rPr>
        <w:t xml:space="preserve"> Ja, natürlich. Ja. [0:21:44.8]</w:t>
      </w:r>
    </w:p>
    <w:p w14:paraId="7215755B" w14:textId="77777777" w:rsidR="008F617D" w:rsidRPr="00B75DDE" w:rsidRDefault="00234329" w:rsidP="008F617D">
      <w:pPr>
        <w:pStyle w:val="MQTranscript"/>
        <w:rPr>
          <w:lang w:val="de-DE"/>
        </w:rPr>
      </w:pPr>
      <w:r>
        <w:rPr>
          <w:b/>
          <w:lang w:val="de-DE"/>
        </w:rPr>
        <w:lastRenderedPageBreak/>
        <w:t>SA512PE</w:t>
      </w:r>
      <w:r w:rsidR="008F617D" w:rsidRPr="00B75DDE">
        <w:rPr>
          <w:b/>
          <w:lang w:val="de-DE"/>
        </w:rPr>
        <w:t>:</w:t>
      </w:r>
      <w:r w:rsidR="008F617D" w:rsidRPr="00B75DDE">
        <w:rPr>
          <w:lang w:val="de-DE"/>
        </w:rPr>
        <w:t xml:space="preserve"> </w:t>
      </w:r>
      <w:proofErr w:type="gramStart"/>
      <w:r>
        <w:rPr>
          <w:lang w:val="de-DE"/>
        </w:rPr>
        <w:t>Weil</w:t>
      </w:r>
      <w:proofErr w:type="gramEnd"/>
      <w:r w:rsidR="008F617D" w:rsidRPr="00B75DDE">
        <w:rPr>
          <w:lang w:val="de-DE"/>
        </w:rPr>
        <w:t xml:space="preserve"> ich überlege jetzt halt. Was genau konsumieren wir, wovon wir das ganze Jahr diese </w:t>
      </w:r>
      <w:proofErr w:type="spellStart"/>
      <w:r w:rsidR="008F617D" w:rsidRPr="00B75DDE">
        <w:rPr>
          <w:lang w:val="de-DE"/>
        </w:rPr>
        <w:t>diese</w:t>
      </w:r>
      <w:proofErr w:type="spellEnd"/>
      <w:r w:rsidR="008F617D" w:rsidRPr="00B75DDE">
        <w:rPr>
          <w:lang w:val="de-DE"/>
        </w:rPr>
        <w:t xml:space="preserve"> durchaus große Fläche einfach blockieren müssten für andere Sachen? [0:21:59.8]</w:t>
      </w:r>
    </w:p>
    <w:p w14:paraId="3C442995"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Was? Was wären andere Sachen? Also diese mehrjährigen Kulturen können zum Beispiel auch Erdbeeren darstellen. Nur um das noch mal so</w:t>
      </w:r>
      <w:r w:rsidR="00C140AB">
        <w:rPr>
          <w:lang w:val="de-DE"/>
        </w:rPr>
        <w:t xml:space="preserve"> i</w:t>
      </w:r>
      <w:r w:rsidR="008F617D" w:rsidRPr="00B75DDE">
        <w:rPr>
          <w:lang w:val="de-DE"/>
        </w:rPr>
        <w:t>n den Raum zu stellen. [0:22:12.4]</w:t>
      </w:r>
    </w:p>
    <w:p w14:paraId="1DFC06FB" w14:textId="77777777" w:rsidR="008F617D" w:rsidRPr="00B75DDE" w:rsidRDefault="00C140AB" w:rsidP="008F617D">
      <w:pPr>
        <w:pStyle w:val="MQTranscript"/>
        <w:rPr>
          <w:lang w:val="de-DE"/>
        </w:rPr>
      </w:pPr>
      <w:r>
        <w:rPr>
          <w:b/>
          <w:lang w:val="de-DE"/>
        </w:rPr>
        <w:t>SA512PE</w:t>
      </w:r>
      <w:r w:rsidR="008F617D" w:rsidRPr="00B75DDE">
        <w:rPr>
          <w:b/>
          <w:lang w:val="de-DE"/>
        </w:rPr>
        <w:t>:</w:t>
      </w:r>
      <w:r w:rsidR="008F617D" w:rsidRPr="00B75DDE">
        <w:rPr>
          <w:lang w:val="de-DE"/>
        </w:rPr>
        <w:t xml:space="preserve"> Davon haben wir genug. [0:22:17.3]</w:t>
      </w:r>
    </w:p>
    <w:p w14:paraId="68A49A75" w14:textId="77777777" w:rsidR="008F617D" w:rsidRPr="00B75DDE" w:rsidRDefault="00C140AB" w:rsidP="008F617D">
      <w:pPr>
        <w:pStyle w:val="MQTranscript"/>
        <w:rPr>
          <w:lang w:val="de-DE"/>
        </w:rPr>
      </w:pPr>
      <w:r>
        <w:rPr>
          <w:b/>
          <w:lang w:val="de-DE"/>
        </w:rPr>
        <w:t>UR569GU</w:t>
      </w:r>
      <w:r w:rsidR="008F617D" w:rsidRPr="00B75DDE">
        <w:rPr>
          <w:b/>
          <w:lang w:val="de-DE"/>
        </w:rPr>
        <w:t>:</w:t>
      </w:r>
      <w:r w:rsidR="008F617D" w:rsidRPr="00B75DDE">
        <w:rPr>
          <w:lang w:val="de-DE"/>
        </w:rPr>
        <w:t xml:space="preserve"> Es ist nicht, wie ich finde.</w:t>
      </w:r>
      <w:r>
        <w:rPr>
          <w:lang w:val="de-DE"/>
        </w:rPr>
        <w:t xml:space="preserve"> </w:t>
      </w:r>
      <w:r w:rsidR="008F617D" w:rsidRPr="00B75DDE">
        <w:rPr>
          <w:lang w:val="de-DE"/>
        </w:rPr>
        <w:t xml:space="preserve">Das ist ja auch schon sehr dekadent, dass man dann also jetzt darüber nachdenkt, oder? Oder Ich kenne ja auch einige Leute, die dann eigentlich das ganze Jahr Erdbeeren essen wollen. Nee, also nein, ich sehe das nicht so, ich finde das auch nicht in Ordnung. Aber klar, solange der Bedarf da ist, wird es immer jemanden geben, der dann sagt Nee, das mache ich, weil das ist </w:t>
      </w:r>
      <w:proofErr w:type="spellStart"/>
      <w:r w:rsidR="008F617D" w:rsidRPr="00B75DDE">
        <w:rPr>
          <w:lang w:val="de-DE"/>
        </w:rPr>
        <w:t>nachgef</w:t>
      </w:r>
      <w:proofErr w:type="spellEnd"/>
      <w:r w:rsidR="008F617D" w:rsidRPr="00B75DDE">
        <w:rPr>
          <w:lang w:val="de-DE"/>
        </w:rPr>
        <w:t xml:space="preserve"> Da wird nachgefragt. [0:22:42.8]</w:t>
      </w:r>
    </w:p>
    <w:p w14:paraId="0DC65B17" w14:textId="77777777" w:rsidR="008F617D" w:rsidRPr="00B75DDE" w:rsidRDefault="00C140AB" w:rsidP="008F617D">
      <w:pPr>
        <w:pStyle w:val="MQTranscript"/>
        <w:rPr>
          <w:lang w:val="de-DE"/>
        </w:rPr>
      </w:pPr>
      <w:r>
        <w:rPr>
          <w:b/>
          <w:lang w:val="de-DE"/>
        </w:rPr>
        <w:t>DU170JA</w:t>
      </w:r>
      <w:r w:rsidR="008F617D" w:rsidRPr="00B75DDE">
        <w:rPr>
          <w:b/>
          <w:lang w:val="de-DE"/>
        </w:rPr>
        <w:t>:</w:t>
      </w:r>
      <w:r w:rsidR="008F617D" w:rsidRPr="00B75DDE">
        <w:rPr>
          <w:lang w:val="de-DE"/>
        </w:rPr>
        <w:t xml:space="preserve"> </w:t>
      </w:r>
      <w:proofErr w:type="spellStart"/>
      <w:r>
        <w:rPr>
          <w:lang w:val="de-DE"/>
        </w:rPr>
        <w:t>Genau</w:t>
      </w:r>
      <w:r w:rsidR="008F617D" w:rsidRPr="00B75DDE">
        <w:rPr>
          <w:lang w:val="de-DE"/>
        </w:rPr>
        <w:t xml:space="preserve"> so</w:t>
      </w:r>
      <w:proofErr w:type="spellEnd"/>
      <w:r w:rsidR="008F617D" w:rsidRPr="00B75DDE">
        <w:rPr>
          <w:lang w:val="de-DE"/>
        </w:rPr>
        <w:t xml:space="preserve"> ist es wie mit dem Spargel</w:t>
      </w:r>
      <w:r>
        <w:rPr>
          <w:lang w:val="de-DE"/>
        </w:rPr>
        <w:t>.</w:t>
      </w:r>
      <w:r w:rsidR="008F617D" w:rsidRPr="00B75DDE">
        <w:rPr>
          <w:lang w:val="de-DE"/>
        </w:rPr>
        <w:t xml:space="preserve"> Ich esse jetzt nur den deutschen Spargel oder wie du gesagt hast, die Erdbeeren. </w:t>
      </w:r>
      <w:r>
        <w:rPr>
          <w:lang w:val="de-DE"/>
        </w:rPr>
        <w:t>Und nach Mai</w:t>
      </w:r>
      <w:r w:rsidR="008F617D" w:rsidRPr="00B75DDE">
        <w:rPr>
          <w:lang w:val="de-DE"/>
        </w:rPr>
        <w:t xml:space="preserve"> kommen die Erdbeeren definitiv nicht aus unserem Lande, sondern aus Nordafrika, Marokko, Tunesien, Südspanien. </w:t>
      </w:r>
      <w:r w:rsidR="00CB4F7B">
        <w:rPr>
          <w:lang w:val="de-DE"/>
        </w:rPr>
        <w:t>D</w:t>
      </w:r>
      <w:r w:rsidR="008F617D" w:rsidRPr="00B75DDE">
        <w:rPr>
          <w:lang w:val="de-DE"/>
        </w:rPr>
        <w:t>ie wachsen halt in Gewächshäusern. [0:22:58.1]</w:t>
      </w:r>
    </w:p>
    <w:p w14:paraId="0DA13A01"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Bei mehrjährigen Kulturen. Ist auch, sage ich mal, das ist jetzt. Heißt nicht zwingend, dass die ganzjährig im Prinzip dann verfügbar gemacht werden, sondern einfach, dass wir im Vergleich </w:t>
      </w:r>
      <w:r w:rsidR="00370C31">
        <w:rPr>
          <w:lang w:val="de-DE"/>
        </w:rPr>
        <w:t xml:space="preserve">so </w:t>
      </w:r>
      <w:r w:rsidR="008F617D" w:rsidRPr="00B75DDE">
        <w:rPr>
          <w:lang w:val="de-DE"/>
        </w:rPr>
        <w:t>zum Beispiel zu Mais</w:t>
      </w:r>
      <w:r w:rsidR="00370C31">
        <w:rPr>
          <w:lang w:val="de-DE"/>
        </w:rPr>
        <w:t>,</w:t>
      </w:r>
      <w:r w:rsidR="008F617D" w:rsidRPr="00B75DDE">
        <w:rPr>
          <w:lang w:val="de-DE"/>
        </w:rPr>
        <w:t xml:space="preserve"> der wird halt angepflanzt und den kann ich jetzt nicht fünfmal hintereinander anpflanzen in fünf Jahren, sondern da muss ein bisschen Abwechslung reinkommen, damit der Boden das auch noch mitmacht. Und hier ist halt der, sage ich mal, Vorteil bei mehrjährigen Kulturen, dass wir auch mehrere Saisonperioden hintereinander das Gleiche anpflanzen können. Das ist gerade so, nur um das noch mal so ein bisschen zu differenzieren. [0:23:38.9]</w:t>
      </w:r>
    </w:p>
    <w:p w14:paraId="7D3AF820" w14:textId="2A7CFF95" w:rsidR="008F617D" w:rsidRPr="00B75DDE" w:rsidRDefault="00852C48" w:rsidP="008F617D">
      <w:pPr>
        <w:pStyle w:val="MQTranscript"/>
        <w:rPr>
          <w:lang w:val="de-DE"/>
        </w:rPr>
      </w:pPr>
      <w:r>
        <w:rPr>
          <w:b/>
          <w:lang w:val="de-DE"/>
        </w:rPr>
        <w:t>DU170JA</w:t>
      </w:r>
      <w:r w:rsidR="008F617D" w:rsidRPr="00B75DDE">
        <w:rPr>
          <w:b/>
          <w:lang w:val="de-DE"/>
        </w:rPr>
        <w:t>:</w:t>
      </w:r>
      <w:r w:rsidR="008F617D" w:rsidRPr="00B75DDE">
        <w:rPr>
          <w:lang w:val="de-DE"/>
        </w:rPr>
        <w:t xml:space="preserve"> Aber </w:t>
      </w:r>
      <w:r w:rsidR="00265F10">
        <w:rPr>
          <w:lang w:val="de-DE"/>
        </w:rPr>
        <w:t xml:space="preserve">meine Frage ist noch. </w:t>
      </w:r>
      <w:r w:rsidR="008F617D" w:rsidRPr="00B75DDE">
        <w:rPr>
          <w:lang w:val="de-DE"/>
        </w:rPr>
        <w:t>Entschuldigung. [0:23:41.6]</w:t>
      </w:r>
    </w:p>
    <w:p w14:paraId="76BA49E6" w14:textId="671E1993" w:rsidR="008F617D" w:rsidRPr="00B75DDE" w:rsidRDefault="00852C48" w:rsidP="008F617D">
      <w:pPr>
        <w:pStyle w:val="MQTranscript"/>
        <w:rPr>
          <w:lang w:val="de-DE"/>
        </w:rPr>
      </w:pPr>
      <w:r>
        <w:rPr>
          <w:b/>
          <w:lang w:val="de-DE"/>
        </w:rPr>
        <w:t>UR569GU</w:t>
      </w:r>
      <w:r w:rsidR="008F617D" w:rsidRPr="00B75DDE">
        <w:rPr>
          <w:b/>
          <w:lang w:val="de-DE"/>
        </w:rPr>
        <w:t>:</w:t>
      </w:r>
      <w:r w:rsidR="008F617D" w:rsidRPr="00B75DDE">
        <w:rPr>
          <w:lang w:val="de-DE"/>
        </w:rPr>
        <w:t xml:space="preserve"> </w:t>
      </w:r>
      <w:r>
        <w:rPr>
          <w:lang w:val="de-DE"/>
        </w:rPr>
        <w:t xml:space="preserve">Entschuldigung. </w:t>
      </w:r>
      <w:r w:rsidR="008F617D" w:rsidRPr="00B75DDE">
        <w:rPr>
          <w:lang w:val="de-DE"/>
        </w:rPr>
        <w:t xml:space="preserve">Äh, das ist ja genau das. Ähm. Wie lange muss man da eine Pause machen? Weil der Boden dann nämlich ausgelaugt ist? Also wir vergewaltigen das Ganze ja, weil man dann immer wieder und nochmal und nochmal, weil der Bedarf immer größer wird. Und da muss man aber irgendwann ja mal pausieren, </w:t>
      </w:r>
      <w:proofErr w:type="gramStart"/>
      <w:r w:rsidR="008F617D" w:rsidRPr="00B75DDE">
        <w:rPr>
          <w:lang w:val="de-DE"/>
        </w:rPr>
        <w:t>weil</w:t>
      </w:r>
      <w:proofErr w:type="gramEnd"/>
      <w:r w:rsidR="008F617D" w:rsidRPr="00B75DDE">
        <w:rPr>
          <w:lang w:val="de-DE"/>
        </w:rPr>
        <w:t xml:space="preserve"> es geht nicht mehr anders, weil einfach auch keine Nährstoffe mehr drin sind, ne? Wie lange wäre das denn dann? Ein Jahr, was schon gerade mal im Raum war? Oder länger? Oder was macht man dann</w:t>
      </w:r>
      <w:r w:rsidR="00A65EC6">
        <w:rPr>
          <w:lang w:val="de-DE"/>
        </w:rPr>
        <w:t>?</w:t>
      </w:r>
      <w:r w:rsidR="008F617D" w:rsidRPr="00B75DDE">
        <w:rPr>
          <w:lang w:val="de-DE"/>
        </w:rPr>
        <w:t xml:space="preserve"> </w:t>
      </w:r>
      <w:r w:rsidR="00A65EC6">
        <w:rPr>
          <w:lang w:val="de-DE"/>
        </w:rPr>
        <w:t>M</w:t>
      </w:r>
      <w:r w:rsidR="008F617D" w:rsidRPr="00B75DDE">
        <w:rPr>
          <w:lang w:val="de-DE"/>
        </w:rPr>
        <w:t>it dem</w:t>
      </w:r>
      <w:r w:rsidR="00A65EC6">
        <w:rPr>
          <w:lang w:val="de-DE"/>
        </w:rPr>
        <w:t>, m</w:t>
      </w:r>
      <w:r w:rsidR="008F617D" w:rsidRPr="00B75DDE">
        <w:rPr>
          <w:lang w:val="de-DE"/>
        </w:rPr>
        <w:t>it dem Feld in der Form, in der Zeit? [0:24:17.2]</w:t>
      </w:r>
    </w:p>
    <w:p w14:paraId="63B1EFCB" w14:textId="054F6F3F" w:rsidR="008F617D" w:rsidRPr="00B75DDE" w:rsidRDefault="00B75DDE" w:rsidP="008F617D">
      <w:pPr>
        <w:pStyle w:val="MQTranscript"/>
        <w:rPr>
          <w:lang w:val="de-DE"/>
        </w:rPr>
      </w:pPr>
      <w:r>
        <w:rPr>
          <w:b/>
          <w:lang w:val="de-DE"/>
        </w:rPr>
        <w:lastRenderedPageBreak/>
        <w:t>MODERATION</w:t>
      </w:r>
      <w:r w:rsidR="008F617D" w:rsidRPr="00B75DDE">
        <w:rPr>
          <w:b/>
          <w:lang w:val="de-DE"/>
        </w:rPr>
        <w:t>:</w:t>
      </w:r>
      <w:r w:rsidR="008F617D" w:rsidRPr="00B75DDE">
        <w:rPr>
          <w:lang w:val="de-DE"/>
        </w:rPr>
        <w:t xml:space="preserve"> </w:t>
      </w:r>
      <w:r w:rsidR="00893616">
        <w:rPr>
          <w:lang w:val="de-DE"/>
        </w:rPr>
        <w:t>AP620MA</w:t>
      </w:r>
      <w:r w:rsidR="008F617D" w:rsidRPr="00B75DDE">
        <w:rPr>
          <w:lang w:val="de-DE"/>
        </w:rPr>
        <w:t xml:space="preserve">, wenn du jetzt einmal hier die </w:t>
      </w:r>
      <w:proofErr w:type="spellStart"/>
      <w:r w:rsidR="008F617D" w:rsidRPr="00B75DDE">
        <w:rPr>
          <w:lang w:val="de-DE"/>
        </w:rPr>
        <w:t>Kurzumtriebsplantage</w:t>
      </w:r>
      <w:proofErr w:type="spellEnd"/>
      <w:r w:rsidR="008F617D" w:rsidRPr="00B75DDE">
        <w:rPr>
          <w:lang w:val="de-DE"/>
        </w:rPr>
        <w:t xml:space="preserve"> und den Anbau von Zwischenfrüchten auch noch in dein Ranking einbauen müsstest, hättest du da</w:t>
      </w:r>
      <w:r w:rsidR="00E3264A">
        <w:rPr>
          <w:lang w:val="de-DE"/>
        </w:rPr>
        <w:t>, w</w:t>
      </w:r>
      <w:r w:rsidR="008F617D" w:rsidRPr="00B75DDE">
        <w:rPr>
          <w:lang w:val="de-DE"/>
        </w:rPr>
        <w:t>ürdest du das noch mal umstrukturieren oder wie würdest du das Ganze sehen? [0:24:29.6]</w:t>
      </w:r>
    </w:p>
    <w:p w14:paraId="3C4926AC" w14:textId="7DEF55F7" w:rsidR="008F617D" w:rsidRPr="00B75DDE" w:rsidRDefault="00E3264A" w:rsidP="008F617D">
      <w:pPr>
        <w:pStyle w:val="MQTranscript"/>
        <w:rPr>
          <w:lang w:val="de-DE"/>
        </w:rPr>
      </w:pPr>
      <w:r w:rsidRPr="00E3264A">
        <w:rPr>
          <w:b/>
          <w:lang w:val="de-DE"/>
        </w:rPr>
        <w:t>AP620MA</w:t>
      </w:r>
      <w:r w:rsidR="008F617D" w:rsidRPr="00B75DDE">
        <w:rPr>
          <w:b/>
          <w:lang w:val="de-DE"/>
        </w:rPr>
        <w:t>:</w:t>
      </w:r>
      <w:r w:rsidR="008F617D" w:rsidRPr="00B75DDE">
        <w:rPr>
          <w:lang w:val="de-DE"/>
        </w:rPr>
        <w:t xml:space="preserve"> Ich würde den Anbau von Zwischenfrüchten drüber setzen, weil </w:t>
      </w:r>
      <w:proofErr w:type="gramStart"/>
      <w:r w:rsidR="008F617D" w:rsidRPr="00B75DDE">
        <w:rPr>
          <w:lang w:val="de-DE"/>
        </w:rPr>
        <w:t>zum Beispiel</w:t>
      </w:r>
      <w:proofErr w:type="gramEnd"/>
      <w:r w:rsidR="008F617D" w:rsidRPr="00B75DDE">
        <w:rPr>
          <w:lang w:val="de-DE"/>
        </w:rPr>
        <w:t xml:space="preserve"> wenn ich jetzt an die </w:t>
      </w:r>
      <w:proofErr w:type="spellStart"/>
      <w:r w:rsidR="008F617D" w:rsidRPr="00B75DDE">
        <w:rPr>
          <w:lang w:val="de-DE"/>
        </w:rPr>
        <w:t>Kurzumtriebsplantagen</w:t>
      </w:r>
      <w:proofErr w:type="spellEnd"/>
      <w:r w:rsidR="008F617D" w:rsidRPr="00B75DDE">
        <w:rPr>
          <w:lang w:val="de-DE"/>
        </w:rPr>
        <w:t xml:space="preserve"> angucke</w:t>
      </w:r>
      <w:r>
        <w:rPr>
          <w:lang w:val="de-DE"/>
        </w:rPr>
        <w:t>. W</w:t>
      </w:r>
      <w:r w:rsidR="008F617D" w:rsidRPr="00B75DDE">
        <w:rPr>
          <w:lang w:val="de-DE"/>
        </w:rPr>
        <w:t>enn ich mir jetzt mein Dorf hier angucke, so viel Platz haben wir gar nicht. Also man braucht da ja auch eine riesige Fläche für. [0:24:44.0]</w:t>
      </w:r>
    </w:p>
    <w:p w14:paraId="5D5D6BD9" w14:textId="177CC0DF" w:rsidR="008F617D" w:rsidRPr="00B75DDE" w:rsidRDefault="00E3264A" w:rsidP="008F617D">
      <w:pPr>
        <w:pStyle w:val="MQTranscript"/>
        <w:rPr>
          <w:lang w:val="de-DE"/>
        </w:rPr>
      </w:pPr>
      <w:r>
        <w:rPr>
          <w:b/>
          <w:lang w:val="de-DE"/>
        </w:rPr>
        <w:t>MODERATION</w:t>
      </w:r>
      <w:r w:rsidR="008F617D" w:rsidRPr="00B75DDE">
        <w:rPr>
          <w:b/>
          <w:lang w:val="de-DE"/>
        </w:rPr>
        <w:t>:</w:t>
      </w:r>
      <w:r w:rsidR="008F617D" w:rsidRPr="00B75DDE">
        <w:rPr>
          <w:lang w:val="de-DE"/>
        </w:rPr>
        <w:t xml:space="preserve"> Hm </w:t>
      </w:r>
      <w:proofErr w:type="spellStart"/>
      <w:r w:rsidR="008F617D" w:rsidRPr="00B75DDE">
        <w:rPr>
          <w:lang w:val="de-DE"/>
        </w:rPr>
        <w:t>hm</w:t>
      </w:r>
      <w:proofErr w:type="spellEnd"/>
      <w:r w:rsidR="008F617D" w:rsidRPr="00B75DDE">
        <w:rPr>
          <w:lang w:val="de-DE"/>
        </w:rPr>
        <w:t>. [0:24:44.7]</w:t>
      </w:r>
    </w:p>
    <w:p w14:paraId="63FF5C17" w14:textId="60CA4452" w:rsidR="008F617D" w:rsidRPr="00B75DDE" w:rsidRDefault="00E3264A" w:rsidP="008F617D">
      <w:pPr>
        <w:pStyle w:val="MQTranscript"/>
        <w:rPr>
          <w:lang w:val="de-DE"/>
        </w:rPr>
      </w:pPr>
      <w:r>
        <w:rPr>
          <w:b/>
          <w:lang w:val="de-DE"/>
        </w:rPr>
        <w:t>DU170JA</w:t>
      </w:r>
      <w:r w:rsidR="008F617D" w:rsidRPr="00B75DDE">
        <w:rPr>
          <w:b/>
          <w:lang w:val="de-DE"/>
        </w:rPr>
        <w:t>:</w:t>
      </w:r>
      <w:r w:rsidR="008F617D" w:rsidRPr="00B75DDE">
        <w:rPr>
          <w:lang w:val="de-DE"/>
        </w:rPr>
        <w:t xml:space="preserve"> </w:t>
      </w:r>
      <w:r>
        <w:rPr>
          <w:lang w:val="de-DE"/>
        </w:rPr>
        <w:t>Diese</w:t>
      </w:r>
      <w:r w:rsidR="008F617D" w:rsidRPr="00B75DDE">
        <w:rPr>
          <w:lang w:val="de-DE"/>
        </w:rPr>
        <w:t xml:space="preserve"> </w:t>
      </w:r>
      <w:proofErr w:type="spellStart"/>
      <w:r w:rsidR="008F617D" w:rsidRPr="00B75DDE">
        <w:rPr>
          <w:lang w:val="de-DE"/>
        </w:rPr>
        <w:t>Kurzumtriebsplantagen</w:t>
      </w:r>
      <w:proofErr w:type="spellEnd"/>
      <w:r w:rsidR="008F617D" w:rsidRPr="00B75DDE">
        <w:rPr>
          <w:lang w:val="de-DE"/>
        </w:rPr>
        <w:t xml:space="preserve"> kann man das jetzt kontinuierlich 365 Tage im Jahr nutzen? Nonstop</w:t>
      </w:r>
      <w:r>
        <w:rPr>
          <w:lang w:val="de-DE"/>
        </w:rPr>
        <w:t>?</w:t>
      </w:r>
      <w:r w:rsidR="008F617D" w:rsidRPr="00B75DDE">
        <w:rPr>
          <w:lang w:val="de-DE"/>
        </w:rPr>
        <w:t xml:space="preserve"> Über die Jahre hinweg? Also der </w:t>
      </w:r>
      <w:r w:rsidR="0045706F">
        <w:rPr>
          <w:lang w:val="de-DE"/>
        </w:rPr>
        <w:t>SA197BE</w:t>
      </w:r>
      <w:r w:rsidR="008F617D" w:rsidRPr="00B75DDE">
        <w:rPr>
          <w:lang w:val="de-DE"/>
        </w:rPr>
        <w:t xml:space="preserve"> hat es glaube ich vorhin erwähnt, dass das ganz normal biologisch abbaubar ist und dass man das halt weiter nutzen kann. Und ähm, ich kenne da jetzt die Details. Ich bin da überhaupt kein Fachmann, ich habe</w:t>
      </w:r>
      <w:r>
        <w:rPr>
          <w:lang w:val="de-DE"/>
        </w:rPr>
        <w:t xml:space="preserve"> überhaupt</w:t>
      </w:r>
      <w:r w:rsidR="008F617D" w:rsidRPr="00B75DDE">
        <w:rPr>
          <w:lang w:val="de-DE"/>
        </w:rPr>
        <w:t xml:space="preserve"> keine Ahnung davon. Also ich als Laie sehe das auf jeden Fall bildlich, dass es auch schön ist. Äh, sehr. Ich würde sagen, dass sie auch sehr viel CO2 speichern, aber ob das jetzt</w:t>
      </w:r>
      <w:r>
        <w:rPr>
          <w:lang w:val="de-DE"/>
        </w:rPr>
        <w:t>,</w:t>
      </w:r>
      <w:r w:rsidR="008F617D" w:rsidRPr="00B75DDE">
        <w:rPr>
          <w:lang w:val="de-DE"/>
        </w:rPr>
        <w:t xml:space="preserve"> wie gut das jetzt für den Boden ist? Das ist jetzt die Frage. [0:25:23.7]</w:t>
      </w:r>
    </w:p>
    <w:p w14:paraId="567CCCA6" w14:textId="58B24F19"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Jetzt habt ihr </w:t>
      </w:r>
      <w:r w:rsidR="004A1350">
        <w:rPr>
          <w:lang w:val="de-DE"/>
        </w:rPr>
        <w:t xml:space="preserve">ja </w:t>
      </w:r>
      <w:r w:rsidR="008F617D" w:rsidRPr="00B75DDE">
        <w:rPr>
          <w:lang w:val="de-DE"/>
        </w:rPr>
        <w:t xml:space="preserve">vorhin gesagt, ihr entscheidet auch nach dem Nutzen. Das heißt, wo würdet ihr die </w:t>
      </w:r>
      <w:proofErr w:type="spellStart"/>
      <w:r w:rsidR="008F617D" w:rsidRPr="00B75DDE">
        <w:rPr>
          <w:lang w:val="de-DE"/>
        </w:rPr>
        <w:t>Kurzumtriebsplantagen</w:t>
      </w:r>
      <w:proofErr w:type="spellEnd"/>
      <w:r w:rsidR="004A1350">
        <w:rPr>
          <w:lang w:val="de-DE"/>
        </w:rPr>
        <w:t xml:space="preserve"> …</w:t>
      </w:r>
      <w:r w:rsidR="008F617D" w:rsidRPr="00B75DDE">
        <w:rPr>
          <w:lang w:val="de-DE"/>
        </w:rPr>
        <w:t>? Ich kann das noch mal so ein bisschen wiederholen. Also wie gesagt, die werden nach 5 bis 20 Jahren, das ist immer ein bisschen im Ermessen</w:t>
      </w:r>
      <w:r w:rsidR="004A1350">
        <w:rPr>
          <w:lang w:val="de-DE"/>
        </w:rPr>
        <w:t>,</w:t>
      </w:r>
      <w:r w:rsidR="008F617D" w:rsidRPr="00B75DDE">
        <w:rPr>
          <w:lang w:val="de-DE"/>
        </w:rPr>
        <w:t xml:space="preserve"> werden die dann abgeholzt und daraus kann Papier entstehen. Es können Möbel entstehen, es zur Produktion von Bioenergie</w:t>
      </w:r>
      <w:r w:rsidR="004A1350">
        <w:rPr>
          <w:lang w:val="de-DE"/>
        </w:rPr>
        <w:t>.</w:t>
      </w:r>
      <w:r w:rsidR="008F617D" w:rsidRPr="00B75DDE">
        <w:rPr>
          <w:lang w:val="de-DE"/>
        </w:rPr>
        <w:t xml:space="preserve"> </w:t>
      </w:r>
      <w:r w:rsidR="004A1350">
        <w:rPr>
          <w:lang w:val="de-DE"/>
        </w:rPr>
        <w:t>A</w:t>
      </w:r>
      <w:r w:rsidR="008F617D" w:rsidRPr="00B75DDE">
        <w:rPr>
          <w:lang w:val="de-DE"/>
        </w:rPr>
        <w:t>uch ein großer Faktor. Wenn ihr das so im Hinterkopf behaltet, wo würdet ihr das dann für euch nutzentechnisch einsortieren</w:t>
      </w:r>
      <w:r w:rsidR="004A1350">
        <w:rPr>
          <w:lang w:val="de-DE"/>
        </w:rPr>
        <w:t xml:space="preserve"> i</w:t>
      </w:r>
      <w:r w:rsidR="008F617D" w:rsidRPr="00B75DDE">
        <w:rPr>
          <w:lang w:val="de-DE"/>
        </w:rPr>
        <w:t>n das Ranking? [0:25:59.2]</w:t>
      </w:r>
    </w:p>
    <w:p w14:paraId="0CC3E489" w14:textId="51DD979C" w:rsidR="008F617D" w:rsidRPr="00B75DDE" w:rsidRDefault="004A1350" w:rsidP="008F617D">
      <w:pPr>
        <w:pStyle w:val="MQTranscript"/>
        <w:rPr>
          <w:lang w:val="de-DE"/>
        </w:rPr>
      </w:pPr>
      <w:r>
        <w:rPr>
          <w:b/>
          <w:lang w:val="de-DE"/>
        </w:rPr>
        <w:t>DU170JA</w:t>
      </w:r>
      <w:r w:rsidR="008F617D" w:rsidRPr="00B75DDE">
        <w:rPr>
          <w:b/>
          <w:lang w:val="de-DE"/>
        </w:rPr>
        <w:t>:</w:t>
      </w:r>
      <w:r w:rsidR="008F617D" w:rsidRPr="00B75DDE">
        <w:rPr>
          <w:lang w:val="de-DE"/>
        </w:rPr>
        <w:t xml:space="preserve"> Das heißt, die Plantage bleibt bis zu 20 Jahren. Das ist schon mal sehr gut. Das heißt, der Boden gewöhnt sich daran, die kommenden 20 Jahre sehr gut auch für den Boden ist. Dadurch speichert er auch Nährstoffe, sammelt auch Nährstoffe dadurch. Und es</w:t>
      </w:r>
      <w:r>
        <w:rPr>
          <w:lang w:val="de-DE"/>
        </w:rPr>
        <w:t>.</w:t>
      </w:r>
      <w:r w:rsidR="008F617D" w:rsidRPr="00B75DDE">
        <w:rPr>
          <w:lang w:val="de-DE"/>
        </w:rPr>
        <w:t xml:space="preserve"> Ja, das hört sich auf jeden Fall gut an. [0:26:16.3]</w:t>
      </w:r>
    </w:p>
    <w:p w14:paraId="52230248" w14:textId="24D146E0" w:rsidR="008F617D" w:rsidRPr="00B75DDE" w:rsidRDefault="004A1350" w:rsidP="008F617D">
      <w:pPr>
        <w:pStyle w:val="MQTranscript"/>
        <w:rPr>
          <w:lang w:val="de-DE"/>
        </w:rPr>
      </w:pPr>
      <w:r>
        <w:rPr>
          <w:b/>
          <w:lang w:val="de-DE"/>
        </w:rPr>
        <w:t>UR569GU</w:t>
      </w:r>
      <w:r w:rsidR="008F617D" w:rsidRPr="00B75DDE">
        <w:rPr>
          <w:b/>
          <w:lang w:val="de-DE"/>
        </w:rPr>
        <w:t>:</w:t>
      </w:r>
      <w:r w:rsidR="008F617D" w:rsidRPr="00B75DDE">
        <w:rPr>
          <w:lang w:val="de-DE"/>
        </w:rPr>
        <w:t xml:space="preserve"> Ja, und danach, nach den 20 Jahren</w:t>
      </w:r>
      <w:r>
        <w:rPr>
          <w:lang w:val="de-DE"/>
        </w:rPr>
        <w:t>?</w:t>
      </w:r>
      <w:r w:rsidR="008F617D" w:rsidRPr="00B75DDE">
        <w:rPr>
          <w:lang w:val="de-DE"/>
        </w:rPr>
        <w:t xml:space="preserve"> [0:26:19.4]</w:t>
      </w:r>
    </w:p>
    <w:p w14:paraId="241B6BEF" w14:textId="26B62ED0" w:rsidR="008F617D" w:rsidRPr="00B75DDE" w:rsidRDefault="004A1350" w:rsidP="008F617D">
      <w:pPr>
        <w:pStyle w:val="MQTranscript"/>
        <w:rPr>
          <w:lang w:val="de-DE"/>
        </w:rPr>
      </w:pPr>
      <w:r>
        <w:rPr>
          <w:b/>
          <w:lang w:val="de-DE"/>
        </w:rPr>
        <w:t>DU170JA</w:t>
      </w:r>
      <w:r w:rsidR="008F617D" w:rsidRPr="00B75DDE">
        <w:rPr>
          <w:b/>
          <w:lang w:val="de-DE"/>
        </w:rPr>
        <w:t>:</w:t>
      </w:r>
      <w:r w:rsidR="008F617D" w:rsidRPr="00B75DDE">
        <w:rPr>
          <w:lang w:val="de-DE"/>
        </w:rPr>
        <w:t xml:space="preserve"> </w:t>
      </w:r>
      <w:r>
        <w:rPr>
          <w:lang w:val="de-DE"/>
        </w:rPr>
        <w:t>W</w:t>
      </w:r>
      <w:r w:rsidRPr="00B75DDE">
        <w:rPr>
          <w:lang w:val="de-DE"/>
        </w:rPr>
        <w:t>enn dann 20 Jahren</w:t>
      </w:r>
      <w:r>
        <w:rPr>
          <w:lang w:val="de-DE"/>
        </w:rPr>
        <w:t xml:space="preserve">? </w:t>
      </w:r>
      <w:r w:rsidR="008F617D" w:rsidRPr="00B75DDE">
        <w:rPr>
          <w:lang w:val="de-DE"/>
        </w:rPr>
        <w:t>Also das, was man das irgendwie weiter betreibt. Also meiner Meinung nach, wenn das effektiv ist, das halt einen sehr hohen CO2</w:t>
      </w:r>
      <w:r>
        <w:rPr>
          <w:lang w:val="de-DE"/>
        </w:rPr>
        <w:t>-</w:t>
      </w:r>
      <w:r w:rsidR="008F617D" w:rsidRPr="00B75DDE">
        <w:rPr>
          <w:lang w:val="de-DE"/>
        </w:rPr>
        <w:t>Speicher hat</w:t>
      </w:r>
      <w:r>
        <w:rPr>
          <w:lang w:val="de-DE"/>
        </w:rPr>
        <w:t>.</w:t>
      </w:r>
      <w:r w:rsidR="008F617D" w:rsidRPr="00B75DDE">
        <w:rPr>
          <w:lang w:val="de-DE"/>
        </w:rPr>
        <w:t xml:space="preserve"> </w:t>
      </w:r>
      <w:r>
        <w:rPr>
          <w:lang w:val="de-DE"/>
        </w:rPr>
        <w:t>N</w:t>
      </w:r>
      <w:r w:rsidR="008F617D" w:rsidRPr="00B75DDE">
        <w:rPr>
          <w:lang w:val="de-DE"/>
        </w:rPr>
        <w:t>icht</w:t>
      </w:r>
      <w:r>
        <w:rPr>
          <w:lang w:val="de-DE"/>
        </w:rPr>
        <w:t>?</w:t>
      </w:r>
      <w:r w:rsidR="008F617D" w:rsidRPr="00B75DDE">
        <w:rPr>
          <w:lang w:val="de-DE"/>
        </w:rPr>
        <w:t xml:space="preserve"> [0:26:29.0]</w:t>
      </w:r>
    </w:p>
    <w:p w14:paraId="4B087941" w14:textId="45CCE659" w:rsidR="008F617D" w:rsidRPr="00B75DDE" w:rsidRDefault="004A1350" w:rsidP="008F617D">
      <w:pPr>
        <w:pStyle w:val="MQTranscript"/>
        <w:rPr>
          <w:lang w:val="de-DE"/>
        </w:rPr>
      </w:pPr>
      <w:r>
        <w:rPr>
          <w:b/>
          <w:lang w:val="de-DE"/>
        </w:rPr>
        <w:t>UR569GU</w:t>
      </w:r>
      <w:r w:rsidR="008F617D" w:rsidRPr="00B75DDE">
        <w:rPr>
          <w:b/>
          <w:lang w:val="de-DE"/>
        </w:rPr>
        <w:t>:</w:t>
      </w:r>
      <w:r w:rsidR="008F617D" w:rsidRPr="00B75DDE">
        <w:rPr>
          <w:lang w:val="de-DE"/>
        </w:rPr>
        <w:t xml:space="preserve"> Dann kann man das </w:t>
      </w:r>
      <w:proofErr w:type="spellStart"/>
      <w:r w:rsidR="008F617D" w:rsidRPr="00B75DDE">
        <w:rPr>
          <w:lang w:val="de-DE"/>
        </w:rPr>
        <w:t>abholzen</w:t>
      </w:r>
      <w:proofErr w:type="spellEnd"/>
      <w:r w:rsidR="008F617D" w:rsidRPr="00B75DDE">
        <w:rPr>
          <w:lang w:val="de-DE"/>
        </w:rPr>
        <w:t xml:space="preserve"> und dann kann man es gleich wieder neu aufforsten</w:t>
      </w:r>
      <w:r>
        <w:rPr>
          <w:lang w:val="de-DE"/>
        </w:rPr>
        <w:t>?</w:t>
      </w:r>
      <w:r w:rsidR="008F617D" w:rsidRPr="00B75DDE">
        <w:rPr>
          <w:lang w:val="de-DE"/>
        </w:rPr>
        <w:t xml:space="preserve"> </w:t>
      </w:r>
      <w:r>
        <w:rPr>
          <w:lang w:val="de-DE"/>
        </w:rPr>
        <w:t>S</w:t>
      </w:r>
      <w:r w:rsidR="008F617D" w:rsidRPr="00B75DDE">
        <w:rPr>
          <w:lang w:val="de-DE"/>
        </w:rPr>
        <w:t>age ich jetzt</w:t>
      </w:r>
      <w:r>
        <w:rPr>
          <w:lang w:val="de-DE"/>
        </w:rPr>
        <w:t xml:space="preserve"> mal</w:t>
      </w:r>
      <w:r w:rsidR="008F617D" w:rsidRPr="00B75DDE">
        <w:rPr>
          <w:lang w:val="de-DE"/>
        </w:rPr>
        <w:t>. [0:26:34.5]</w:t>
      </w:r>
    </w:p>
    <w:p w14:paraId="1F208CC1" w14:textId="45A8C246" w:rsidR="008F617D" w:rsidRPr="00B75DDE" w:rsidRDefault="004A1350" w:rsidP="008F617D">
      <w:pPr>
        <w:pStyle w:val="MQTranscript"/>
        <w:rPr>
          <w:lang w:val="de-DE"/>
        </w:rPr>
      </w:pPr>
      <w:r>
        <w:rPr>
          <w:b/>
          <w:lang w:val="de-DE"/>
        </w:rPr>
        <w:lastRenderedPageBreak/>
        <w:t>DU170JA</w:t>
      </w:r>
      <w:r w:rsidR="008F617D" w:rsidRPr="00B75DDE">
        <w:rPr>
          <w:b/>
          <w:lang w:val="de-DE"/>
        </w:rPr>
        <w:t>:</w:t>
      </w:r>
      <w:r w:rsidR="008F617D" w:rsidRPr="00B75DDE">
        <w:rPr>
          <w:lang w:val="de-DE"/>
        </w:rPr>
        <w:t xml:space="preserve"> Genau das ist so langsam wir dann wieder wächst. Bevor sich. [0:26:40.1]</w:t>
      </w:r>
    </w:p>
    <w:p w14:paraId="3EC48F4C"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Wo würdest du das dann jetzt für dich persönlich einsortieren? Erstmal unabhängig von den anderen, nur für dich persönlich. Da können wir dann noch mal drüber diskutieren. [0:26:46.9]</w:t>
      </w:r>
    </w:p>
    <w:p w14:paraId="15BA1F84" w14:textId="057FECA6" w:rsidR="008F617D" w:rsidRPr="00B75DDE" w:rsidRDefault="007C66A6" w:rsidP="008F617D">
      <w:pPr>
        <w:pStyle w:val="MQTranscript"/>
        <w:rPr>
          <w:lang w:val="de-DE"/>
        </w:rPr>
      </w:pPr>
      <w:r>
        <w:rPr>
          <w:b/>
          <w:lang w:val="de-DE"/>
        </w:rPr>
        <w:t>DU170JA</w:t>
      </w:r>
      <w:r w:rsidR="008F617D" w:rsidRPr="00B75DDE">
        <w:rPr>
          <w:b/>
          <w:lang w:val="de-DE"/>
        </w:rPr>
        <w:t>:</w:t>
      </w:r>
      <w:r w:rsidR="008F617D" w:rsidRPr="00B75DDE">
        <w:rPr>
          <w:lang w:val="de-DE"/>
        </w:rPr>
        <w:t xml:space="preserve"> Platz fünf </w:t>
      </w:r>
      <w:r>
        <w:rPr>
          <w:lang w:val="de-DE"/>
        </w:rPr>
        <w:t>u</w:t>
      </w:r>
      <w:r w:rsidR="008F617D" w:rsidRPr="00B75DDE">
        <w:rPr>
          <w:lang w:val="de-DE"/>
        </w:rPr>
        <w:t>ngefähr</w:t>
      </w:r>
      <w:r>
        <w:rPr>
          <w:lang w:val="de-DE"/>
        </w:rPr>
        <w:t>.</w:t>
      </w:r>
      <w:r w:rsidR="008F617D" w:rsidRPr="00B75DDE">
        <w:rPr>
          <w:lang w:val="de-DE"/>
        </w:rPr>
        <w:t xml:space="preserve"> </w:t>
      </w:r>
      <w:r>
        <w:rPr>
          <w:lang w:val="de-DE"/>
        </w:rPr>
        <w:t>S</w:t>
      </w:r>
      <w:r w:rsidR="008F617D" w:rsidRPr="00B75DDE">
        <w:rPr>
          <w:lang w:val="de-DE"/>
        </w:rPr>
        <w:t>o fünf</w:t>
      </w:r>
      <w:r>
        <w:rPr>
          <w:lang w:val="de-DE"/>
        </w:rPr>
        <w:t>,</w:t>
      </w:r>
      <w:r w:rsidR="008F617D" w:rsidRPr="00B75DDE">
        <w:rPr>
          <w:lang w:val="de-DE"/>
        </w:rPr>
        <w:t xml:space="preserve"> sechs. [0:26:50.0]</w:t>
      </w:r>
    </w:p>
    <w:p w14:paraId="2057DAAE"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Also auch noch hier hinter den Hülsenfrüchten. [0:26:53.3]</w:t>
      </w:r>
    </w:p>
    <w:p w14:paraId="22143806" w14:textId="1C6730E7" w:rsidR="008F617D" w:rsidRPr="00B75DDE" w:rsidRDefault="007C66A6" w:rsidP="008F617D">
      <w:pPr>
        <w:pStyle w:val="MQTranscript"/>
        <w:rPr>
          <w:lang w:val="de-DE"/>
        </w:rPr>
      </w:pPr>
      <w:r>
        <w:rPr>
          <w:b/>
          <w:lang w:val="de-DE"/>
        </w:rPr>
        <w:t>DU170JA</w:t>
      </w:r>
      <w:r w:rsidR="008F617D" w:rsidRPr="00B75DDE">
        <w:rPr>
          <w:b/>
          <w:lang w:val="de-DE"/>
        </w:rPr>
        <w:t>:</w:t>
      </w:r>
      <w:r w:rsidR="008F617D" w:rsidRPr="00B75DDE">
        <w:rPr>
          <w:lang w:val="de-DE"/>
        </w:rPr>
        <w:t xml:space="preserve"> Ich bin nur</w:t>
      </w:r>
      <w:r>
        <w:rPr>
          <w:lang w:val="de-DE"/>
        </w:rPr>
        <w:t xml:space="preserve"> e</w:t>
      </w:r>
      <w:r w:rsidR="008F617D" w:rsidRPr="00B75DDE">
        <w:rPr>
          <w:lang w:val="de-DE"/>
        </w:rPr>
        <w:t>iner von sieben. Also die Mehrheit entscheidet. Selbstverständlich. [0:26:57.2]</w:t>
      </w:r>
    </w:p>
    <w:p w14:paraId="7CB60030" w14:textId="32287416"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Wie sieht der Rest das? Würdet ihr das auch auf</w:t>
      </w:r>
      <w:r w:rsidR="007C66A6">
        <w:rPr>
          <w:lang w:val="de-DE"/>
        </w:rPr>
        <w:t xml:space="preserve"> Platz fünf?</w:t>
      </w:r>
      <w:r w:rsidR="008F617D" w:rsidRPr="00B75DDE">
        <w:rPr>
          <w:lang w:val="de-DE"/>
        </w:rPr>
        <w:t xml:space="preserve"> [0:26:59.1]</w:t>
      </w:r>
    </w:p>
    <w:p w14:paraId="6D32329D" w14:textId="6CE7DD83" w:rsidR="008F617D" w:rsidRPr="00B75DDE" w:rsidRDefault="007C66A6" w:rsidP="008F617D">
      <w:pPr>
        <w:pStyle w:val="MQTranscript"/>
        <w:rPr>
          <w:lang w:val="de-DE"/>
        </w:rPr>
      </w:pPr>
      <w:r>
        <w:rPr>
          <w:b/>
          <w:lang w:val="de-DE"/>
        </w:rPr>
        <w:t>UR569GU</w:t>
      </w:r>
      <w:r w:rsidR="008F617D" w:rsidRPr="00B75DDE">
        <w:rPr>
          <w:b/>
          <w:lang w:val="de-DE"/>
        </w:rPr>
        <w:t>:</w:t>
      </w:r>
      <w:r w:rsidR="008F617D" w:rsidRPr="00B75DDE">
        <w:rPr>
          <w:lang w:val="de-DE"/>
        </w:rPr>
        <w:t xml:space="preserve"> </w:t>
      </w:r>
      <w:r>
        <w:rPr>
          <w:lang w:val="de-DE"/>
        </w:rPr>
        <w:t>Ich würde das eins tiefer</w:t>
      </w:r>
      <w:r w:rsidR="008F617D" w:rsidRPr="00B75DDE">
        <w:rPr>
          <w:lang w:val="de-DE"/>
        </w:rPr>
        <w:t xml:space="preserve"> setzen</w:t>
      </w:r>
      <w:r>
        <w:rPr>
          <w:lang w:val="de-DE"/>
        </w:rPr>
        <w:t>.</w:t>
      </w:r>
      <w:r w:rsidR="008F617D" w:rsidRPr="00B75DDE">
        <w:rPr>
          <w:lang w:val="de-DE"/>
        </w:rPr>
        <w:t xml:space="preserve"> [0:27:01.0]</w:t>
      </w:r>
    </w:p>
    <w:p w14:paraId="39CC9092"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Noch eins tiefer. Wie sieht der Rest? [0:27:02.6]</w:t>
      </w:r>
    </w:p>
    <w:p w14:paraId="77D2FB4A" w14:textId="015D040D" w:rsidR="008F617D" w:rsidRPr="00B75DDE" w:rsidRDefault="007C66A6" w:rsidP="008F617D">
      <w:pPr>
        <w:pStyle w:val="MQTranscript"/>
        <w:rPr>
          <w:lang w:val="de-DE"/>
        </w:rPr>
      </w:pPr>
      <w:r>
        <w:rPr>
          <w:b/>
          <w:lang w:val="de-DE"/>
        </w:rPr>
        <w:t>UR569GU</w:t>
      </w:r>
      <w:r w:rsidR="008F617D" w:rsidRPr="00B75DDE">
        <w:rPr>
          <w:b/>
          <w:lang w:val="de-DE"/>
        </w:rPr>
        <w:t>:</w:t>
      </w:r>
      <w:r w:rsidR="008F617D" w:rsidRPr="00B75DDE">
        <w:rPr>
          <w:lang w:val="de-DE"/>
        </w:rPr>
        <w:t xml:space="preserve"> Das würde ich machen. [0:27:04.3]</w:t>
      </w:r>
    </w:p>
    <w:p w14:paraId="73FF464F" w14:textId="377A4B45" w:rsidR="008F617D" w:rsidRPr="00B75DDE" w:rsidRDefault="007C66A6" w:rsidP="008F617D">
      <w:pPr>
        <w:pStyle w:val="MQTranscript"/>
        <w:rPr>
          <w:lang w:val="de-DE"/>
        </w:rPr>
      </w:pPr>
      <w:r>
        <w:rPr>
          <w:b/>
          <w:lang w:val="de-DE"/>
        </w:rPr>
        <w:t>SA512PE</w:t>
      </w:r>
      <w:r w:rsidR="008F617D" w:rsidRPr="00B75DDE">
        <w:rPr>
          <w:b/>
          <w:lang w:val="de-DE"/>
        </w:rPr>
        <w:t>:</w:t>
      </w:r>
      <w:r w:rsidR="008F617D" w:rsidRPr="00B75DDE">
        <w:rPr>
          <w:lang w:val="de-DE"/>
        </w:rPr>
        <w:t xml:space="preserve"> Ja, ich würde auch eins tiefer setzen. [0:27:07.4]</w:t>
      </w:r>
    </w:p>
    <w:p w14:paraId="23392B6E" w14:textId="262FB999" w:rsidR="008F617D" w:rsidRPr="00B75DDE" w:rsidRDefault="007C66A6" w:rsidP="008F617D">
      <w:pPr>
        <w:pStyle w:val="MQTranscript"/>
        <w:rPr>
          <w:lang w:val="de-DE"/>
        </w:rPr>
      </w:pPr>
      <w:r>
        <w:rPr>
          <w:b/>
          <w:lang w:val="de-DE"/>
        </w:rPr>
        <w:t>AP620MA</w:t>
      </w:r>
      <w:r w:rsidR="008F617D" w:rsidRPr="00B75DDE">
        <w:rPr>
          <w:b/>
          <w:lang w:val="de-DE"/>
        </w:rPr>
        <w:t>:</w:t>
      </w:r>
      <w:r w:rsidR="008F617D" w:rsidRPr="00B75DDE">
        <w:rPr>
          <w:lang w:val="de-DE"/>
        </w:rPr>
        <w:t xml:space="preserve"> Eins tiefer setzen. Hatte ich aber eben schon gesagt. [0:27:11.5]</w:t>
      </w:r>
    </w:p>
    <w:p w14:paraId="6343CFA2" w14:textId="5E9B5B8D"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Dann packen wir das auf den Platz. Das heißt, ihr würdet die Zwischenfrüchte dann auf den fünften Platz setzen, oder? Wenn ihr das jetzt so seht, gibt es da noch Anpassungswünsche beim Ranking</w:t>
      </w:r>
      <w:r w:rsidR="00580EF3">
        <w:rPr>
          <w:lang w:val="de-DE"/>
        </w:rPr>
        <w:t>?</w:t>
      </w:r>
      <w:r w:rsidR="008F617D" w:rsidRPr="00B75DDE">
        <w:rPr>
          <w:lang w:val="de-DE"/>
        </w:rPr>
        <w:t xml:space="preserve"> [0:27:25.0]</w:t>
      </w:r>
    </w:p>
    <w:p w14:paraId="3B816E4A" w14:textId="77777777" w:rsidR="008F617D" w:rsidRPr="00B75DDE" w:rsidRDefault="00B75DDE" w:rsidP="008F617D">
      <w:pPr>
        <w:pStyle w:val="MQTranscript"/>
        <w:rPr>
          <w:lang w:val="de-DE"/>
        </w:rPr>
      </w:pPr>
      <w:r>
        <w:rPr>
          <w:b/>
          <w:lang w:val="de-DE"/>
        </w:rPr>
        <w:t>SA512PE</w:t>
      </w:r>
      <w:r w:rsidR="008F617D" w:rsidRPr="00B75DDE">
        <w:rPr>
          <w:b/>
          <w:lang w:val="de-DE"/>
        </w:rPr>
        <w:t>:</w:t>
      </w:r>
      <w:r w:rsidR="008F617D" w:rsidRPr="00B75DDE">
        <w:rPr>
          <w:lang w:val="de-DE"/>
        </w:rPr>
        <w:t xml:space="preserve"> Fast. [0:27:27.5]</w:t>
      </w:r>
    </w:p>
    <w:p w14:paraId="6F70F10F" w14:textId="2D46ED64" w:rsidR="008F617D" w:rsidRPr="00B75DDE" w:rsidRDefault="00580EF3" w:rsidP="008F617D">
      <w:pPr>
        <w:pStyle w:val="MQTranscript"/>
        <w:rPr>
          <w:lang w:val="de-DE"/>
        </w:rPr>
      </w:pPr>
      <w:r>
        <w:rPr>
          <w:b/>
          <w:lang w:val="de-DE"/>
        </w:rPr>
        <w:t>DU170JA</w:t>
      </w:r>
      <w:r w:rsidR="008F617D" w:rsidRPr="00B75DDE">
        <w:rPr>
          <w:b/>
          <w:lang w:val="de-DE"/>
        </w:rPr>
        <w:t>:</w:t>
      </w:r>
      <w:r w:rsidR="008F617D" w:rsidRPr="00B75DDE">
        <w:rPr>
          <w:lang w:val="de-DE"/>
        </w:rPr>
        <w:t xml:space="preserve"> </w:t>
      </w:r>
      <w:r>
        <w:rPr>
          <w:lang w:val="de-DE"/>
        </w:rPr>
        <w:t>Ich meine,</w:t>
      </w:r>
      <w:r w:rsidR="008F617D" w:rsidRPr="00B75DDE">
        <w:rPr>
          <w:lang w:val="de-DE"/>
        </w:rPr>
        <w:t xml:space="preserve"> Anbau von mehrjährigen Kulturen. Es müssen ja nicht nur die Artischocken sein, es können auch andere Sachen sein. Aber der Satz sagt ja schon vieles von sich, also von mehrjährigen Kulturen. Das heißt. Das heißt, es ist auf jeden Fall für mehrere Jahre zu nutzen. Sie nutzen es muss halt nicht jedes Jahr dann irgendwie </w:t>
      </w:r>
      <w:proofErr w:type="spellStart"/>
      <w:r w:rsidR="008F617D" w:rsidRPr="00B75DDE">
        <w:rPr>
          <w:lang w:val="de-DE"/>
        </w:rPr>
        <w:t>ne</w:t>
      </w:r>
      <w:proofErr w:type="spellEnd"/>
      <w:r w:rsidR="008F617D" w:rsidRPr="00B75DDE">
        <w:rPr>
          <w:lang w:val="de-DE"/>
        </w:rPr>
        <w:t xml:space="preserve"> erneuert werden, oder? Ja. </w:t>
      </w:r>
      <w:r w:rsidR="00211647">
        <w:rPr>
          <w:lang w:val="de-DE"/>
        </w:rPr>
        <w:t xml:space="preserve">Na. </w:t>
      </w:r>
      <w:proofErr w:type="gramStart"/>
      <w:r w:rsidR="008F617D" w:rsidRPr="00B75DDE">
        <w:rPr>
          <w:lang w:val="de-DE"/>
        </w:rPr>
        <w:t>[</w:t>
      </w:r>
      <w:proofErr w:type="gramEnd"/>
      <w:r w:rsidR="008F617D" w:rsidRPr="00B75DDE">
        <w:rPr>
          <w:lang w:val="de-DE"/>
        </w:rPr>
        <w:t>0:27:50.6]</w:t>
      </w:r>
    </w:p>
    <w:p w14:paraId="62CC5E0A" w14:textId="17EA47CC"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t>
      </w:r>
      <w:r w:rsidR="00211647">
        <w:rPr>
          <w:lang w:val="de-DE"/>
        </w:rPr>
        <w:t>W</w:t>
      </w:r>
      <w:r w:rsidR="00211647" w:rsidRPr="00B75DDE">
        <w:rPr>
          <w:lang w:val="de-DE"/>
        </w:rPr>
        <w:t>ürdest du</w:t>
      </w:r>
      <w:r w:rsidR="00211647">
        <w:rPr>
          <w:lang w:val="de-DE"/>
        </w:rPr>
        <w:t xml:space="preserve"> d</w:t>
      </w:r>
      <w:r w:rsidR="008F617D" w:rsidRPr="00B75DDE">
        <w:rPr>
          <w:lang w:val="de-DE"/>
        </w:rPr>
        <w:t>ann für das weiter nach oben setzt, wenn du sagst mehrjährige Nutzung? [0:27:56.2]</w:t>
      </w:r>
    </w:p>
    <w:p w14:paraId="26A933A8" w14:textId="2B83A7CB" w:rsidR="008F617D" w:rsidRPr="00B75DDE" w:rsidRDefault="00211647" w:rsidP="008F617D">
      <w:pPr>
        <w:pStyle w:val="MQTranscript"/>
        <w:rPr>
          <w:lang w:val="de-DE"/>
        </w:rPr>
      </w:pPr>
      <w:r>
        <w:rPr>
          <w:b/>
          <w:lang w:val="de-DE"/>
        </w:rPr>
        <w:t>DU170JA</w:t>
      </w:r>
      <w:r w:rsidR="008F617D" w:rsidRPr="00B75DDE">
        <w:rPr>
          <w:b/>
          <w:lang w:val="de-DE"/>
        </w:rPr>
        <w:t>:</w:t>
      </w:r>
      <w:r w:rsidR="008F617D" w:rsidRPr="00B75DDE">
        <w:rPr>
          <w:lang w:val="de-DE"/>
        </w:rPr>
        <w:t xml:space="preserve"> Ich würde da</w:t>
      </w:r>
      <w:r>
        <w:rPr>
          <w:lang w:val="de-DE"/>
        </w:rPr>
        <w:t>s p</w:t>
      </w:r>
      <w:r w:rsidR="008F617D" w:rsidRPr="00B75DDE">
        <w:rPr>
          <w:lang w:val="de-DE"/>
        </w:rPr>
        <w:t>arallel bei den Hülsenfrüchten parallel zwischen den Hülsen und den Zwischenfr</w:t>
      </w:r>
      <w:r>
        <w:rPr>
          <w:lang w:val="de-DE"/>
        </w:rPr>
        <w:t>ü</w:t>
      </w:r>
      <w:r w:rsidR="008F617D" w:rsidRPr="00B75DDE">
        <w:rPr>
          <w:lang w:val="de-DE"/>
        </w:rPr>
        <w:t>cht</w:t>
      </w:r>
      <w:r>
        <w:rPr>
          <w:lang w:val="de-DE"/>
        </w:rPr>
        <w:t>en</w:t>
      </w:r>
      <w:r w:rsidR="008F617D" w:rsidRPr="00B75DDE">
        <w:rPr>
          <w:lang w:val="de-DE"/>
        </w:rPr>
        <w:t xml:space="preserve"> setzen.</w:t>
      </w:r>
      <w:r>
        <w:rPr>
          <w:lang w:val="de-DE"/>
        </w:rPr>
        <w:t xml:space="preserve"> Vier.</w:t>
      </w:r>
      <w:r w:rsidR="008F617D" w:rsidRPr="00B75DDE">
        <w:rPr>
          <w:lang w:val="de-DE"/>
        </w:rPr>
        <w:t xml:space="preserve"> [0:28:02.9]</w:t>
      </w:r>
    </w:p>
    <w:p w14:paraId="495968F8" w14:textId="27BB4CD5" w:rsidR="008F617D" w:rsidRPr="00B75DDE" w:rsidRDefault="00B75DDE" w:rsidP="008F617D">
      <w:pPr>
        <w:pStyle w:val="MQTranscript"/>
        <w:rPr>
          <w:lang w:val="de-DE"/>
        </w:rPr>
      </w:pPr>
      <w:r>
        <w:rPr>
          <w:b/>
          <w:lang w:val="de-DE"/>
        </w:rPr>
        <w:lastRenderedPageBreak/>
        <w:t>MODERATION</w:t>
      </w:r>
      <w:r w:rsidR="008F617D" w:rsidRPr="00B75DDE">
        <w:rPr>
          <w:b/>
          <w:lang w:val="de-DE"/>
        </w:rPr>
        <w:t>:</w:t>
      </w:r>
      <w:r w:rsidR="008F617D" w:rsidRPr="00B75DDE">
        <w:rPr>
          <w:lang w:val="de-DE"/>
        </w:rPr>
        <w:t xml:space="preserve"> </w:t>
      </w:r>
      <w:proofErr w:type="spellStart"/>
      <w:r w:rsidR="00211647">
        <w:rPr>
          <w:lang w:val="de-DE"/>
        </w:rPr>
        <w:t>Mhm</w:t>
      </w:r>
      <w:proofErr w:type="spellEnd"/>
      <w:r w:rsidR="00211647">
        <w:rPr>
          <w:lang w:val="de-DE"/>
        </w:rPr>
        <w:t xml:space="preserve">. </w:t>
      </w:r>
      <w:r w:rsidR="008F617D" w:rsidRPr="00B75DDE">
        <w:rPr>
          <w:lang w:val="de-DE"/>
        </w:rPr>
        <w:t xml:space="preserve">Was? Was denken die anderen? Was </w:t>
      </w:r>
      <w:r w:rsidR="00211647" w:rsidRPr="00211647">
        <w:rPr>
          <w:lang w:val="de-DE"/>
        </w:rPr>
        <w:t xml:space="preserve">DU170JA </w:t>
      </w:r>
      <w:r w:rsidR="008F617D" w:rsidRPr="00B75DDE">
        <w:rPr>
          <w:lang w:val="de-DE"/>
        </w:rPr>
        <w:t>gerade gesagt</w:t>
      </w:r>
      <w:r w:rsidR="00211647">
        <w:rPr>
          <w:lang w:val="de-DE"/>
        </w:rPr>
        <w:t xml:space="preserve"> h</w:t>
      </w:r>
      <w:r w:rsidR="008F617D" w:rsidRPr="00B75DDE">
        <w:rPr>
          <w:lang w:val="de-DE"/>
        </w:rPr>
        <w:t>at</w:t>
      </w:r>
      <w:r w:rsidR="00983A68">
        <w:rPr>
          <w:lang w:val="de-DE"/>
        </w:rPr>
        <w:t>?</w:t>
      </w:r>
      <w:r w:rsidR="008F617D" w:rsidRPr="00B75DDE">
        <w:rPr>
          <w:lang w:val="de-DE"/>
        </w:rPr>
        <w:t xml:space="preserve"> [0:28:12.4]</w:t>
      </w:r>
    </w:p>
    <w:p w14:paraId="061CD707" w14:textId="4E23F173" w:rsidR="008F617D" w:rsidRPr="00B75DDE" w:rsidRDefault="00983A68" w:rsidP="008F617D">
      <w:pPr>
        <w:pStyle w:val="MQTranscript"/>
        <w:rPr>
          <w:lang w:val="de-DE"/>
        </w:rPr>
      </w:pPr>
      <w:r>
        <w:rPr>
          <w:b/>
          <w:lang w:val="de-DE"/>
        </w:rPr>
        <w:t>SA476WI</w:t>
      </w:r>
      <w:r w:rsidR="008F617D" w:rsidRPr="00B75DDE">
        <w:rPr>
          <w:b/>
          <w:lang w:val="de-DE"/>
        </w:rPr>
        <w:t>:</w:t>
      </w:r>
      <w:r w:rsidR="008F617D" w:rsidRPr="00B75DDE">
        <w:rPr>
          <w:lang w:val="de-DE"/>
        </w:rPr>
        <w:t xml:space="preserve"> Also für mich ist die Reihenfolge okay. [0:28:14.8]</w:t>
      </w:r>
    </w:p>
    <w:p w14:paraId="1B71CE5C" w14:textId="598943E9" w:rsidR="008F617D" w:rsidRPr="00B75DDE" w:rsidRDefault="00983A68" w:rsidP="008F617D">
      <w:pPr>
        <w:pStyle w:val="MQTranscript"/>
        <w:rPr>
          <w:lang w:val="de-DE"/>
        </w:rPr>
      </w:pPr>
      <w:r>
        <w:rPr>
          <w:b/>
          <w:lang w:val="de-DE"/>
        </w:rPr>
        <w:t>SA197BE</w:t>
      </w:r>
      <w:r w:rsidR="008F617D" w:rsidRPr="00B75DDE">
        <w:rPr>
          <w:b/>
          <w:lang w:val="de-DE"/>
        </w:rPr>
        <w:t>:</w:t>
      </w:r>
      <w:r w:rsidR="008F617D" w:rsidRPr="00B75DDE">
        <w:rPr>
          <w:lang w:val="de-DE"/>
        </w:rPr>
        <w:t xml:space="preserve"> Ja, ich kann damit leben, also. Ja. Ja. [0:28:20.1]</w:t>
      </w:r>
    </w:p>
    <w:p w14:paraId="78065657" w14:textId="074F4C55" w:rsidR="008F617D" w:rsidRPr="00B75DDE" w:rsidRDefault="00983A68" w:rsidP="008F617D">
      <w:pPr>
        <w:pStyle w:val="MQTranscript"/>
        <w:rPr>
          <w:lang w:val="de-DE"/>
        </w:rPr>
      </w:pPr>
      <w:r>
        <w:rPr>
          <w:b/>
          <w:lang w:val="de-DE"/>
        </w:rPr>
        <w:t>SA512PE</w:t>
      </w:r>
      <w:r w:rsidR="008F617D" w:rsidRPr="00B75DDE">
        <w:rPr>
          <w:b/>
          <w:lang w:val="de-DE"/>
        </w:rPr>
        <w:t>:</w:t>
      </w:r>
      <w:r w:rsidR="008F617D" w:rsidRPr="00B75DDE">
        <w:rPr>
          <w:lang w:val="de-DE"/>
        </w:rPr>
        <w:t xml:space="preserve"> Ich finde auch okay. Wir dürfen ja nichts </w:t>
      </w:r>
      <w:proofErr w:type="gramStart"/>
      <w:r w:rsidR="008F617D" w:rsidRPr="00B75DDE">
        <w:rPr>
          <w:lang w:val="de-DE"/>
        </w:rPr>
        <w:t>nebeneinander setzen</w:t>
      </w:r>
      <w:proofErr w:type="gramEnd"/>
      <w:r w:rsidR="008F617D" w:rsidRPr="00B75DDE">
        <w:rPr>
          <w:lang w:val="de-DE"/>
        </w:rPr>
        <w:t>. Sie ist sicher optimierungswürdig, aber du wolltest es von oben nach unten haben. Und damit kann man sich, denke ich, am besten. In meinen Augen arrangieren. Ja</w:t>
      </w:r>
      <w:r w:rsidR="00547678">
        <w:rPr>
          <w:lang w:val="de-DE"/>
        </w:rPr>
        <w:t>.</w:t>
      </w:r>
      <w:r w:rsidR="008F617D" w:rsidRPr="00B75DDE">
        <w:rPr>
          <w:lang w:val="de-DE"/>
        </w:rPr>
        <w:t xml:space="preserve"> [0:28:33.9]</w:t>
      </w:r>
    </w:p>
    <w:p w14:paraId="262B4D48" w14:textId="38F0C894"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w:t>
      </w:r>
      <w:r w:rsidR="00547678">
        <w:rPr>
          <w:lang w:val="de-DE"/>
        </w:rPr>
        <w:t>as, w</w:t>
      </w:r>
      <w:r w:rsidR="008F617D" w:rsidRPr="00B75DDE">
        <w:rPr>
          <w:lang w:val="de-DE"/>
        </w:rPr>
        <w:t xml:space="preserve">as wäre denn für dich jetzt hier gleich vom Nutzen her? Was würdest du dann </w:t>
      </w:r>
      <w:proofErr w:type="gramStart"/>
      <w:r w:rsidR="008F617D" w:rsidRPr="00B75DDE">
        <w:rPr>
          <w:lang w:val="de-DE"/>
        </w:rPr>
        <w:t>nebeneinander setzen</w:t>
      </w:r>
      <w:proofErr w:type="gramEnd"/>
      <w:r w:rsidR="008F617D" w:rsidRPr="00B75DDE">
        <w:rPr>
          <w:lang w:val="de-DE"/>
        </w:rPr>
        <w:t xml:space="preserve"> wollen? [0:28:42.2]</w:t>
      </w:r>
    </w:p>
    <w:p w14:paraId="6640786E" w14:textId="5EB6F775" w:rsidR="008F617D" w:rsidRPr="00B75DDE" w:rsidRDefault="00547678" w:rsidP="008F617D">
      <w:pPr>
        <w:pStyle w:val="MQTranscript"/>
        <w:rPr>
          <w:lang w:val="de-DE"/>
        </w:rPr>
      </w:pPr>
      <w:r>
        <w:rPr>
          <w:b/>
          <w:lang w:val="de-DE"/>
        </w:rPr>
        <w:t>SA512PE</w:t>
      </w:r>
      <w:r w:rsidR="008F617D" w:rsidRPr="00B75DDE">
        <w:rPr>
          <w:b/>
          <w:lang w:val="de-DE"/>
        </w:rPr>
        <w:t>:</w:t>
      </w:r>
      <w:r w:rsidR="008F617D" w:rsidRPr="00B75DDE">
        <w:rPr>
          <w:lang w:val="de-DE"/>
        </w:rPr>
        <w:t xml:space="preserve"> Ja, ich habe mich ja überzeugen lassen, dass die die Wiederverwässerung. (..) Beliebter ist wie mein persönlicher Favorit, die Agroforstwirtschaft. Und ich würde es dann einfach </w:t>
      </w:r>
      <w:proofErr w:type="gramStart"/>
      <w:r w:rsidR="008F617D" w:rsidRPr="00B75DDE">
        <w:rPr>
          <w:lang w:val="de-DE"/>
        </w:rPr>
        <w:t>nebeneinander setzen</w:t>
      </w:r>
      <w:proofErr w:type="gramEnd"/>
      <w:r w:rsidR="008F617D" w:rsidRPr="00B75DDE">
        <w:rPr>
          <w:lang w:val="de-DE"/>
        </w:rPr>
        <w:t xml:space="preserve">. </w:t>
      </w:r>
      <w:proofErr w:type="gramStart"/>
      <w:r w:rsidR="008F617D" w:rsidRPr="00B75DDE">
        <w:rPr>
          <w:lang w:val="de-DE"/>
        </w:rPr>
        <w:t>Wahrscheinlich</w:t>
      </w:r>
      <w:proofErr w:type="gramEnd"/>
      <w:r w:rsidR="008F617D" w:rsidRPr="00B75DDE">
        <w:rPr>
          <w:lang w:val="de-DE"/>
        </w:rPr>
        <w:t xml:space="preserve"> weil ich es persönlich besser fände. Also der die Hülsenfrucht und die Zwischenfrucht, die würden für mich auch gut nebeneinander statt untereinander passen. So. Könnte es mir vorstellen, aber das Bild sieht absolut akzeptabel aus. [0:29:18.1]</w:t>
      </w:r>
    </w:p>
    <w:p w14:paraId="5258F36B" w14:textId="028532BF" w:rsidR="008F617D" w:rsidRPr="00B75DDE" w:rsidRDefault="00426606" w:rsidP="008F617D">
      <w:pPr>
        <w:pStyle w:val="MQTranscript"/>
        <w:rPr>
          <w:lang w:val="de-DE"/>
        </w:rPr>
      </w:pPr>
      <w:r>
        <w:rPr>
          <w:b/>
          <w:lang w:val="de-DE"/>
        </w:rPr>
        <w:t>DU170JA</w:t>
      </w:r>
      <w:r w:rsidR="008F617D" w:rsidRPr="00B75DDE">
        <w:rPr>
          <w:b/>
          <w:lang w:val="de-DE"/>
        </w:rPr>
        <w:t>:</w:t>
      </w:r>
      <w:r w:rsidR="008F617D" w:rsidRPr="00B75DDE">
        <w:rPr>
          <w:lang w:val="de-DE"/>
        </w:rPr>
        <w:t xml:space="preserve"> Es sieht doch natürlich optisch auch am besten aus. Man sieht halt nicht die, die den Acker, der da jetzt weg ist, man sieht doch nebenan immer die Bäume schön gestaffelt. Sieht auch sehr gut aus. Also man hat praktisch zwei Fliegen mit einer Klatsche, oder? </w:t>
      </w:r>
      <w:r w:rsidR="009E3CED">
        <w:rPr>
          <w:lang w:val="de-DE"/>
        </w:rPr>
        <w:t xml:space="preserve">Der </w:t>
      </w:r>
      <w:proofErr w:type="spellStart"/>
      <w:r w:rsidR="009E3CED">
        <w:rPr>
          <w:lang w:val="de-DE"/>
        </w:rPr>
        <w:t>Effekt</w:t>
      </w:r>
      <w:r w:rsidR="008F617D" w:rsidRPr="00B75DDE">
        <w:rPr>
          <w:lang w:val="de-DE"/>
        </w:rPr>
        <w:t xml:space="preserve"> ist natürlich</w:t>
      </w:r>
      <w:proofErr w:type="spellEnd"/>
      <w:r w:rsidR="008F617D" w:rsidRPr="00B75DDE">
        <w:rPr>
          <w:lang w:val="de-DE"/>
        </w:rPr>
        <w:t xml:space="preserve"> auch, da die </w:t>
      </w:r>
      <w:proofErr w:type="spellStart"/>
      <w:r w:rsidR="008F617D" w:rsidRPr="00B75DDE">
        <w:rPr>
          <w:lang w:val="de-DE"/>
        </w:rPr>
        <w:t>Wiedervernässung</w:t>
      </w:r>
      <w:proofErr w:type="spellEnd"/>
      <w:r w:rsidR="008F617D" w:rsidRPr="00B75DDE">
        <w:rPr>
          <w:lang w:val="de-DE"/>
        </w:rPr>
        <w:t xml:space="preserve"> ist. Ich weiß es nicht. Also da müssen wir auf jeden Fall Biologen sein, die sich da viel besser auskennen. [0:29:41.5]</w:t>
      </w:r>
    </w:p>
    <w:p w14:paraId="60CBA1A1" w14:textId="77777777" w:rsidR="008F617D" w:rsidRPr="00B75DDE" w:rsidRDefault="00B75DDE" w:rsidP="008F617D">
      <w:pPr>
        <w:pStyle w:val="MQTranscript"/>
        <w:rPr>
          <w:lang w:val="de-DE"/>
        </w:rPr>
      </w:pPr>
      <w:r>
        <w:rPr>
          <w:b/>
          <w:lang w:val="de-DE"/>
        </w:rPr>
        <w:t>MODERATION</w:t>
      </w:r>
      <w:r w:rsidR="008F617D" w:rsidRPr="00B75DDE">
        <w:rPr>
          <w:b/>
          <w:lang w:val="de-DE"/>
        </w:rPr>
        <w:t>:</w:t>
      </w:r>
      <w:r w:rsidR="008F617D" w:rsidRPr="00B75DDE">
        <w:rPr>
          <w:lang w:val="de-DE"/>
        </w:rPr>
        <w:t xml:space="preserve"> Was? Was sind so deine Bedenken bei der </w:t>
      </w:r>
      <w:proofErr w:type="spellStart"/>
      <w:r w:rsidR="008F617D" w:rsidRPr="00B75DDE">
        <w:rPr>
          <w:lang w:val="de-DE"/>
        </w:rPr>
        <w:t>Wiedervernässung</w:t>
      </w:r>
      <w:proofErr w:type="spellEnd"/>
      <w:r w:rsidR="008F617D" w:rsidRPr="00B75DDE">
        <w:rPr>
          <w:lang w:val="de-DE"/>
        </w:rPr>
        <w:t>, wenn man es so nennen kann? [0:29:49.5]</w:t>
      </w:r>
    </w:p>
    <w:p w14:paraId="7F0487CF" w14:textId="65221C7F" w:rsidR="008F617D" w:rsidRPr="00B75DDE" w:rsidRDefault="009E3CED" w:rsidP="008F617D">
      <w:pPr>
        <w:pStyle w:val="MQTranscript"/>
        <w:rPr>
          <w:lang w:val="de-DE"/>
        </w:rPr>
      </w:pPr>
      <w:r>
        <w:rPr>
          <w:b/>
          <w:lang w:val="de-DE"/>
        </w:rPr>
        <w:t>DU170JA</w:t>
      </w:r>
      <w:r w:rsidR="008F617D" w:rsidRPr="00B75DDE">
        <w:rPr>
          <w:b/>
          <w:lang w:val="de-DE"/>
        </w:rPr>
        <w:t>:</w:t>
      </w:r>
      <w:r w:rsidR="008F617D" w:rsidRPr="00B75DDE">
        <w:rPr>
          <w:lang w:val="de-DE"/>
        </w:rPr>
        <w:t xml:space="preserve"> Ich möchte jetzt nicht in der Nähe</w:t>
      </w:r>
      <w:r>
        <w:rPr>
          <w:lang w:val="de-DE"/>
        </w:rPr>
        <w:t xml:space="preserve"> ..</w:t>
      </w:r>
      <w:r w:rsidR="008F617D" w:rsidRPr="00B75DDE">
        <w:rPr>
          <w:lang w:val="de-DE"/>
        </w:rPr>
        <w:t>. Also ich wohne jetzt hier in Kerpen, das ist so 20</w:t>
      </w:r>
      <w:r>
        <w:rPr>
          <w:lang w:val="de-DE"/>
        </w:rPr>
        <w:t>,</w:t>
      </w:r>
      <w:r w:rsidR="008F617D" w:rsidRPr="00B75DDE">
        <w:rPr>
          <w:lang w:val="de-DE"/>
        </w:rPr>
        <w:t xml:space="preserve"> 25 Kilometer entfernt von Köln. Ich möchte jetzt nicht hier spazieren gehen und dann keine Ahnung wie viel zigtausend Hektar </w:t>
      </w:r>
      <w:proofErr w:type="spellStart"/>
      <w:r w:rsidR="008F617D" w:rsidRPr="00B75DDE">
        <w:rPr>
          <w:lang w:val="de-DE"/>
        </w:rPr>
        <w:t>Wiederver</w:t>
      </w:r>
      <w:r>
        <w:rPr>
          <w:lang w:val="de-DE"/>
        </w:rPr>
        <w:t>nässung</w:t>
      </w:r>
      <w:r w:rsidR="008F617D" w:rsidRPr="00B75DDE">
        <w:rPr>
          <w:lang w:val="de-DE"/>
        </w:rPr>
        <w:t>sgebietes</w:t>
      </w:r>
      <w:proofErr w:type="spellEnd"/>
      <w:r w:rsidR="008F617D" w:rsidRPr="00B75DDE">
        <w:rPr>
          <w:lang w:val="de-DE"/>
        </w:rPr>
        <w:t xml:space="preserve">. Das sieht ja natürlich nicht schön aus, aber der Effekt ist natürlich da, </w:t>
      </w:r>
      <w:r>
        <w:rPr>
          <w:lang w:val="de-DE"/>
        </w:rPr>
        <w:t>CO2-</w:t>
      </w:r>
      <w:r w:rsidR="008F617D" w:rsidRPr="00B75DDE">
        <w:rPr>
          <w:lang w:val="de-DE"/>
        </w:rPr>
        <w:t>Speichern definitiv. Aber für mich sieht das halt auch nicht schön aus. [0:30:13.6]</w:t>
      </w:r>
    </w:p>
    <w:p w14:paraId="6BDB06BC" w14:textId="5BFDED28" w:rsidR="008F617D" w:rsidRPr="00B75DDE" w:rsidRDefault="009E3CED" w:rsidP="008F617D">
      <w:pPr>
        <w:pStyle w:val="MQTranscript"/>
        <w:rPr>
          <w:lang w:val="de-DE"/>
        </w:rPr>
      </w:pPr>
      <w:r>
        <w:rPr>
          <w:b/>
          <w:lang w:val="de-DE"/>
        </w:rPr>
        <w:t>SA512PE</w:t>
      </w:r>
      <w:r w:rsidR="008F617D" w:rsidRPr="00B75DDE">
        <w:rPr>
          <w:b/>
          <w:lang w:val="de-DE"/>
        </w:rPr>
        <w:t>:</w:t>
      </w:r>
      <w:r w:rsidR="008F617D" w:rsidRPr="00B75DDE">
        <w:rPr>
          <w:lang w:val="de-DE"/>
        </w:rPr>
        <w:t xml:space="preserve"> Es </w:t>
      </w:r>
      <w:r>
        <w:rPr>
          <w:lang w:val="de-DE"/>
        </w:rPr>
        <w:t>ist halt</w:t>
      </w:r>
      <w:r w:rsidR="008F617D" w:rsidRPr="00B75DDE">
        <w:rPr>
          <w:lang w:val="de-DE"/>
        </w:rPr>
        <w:t xml:space="preserve"> schöner, wenn d</w:t>
      </w:r>
      <w:r>
        <w:rPr>
          <w:lang w:val="de-DE"/>
        </w:rPr>
        <w:t>u</w:t>
      </w:r>
      <w:r w:rsidR="008F617D" w:rsidRPr="00B75DDE">
        <w:rPr>
          <w:lang w:val="de-DE"/>
        </w:rPr>
        <w:t xml:space="preserve"> einfach in so einen frischen Wald reinspazierst. </w:t>
      </w:r>
      <w:r>
        <w:rPr>
          <w:lang w:val="de-DE"/>
        </w:rPr>
        <w:t xml:space="preserve">Das ist natürlich definitiv … für alles ist das … </w:t>
      </w:r>
      <w:r w:rsidR="008F617D" w:rsidRPr="00B75DDE">
        <w:rPr>
          <w:lang w:val="de-DE"/>
        </w:rPr>
        <w:t>[0:30:17.7]</w:t>
      </w:r>
    </w:p>
    <w:p w14:paraId="4C9E41EC" w14:textId="459A55CF" w:rsidR="008F617D" w:rsidRPr="00B75DDE" w:rsidRDefault="009E3CED" w:rsidP="008F617D">
      <w:pPr>
        <w:pStyle w:val="MQTranscript"/>
        <w:rPr>
          <w:lang w:val="de-DE"/>
        </w:rPr>
      </w:pPr>
      <w:r>
        <w:rPr>
          <w:b/>
          <w:lang w:val="de-DE"/>
        </w:rPr>
        <w:lastRenderedPageBreak/>
        <w:t>DU170JA</w:t>
      </w:r>
      <w:r w:rsidR="008F617D" w:rsidRPr="00B75DDE">
        <w:rPr>
          <w:b/>
          <w:lang w:val="de-DE"/>
        </w:rPr>
        <w:t>:</w:t>
      </w:r>
      <w:r w:rsidR="008F617D" w:rsidRPr="00B75DDE">
        <w:rPr>
          <w:lang w:val="de-DE"/>
        </w:rPr>
        <w:t xml:space="preserve"> Ein Traum. Ein Traum? Stresskiller. Man kommt zu sich. Einklang mit der Natur</w:t>
      </w:r>
      <w:r>
        <w:rPr>
          <w:lang w:val="de-DE"/>
        </w:rPr>
        <w:t>.</w:t>
      </w:r>
      <w:r w:rsidR="008F617D" w:rsidRPr="00B75DDE">
        <w:rPr>
          <w:lang w:val="de-DE"/>
        </w:rPr>
        <w:t xml:space="preserve"> Und der Wald ist einfach nur das Effektivste. Sagt man so? Also, man sieht da den Regenwald in Brasilien. Wie der vor 50 Jahren aussah, wie der jetzt aussieht? [0:30:34.5]</w:t>
      </w:r>
    </w:p>
    <w:p w14:paraId="6E53DCAA" w14:textId="30234D9D" w:rsidR="008F617D" w:rsidRPr="00B75DDE" w:rsidRDefault="009E3CED" w:rsidP="008F617D">
      <w:pPr>
        <w:pStyle w:val="MQTranscript"/>
        <w:rPr>
          <w:lang w:val="de-DE"/>
        </w:rPr>
      </w:pPr>
      <w:r>
        <w:rPr>
          <w:b/>
          <w:lang w:val="de-DE"/>
        </w:rPr>
        <w:t>SA512PE</w:t>
      </w:r>
      <w:r w:rsidR="008F617D" w:rsidRPr="00B75DDE">
        <w:rPr>
          <w:b/>
          <w:lang w:val="de-DE"/>
        </w:rPr>
        <w:t>:</w:t>
      </w:r>
      <w:r w:rsidR="008F617D" w:rsidRPr="00B75DDE">
        <w:rPr>
          <w:lang w:val="de-DE"/>
        </w:rPr>
        <w:t xml:space="preserve"> Ja, und da müsste es eigentlich schon anfangen. Dieses Abholzen müsste aufhören. Dann müsste man vielleicht nicht so viele verschiedene alternative Maßnahmen einfach einfallen lassen, wenn man die Lunge, die Lunge sein lassen würde. Aber d</w:t>
      </w:r>
      <w:r w:rsidR="000F475D">
        <w:rPr>
          <w:lang w:val="de-DE"/>
        </w:rPr>
        <w:t>a spielt</w:t>
      </w:r>
      <w:r w:rsidR="008F617D" w:rsidRPr="00B75DDE">
        <w:rPr>
          <w:lang w:val="de-DE"/>
        </w:rPr>
        <w:t xml:space="preserve"> ja viel Profit. Leider eine Rolle. [0:30:52.6]</w:t>
      </w:r>
    </w:p>
    <w:p w14:paraId="22454F1C" w14:textId="2B3DAA5E" w:rsidR="008F617D" w:rsidRPr="00B75DDE" w:rsidRDefault="000F475D" w:rsidP="008F617D">
      <w:pPr>
        <w:pStyle w:val="MQTranscript"/>
        <w:rPr>
          <w:lang w:val="de-DE"/>
        </w:rPr>
      </w:pPr>
      <w:r>
        <w:rPr>
          <w:b/>
          <w:lang w:val="de-DE"/>
        </w:rPr>
        <w:t>DU170JA</w:t>
      </w:r>
      <w:r w:rsidR="008F617D" w:rsidRPr="00B75DDE">
        <w:rPr>
          <w:b/>
          <w:lang w:val="de-DE"/>
        </w:rPr>
        <w:t>:</w:t>
      </w:r>
      <w:r w:rsidR="008F617D" w:rsidRPr="00B75DDE">
        <w:rPr>
          <w:lang w:val="de-DE"/>
        </w:rPr>
        <w:t xml:space="preserve"> Der Wald und das Meer, Nee, sprich die Tiere, die im Meer leben, die Wale, Delfine und auch die. In der Luft sind Sauerstoff. Über 80 % der Luft wird natürlich auch </w:t>
      </w:r>
      <w:r>
        <w:rPr>
          <w:lang w:val="de-DE"/>
        </w:rPr>
        <w:t>im Meer ..</w:t>
      </w:r>
      <w:r w:rsidR="008F617D" w:rsidRPr="00B75DDE">
        <w:rPr>
          <w:lang w:val="de-DE"/>
        </w:rPr>
        <w:t>. Umsatz im Wald und. [0:31:10.6]</w:t>
      </w:r>
    </w:p>
    <w:p w14:paraId="2E8791E2" w14:textId="549E52E7" w:rsidR="000F475D" w:rsidRDefault="000F475D" w:rsidP="008F617D">
      <w:pPr>
        <w:pStyle w:val="MQTranscript"/>
        <w:rPr>
          <w:lang w:val="de-DE"/>
        </w:rPr>
      </w:pPr>
      <w:r>
        <w:rPr>
          <w:b/>
          <w:lang w:val="de-DE"/>
        </w:rPr>
        <w:t>MODERATION</w:t>
      </w:r>
      <w:r w:rsidR="008F617D" w:rsidRPr="008F617D">
        <w:rPr>
          <w:b/>
          <w:lang w:val="de-DE"/>
        </w:rPr>
        <w:t>:</w:t>
      </w:r>
      <w:r w:rsidR="008F617D" w:rsidRPr="008F617D">
        <w:rPr>
          <w:lang w:val="de-DE"/>
        </w:rPr>
        <w:t xml:space="preserve"> Alles klar</w:t>
      </w:r>
      <w:r>
        <w:rPr>
          <w:lang w:val="de-DE"/>
        </w:rPr>
        <w:t>.</w:t>
      </w:r>
    </w:p>
    <w:p w14:paraId="7943D01C" w14:textId="22B4D366" w:rsidR="008F617D" w:rsidRPr="008F617D" w:rsidRDefault="000F475D" w:rsidP="008F617D">
      <w:pPr>
        <w:pStyle w:val="MQTranscript"/>
        <w:rPr>
          <w:lang w:val="de-DE"/>
        </w:rPr>
      </w:pPr>
      <w:r>
        <w:rPr>
          <w:b/>
          <w:lang w:val="de-DE"/>
        </w:rPr>
        <w:t>DU170JA</w:t>
      </w:r>
      <w:r>
        <w:rPr>
          <w:b/>
          <w:lang w:val="de-DE"/>
        </w:rPr>
        <w:t>:</w:t>
      </w:r>
      <w:r w:rsidRPr="008F617D">
        <w:rPr>
          <w:lang w:val="de-DE"/>
        </w:rPr>
        <w:t xml:space="preserve"> </w:t>
      </w:r>
      <w:r>
        <w:rPr>
          <w:lang w:val="de-DE"/>
        </w:rPr>
        <w:t>T</w:t>
      </w:r>
      <w:r w:rsidR="008F617D" w:rsidRPr="008F617D">
        <w:rPr>
          <w:lang w:val="de-DE"/>
        </w:rPr>
        <w:t>raurig, aber wahr.</w:t>
      </w:r>
      <w:r>
        <w:rPr>
          <w:lang w:val="de-DE"/>
        </w:rPr>
        <w:t xml:space="preserve"> W</w:t>
      </w:r>
      <w:r w:rsidR="008F617D" w:rsidRPr="008F617D">
        <w:rPr>
          <w:lang w:val="de-DE"/>
        </w:rPr>
        <w:t>ie der Mensch mit dem Planeten umgeht, Das ist schon schlimm. [0:31:16.4]</w:t>
      </w:r>
    </w:p>
    <w:p w14:paraId="3993AF58" w14:textId="6BF2CCF7" w:rsidR="008F617D" w:rsidRPr="008F617D" w:rsidRDefault="000F475D" w:rsidP="008F617D">
      <w:pPr>
        <w:pStyle w:val="MQTranscript"/>
        <w:rPr>
          <w:lang w:val="de-DE"/>
        </w:rPr>
      </w:pPr>
      <w:r>
        <w:rPr>
          <w:b/>
          <w:lang w:val="de-DE"/>
        </w:rPr>
        <w:t>SA512PE</w:t>
      </w:r>
      <w:r w:rsidR="008F617D" w:rsidRPr="008F617D">
        <w:rPr>
          <w:b/>
          <w:lang w:val="de-DE"/>
        </w:rPr>
        <w:t>:</w:t>
      </w:r>
      <w:r w:rsidR="008F617D" w:rsidRPr="008F617D">
        <w:rPr>
          <w:lang w:val="de-DE"/>
        </w:rPr>
        <w:t xml:space="preserve"> Peinlich. [0:31:17.2]</w:t>
      </w:r>
    </w:p>
    <w:p w14:paraId="71BA8F78" w14:textId="350F5AB9" w:rsidR="008F617D" w:rsidRPr="008F617D" w:rsidRDefault="000F475D" w:rsidP="008F617D">
      <w:pPr>
        <w:pStyle w:val="MQTranscript"/>
        <w:rPr>
          <w:lang w:val="de-DE"/>
        </w:rPr>
      </w:pPr>
      <w:r>
        <w:rPr>
          <w:b/>
          <w:lang w:val="de-DE"/>
        </w:rPr>
        <w:t>DU170JA</w:t>
      </w:r>
      <w:r w:rsidR="008F617D" w:rsidRPr="008F617D">
        <w:rPr>
          <w:b/>
          <w:lang w:val="de-DE"/>
        </w:rPr>
        <w:t>:</w:t>
      </w:r>
      <w:r w:rsidR="008F617D" w:rsidRPr="008F617D">
        <w:rPr>
          <w:lang w:val="de-DE"/>
        </w:rPr>
        <w:t xml:space="preserve"> Der Mensch hat so viele gute Sachen erfunden. Aber der Mensch hat doch so viele </w:t>
      </w:r>
      <w:proofErr w:type="spellStart"/>
      <w:r w:rsidR="008F617D" w:rsidRPr="008F617D">
        <w:rPr>
          <w:lang w:val="de-DE"/>
        </w:rPr>
        <w:t>scheiss</w:t>
      </w:r>
      <w:proofErr w:type="spellEnd"/>
      <w:r w:rsidR="008F617D" w:rsidRPr="008F617D">
        <w:rPr>
          <w:lang w:val="de-DE"/>
        </w:rPr>
        <w:t xml:space="preserve"> Sachen erfunden, denke ich mir</w:t>
      </w:r>
      <w:r>
        <w:rPr>
          <w:lang w:val="de-DE"/>
        </w:rPr>
        <w:t xml:space="preserve"> s</w:t>
      </w:r>
      <w:r w:rsidR="008F617D" w:rsidRPr="008F617D">
        <w:rPr>
          <w:lang w:val="de-DE"/>
        </w:rPr>
        <w:t>o, Warum? Das kann doch nicht so sein. Es ist doch. [0:31:25.9]</w:t>
      </w:r>
    </w:p>
    <w:p w14:paraId="4399DDDD" w14:textId="78E093C1" w:rsidR="008F617D" w:rsidRPr="008F617D" w:rsidRDefault="000F475D" w:rsidP="008F617D">
      <w:pPr>
        <w:pStyle w:val="MQTranscript"/>
        <w:rPr>
          <w:lang w:val="de-DE"/>
        </w:rPr>
      </w:pPr>
      <w:r>
        <w:rPr>
          <w:b/>
          <w:lang w:val="de-DE"/>
        </w:rPr>
        <w:t>UR569GU</w:t>
      </w:r>
      <w:r w:rsidR="008F617D" w:rsidRPr="008F617D">
        <w:rPr>
          <w:b/>
          <w:lang w:val="de-DE"/>
        </w:rPr>
        <w:t>:</w:t>
      </w:r>
      <w:r w:rsidR="008F617D" w:rsidRPr="008F617D">
        <w:rPr>
          <w:lang w:val="de-DE"/>
        </w:rPr>
        <w:t xml:space="preserve"> Nur die Gier</w:t>
      </w:r>
      <w:r>
        <w:rPr>
          <w:lang w:val="de-DE"/>
        </w:rPr>
        <w:t xml:space="preserve"> i</w:t>
      </w:r>
      <w:r w:rsidR="008F617D" w:rsidRPr="008F617D">
        <w:rPr>
          <w:lang w:val="de-DE"/>
        </w:rPr>
        <w:t>st das</w:t>
      </w:r>
      <w:r>
        <w:rPr>
          <w:lang w:val="de-DE"/>
        </w:rPr>
        <w:t>,</w:t>
      </w:r>
      <w:r w:rsidR="008F617D" w:rsidRPr="008F617D">
        <w:rPr>
          <w:lang w:val="de-DE"/>
        </w:rPr>
        <w:t xml:space="preserve"> ne. [0:31:27.3]</w:t>
      </w:r>
    </w:p>
    <w:p w14:paraId="00E13F8E" w14:textId="359461AF" w:rsidR="008F617D" w:rsidRPr="008F617D" w:rsidRDefault="000F475D" w:rsidP="008F617D">
      <w:pPr>
        <w:pStyle w:val="MQTranscript"/>
        <w:rPr>
          <w:lang w:val="de-DE"/>
        </w:rPr>
      </w:pPr>
      <w:r>
        <w:rPr>
          <w:b/>
          <w:lang w:val="de-DE"/>
        </w:rPr>
        <w:t>SA512PE</w:t>
      </w:r>
      <w:r w:rsidR="008F617D" w:rsidRPr="008F617D">
        <w:rPr>
          <w:b/>
          <w:lang w:val="de-DE"/>
        </w:rPr>
        <w:t>:</w:t>
      </w:r>
      <w:r w:rsidR="008F617D" w:rsidRPr="008F617D">
        <w:rPr>
          <w:lang w:val="de-DE"/>
        </w:rPr>
        <w:t xml:space="preserve"> </w:t>
      </w:r>
      <w:r>
        <w:rPr>
          <w:lang w:val="de-DE"/>
        </w:rPr>
        <w:t>Gier, genau.</w:t>
      </w:r>
      <w:r w:rsidR="008F617D" w:rsidRPr="008F617D">
        <w:rPr>
          <w:lang w:val="de-DE"/>
        </w:rPr>
        <w:t xml:space="preserve"> [0:31:29.5]</w:t>
      </w:r>
    </w:p>
    <w:p w14:paraId="5C4FDD03" w14:textId="35EC8586" w:rsidR="008F617D" w:rsidRPr="008F617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w:t>
      </w:r>
      <w:r w:rsidR="000F475D">
        <w:rPr>
          <w:lang w:val="de-DE"/>
        </w:rPr>
        <w:t>Das heißt für alle p</w:t>
      </w:r>
      <w:r w:rsidR="008F617D" w:rsidRPr="008F617D">
        <w:rPr>
          <w:lang w:val="de-DE"/>
        </w:rPr>
        <w:t>asst das Ranking so und wir? [0:31:31.8]</w:t>
      </w:r>
    </w:p>
    <w:p w14:paraId="7EDE9F4B" w14:textId="18E9B66A" w:rsidR="008F617D" w:rsidRPr="008F617D" w:rsidRDefault="00B75DDE" w:rsidP="008F617D">
      <w:pPr>
        <w:pStyle w:val="MQTranscript"/>
        <w:rPr>
          <w:lang w:val="de-DE"/>
        </w:rPr>
      </w:pPr>
      <w:r>
        <w:rPr>
          <w:b/>
          <w:lang w:val="de-DE"/>
        </w:rPr>
        <w:t>SA512PE</w:t>
      </w:r>
      <w:r w:rsidR="008F617D" w:rsidRPr="008F617D">
        <w:rPr>
          <w:b/>
          <w:lang w:val="de-DE"/>
        </w:rPr>
        <w:t>:</w:t>
      </w:r>
      <w:r w:rsidR="008F617D" w:rsidRPr="008F617D">
        <w:rPr>
          <w:lang w:val="de-DE"/>
        </w:rPr>
        <w:t xml:space="preserve"> Ja, ja, </w:t>
      </w:r>
      <w:r w:rsidR="000F475D">
        <w:rPr>
          <w:lang w:val="de-DE"/>
        </w:rPr>
        <w:t>ist okay</w:t>
      </w:r>
      <w:r w:rsidR="008F617D" w:rsidRPr="008F617D">
        <w:rPr>
          <w:lang w:val="de-DE"/>
        </w:rPr>
        <w:t>. [0:31:33.6]</w:t>
      </w:r>
    </w:p>
    <w:p w14:paraId="3D91F86E" w14:textId="5265AA32" w:rsidR="008F617D" w:rsidRPr="000F475D" w:rsidRDefault="00B75DDE" w:rsidP="008F617D">
      <w:pPr>
        <w:pStyle w:val="MQTranscript"/>
        <w:rPr>
          <w:lang w:val="de-DE"/>
        </w:rPr>
      </w:pPr>
      <w:r>
        <w:rPr>
          <w:b/>
          <w:lang w:val="de-DE"/>
        </w:rPr>
        <w:t>MODERATION</w:t>
      </w:r>
      <w:r w:rsidR="008F617D" w:rsidRPr="008F617D">
        <w:rPr>
          <w:b/>
          <w:lang w:val="de-DE"/>
        </w:rPr>
        <w:t>:</w:t>
      </w:r>
      <w:r w:rsidR="008F617D" w:rsidRPr="008F617D">
        <w:rPr>
          <w:lang w:val="de-DE"/>
        </w:rPr>
        <w:t xml:space="preserve"> Die Aufgabe damit das wir das so belassen. Alles klar. Dann gebe ich einfach noch mal kurz meine Präsentation hier frei</w:t>
      </w:r>
      <w:bookmarkStart w:id="2" w:name="_GoBack"/>
      <w:bookmarkEnd w:id="2"/>
      <w:r w:rsidR="008F617D" w:rsidRPr="008F617D">
        <w:rPr>
          <w:lang w:val="de-DE"/>
        </w:rPr>
        <w:t xml:space="preserve">. </w:t>
      </w:r>
      <w:r w:rsidR="008F617D" w:rsidRPr="000F475D">
        <w:rPr>
          <w:lang w:val="de-DE"/>
        </w:rPr>
        <w:t>[0:31:42.1]</w:t>
      </w:r>
    </w:p>
    <w:p w14:paraId="23F47B4A" w14:textId="77777777" w:rsidR="008F617D" w:rsidRPr="000F475D" w:rsidRDefault="008F617D">
      <w:pPr>
        <w:pStyle w:val="MQTranscript"/>
        <w:rPr>
          <w:lang w:val="de-DE"/>
        </w:rPr>
      </w:pPr>
    </w:p>
    <w:sectPr w:rsidR="008F617D" w:rsidRPr="000F47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4643"/>
    <w:rsid w:val="000A7662"/>
    <w:rsid w:val="000E7B1B"/>
    <w:rsid w:val="000F475D"/>
    <w:rsid w:val="0015074B"/>
    <w:rsid w:val="001D1326"/>
    <w:rsid w:val="00211647"/>
    <w:rsid w:val="002205B1"/>
    <w:rsid w:val="00234329"/>
    <w:rsid w:val="00265F10"/>
    <w:rsid w:val="0029639D"/>
    <w:rsid w:val="00326F90"/>
    <w:rsid w:val="00370C31"/>
    <w:rsid w:val="00425F4F"/>
    <w:rsid w:val="00426606"/>
    <w:rsid w:val="0045706F"/>
    <w:rsid w:val="00471631"/>
    <w:rsid w:val="00483F0A"/>
    <w:rsid w:val="004A1350"/>
    <w:rsid w:val="004E10A0"/>
    <w:rsid w:val="00547678"/>
    <w:rsid w:val="00580EF3"/>
    <w:rsid w:val="0058752A"/>
    <w:rsid w:val="005D11B3"/>
    <w:rsid w:val="00635020"/>
    <w:rsid w:val="006416C2"/>
    <w:rsid w:val="00645EB7"/>
    <w:rsid w:val="006F5E60"/>
    <w:rsid w:val="007B783D"/>
    <w:rsid w:val="007C66A6"/>
    <w:rsid w:val="00852C48"/>
    <w:rsid w:val="00854B1B"/>
    <w:rsid w:val="00887BD6"/>
    <w:rsid w:val="00893616"/>
    <w:rsid w:val="008F24CF"/>
    <w:rsid w:val="008F617D"/>
    <w:rsid w:val="00957FA8"/>
    <w:rsid w:val="00983A68"/>
    <w:rsid w:val="009B427E"/>
    <w:rsid w:val="009E3CED"/>
    <w:rsid w:val="00A546EA"/>
    <w:rsid w:val="00A65EC6"/>
    <w:rsid w:val="00AA1D8D"/>
    <w:rsid w:val="00AA4629"/>
    <w:rsid w:val="00AC6B50"/>
    <w:rsid w:val="00AC71D3"/>
    <w:rsid w:val="00B11B10"/>
    <w:rsid w:val="00B40BDF"/>
    <w:rsid w:val="00B42664"/>
    <w:rsid w:val="00B47730"/>
    <w:rsid w:val="00B75DDE"/>
    <w:rsid w:val="00C140AB"/>
    <w:rsid w:val="00C900EE"/>
    <w:rsid w:val="00CB0664"/>
    <w:rsid w:val="00CB4F7B"/>
    <w:rsid w:val="00DB19A9"/>
    <w:rsid w:val="00DF1EAF"/>
    <w:rsid w:val="00E3264A"/>
    <w:rsid w:val="00E34C1E"/>
    <w:rsid w:val="00E40BBA"/>
    <w:rsid w:val="00F3758C"/>
    <w:rsid w:val="00FA77F7"/>
    <w:rsid w:val="00FB1E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689C5"/>
  <w14:defaultImageDpi w14:val="300"/>
  <w15:docId w15:val="{3E577B64-D9D4-4133-8553-841634D1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QTranscript">
    <w:name w:val="MQ_Transcript"/>
    <w:pPr>
      <w:spacing w:before="240" w:after="240" w:line="360" w:lineRule="auto"/>
    </w:pPr>
    <w:rPr>
      <w:rFonts w:ascii="Arial" w:hAnsi="Arial"/>
      <w:sz w:val="20"/>
    </w:rPr>
  </w:style>
  <w:style w:type="character" w:styleId="Kommentarzeichen">
    <w:name w:val="annotation reference"/>
    <w:basedOn w:val="Absatz-Standardschriftart"/>
    <w:uiPriority w:val="99"/>
    <w:semiHidden/>
    <w:unhideWhenUsed/>
    <w:rsid w:val="00471631"/>
    <w:rPr>
      <w:sz w:val="16"/>
      <w:szCs w:val="16"/>
    </w:rPr>
  </w:style>
  <w:style w:type="paragraph" w:styleId="Kommentartext">
    <w:name w:val="annotation text"/>
    <w:basedOn w:val="Standard"/>
    <w:link w:val="KommentartextZchn"/>
    <w:uiPriority w:val="99"/>
    <w:semiHidden/>
    <w:unhideWhenUsed/>
    <w:rsid w:val="004716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1631"/>
    <w:rPr>
      <w:sz w:val="20"/>
      <w:szCs w:val="20"/>
    </w:rPr>
  </w:style>
  <w:style w:type="paragraph" w:styleId="Kommentarthema">
    <w:name w:val="annotation subject"/>
    <w:basedOn w:val="Kommentartext"/>
    <w:next w:val="Kommentartext"/>
    <w:link w:val="KommentarthemaZchn"/>
    <w:uiPriority w:val="99"/>
    <w:semiHidden/>
    <w:unhideWhenUsed/>
    <w:rsid w:val="00471631"/>
    <w:rPr>
      <w:b/>
      <w:bCs/>
    </w:rPr>
  </w:style>
  <w:style w:type="character" w:customStyle="1" w:styleId="KommentarthemaZchn">
    <w:name w:val="Kommentarthema Zchn"/>
    <w:basedOn w:val="KommentartextZchn"/>
    <w:link w:val="Kommentarthema"/>
    <w:uiPriority w:val="99"/>
    <w:semiHidden/>
    <w:rsid w:val="00471631"/>
    <w:rPr>
      <w:b/>
      <w:bCs/>
      <w:sz w:val="20"/>
      <w:szCs w:val="20"/>
    </w:rPr>
  </w:style>
  <w:style w:type="paragraph" w:styleId="Sprechblasentext">
    <w:name w:val="Balloon Text"/>
    <w:basedOn w:val="Standard"/>
    <w:link w:val="SprechblasentextZchn"/>
    <w:uiPriority w:val="99"/>
    <w:semiHidden/>
    <w:unhideWhenUsed/>
    <w:rsid w:val="004716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16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905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B6117-3283-4F75-BDD5-B0DAE15A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4718</Words>
  <Characters>29727</Characters>
  <Application>Microsoft Office Word</Application>
  <DocSecurity>0</DocSecurity>
  <Lines>247</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Sophia Dietrich</cp:lastModifiedBy>
  <cp:revision>54</cp:revision>
  <dcterms:created xsi:type="dcterms:W3CDTF">2024-01-16T13:29:00Z</dcterms:created>
  <dcterms:modified xsi:type="dcterms:W3CDTF">2024-01-29T13:53:00Z</dcterms:modified>
  <cp:category/>
</cp:coreProperties>
</file>