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D6749" w14:textId="77777777" w:rsidR="0020693E" w:rsidRPr="00EB3F7D" w:rsidRDefault="003D197F">
      <w:pPr>
        <w:pStyle w:val="MQTranscript"/>
        <w:rPr>
          <w:lang w:val="de-DE"/>
        </w:rPr>
      </w:pPr>
      <w:r>
        <w:rPr>
          <w:b/>
          <w:lang w:val="de-DE"/>
        </w:rPr>
        <w:t>MODERATION</w:t>
      </w:r>
      <w:r w:rsidR="00EB3F7D" w:rsidRPr="00EB3F7D">
        <w:rPr>
          <w:b/>
          <w:lang w:val="de-DE"/>
        </w:rPr>
        <w:t>:</w:t>
      </w:r>
      <w:r w:rsidR="00EB3F7D" w:rsidRPr="00EB3F7D">
        <w:rPr>
          <w:lang w:val="de-DE"/>
        </w:rPr>
        <w:t xml:space="preserve"> </w:t>
      </w:r>
      <w:r>
        <w:rPr>
          <w:lang w:val="de-DE"/>
        </w:rPr>
        <w:t>Und dann geht das Wort erstmal an Sie über, für eine ganz kurze und knackige Vorstellungsrunde. Da einfach kurz ein paar Takte</w:t>
      </w:r>
      <w:r w:rsidR="00EB3F7D" w:rsidRPr="00EB3F7D">
        <w:rPr>
          <w:lang w:val="de-DE"/>
        </w:rPr>
        <w:t xml:space="preserve"> zur eigenen </w:t>
      </w:r>
      <w:r>
        <w:rPr>
          <w:lang w:val="de-DE"/>
        </w:rPr>
        <w:t>P</w:t>
      </w:r>
      <w:r w:rsidR="00EB3F7D" w:rsidRPr="00EB3F7D">
        <w:rPr>
          <w:lang w:val="de-DE"/>
        </w:rPr>
        <w:t>erson sagen</w:t>
      </w:r>
      <w:r>
        <w:rPr>
          <w:lang w:val="de-DE"/>
        </w:rPr>
        <w:t>:</w:t>
      </w:r>
      <w:r w:rsidR="00EB3F7D" w:rsidRPr="00EB3F7D">
        <w:rPr>
          <w:lang w:val="de-DE"/>
        </w:rPr>
        <w:t xml:space="preserve"> Vorname. Woher sie kommen, was </w:t>
      </w:r>
      <w:r>
        <w:rPr>
          <w:lang w:val="de-DE"/>
        </w:rPr>
        <w:t>S</w:t>
      </w:r>
      <w:r w:rsidR="00EB3F7D" w:rsidRPr="00EB3F7D">
        <w:rPr>
          <w:lang w:val="de-DE"/>
        </w:rPr>
        <w:t>ie vielleicht beruflich machen und was sie auch</w:t>
      </w:r>
      <w:r>
        <w:rPr>
          <w:lang w:val="de-DE"/>
        </w:rPr>
        <w:t xml:space="preserve"> g</w:t>
      </w:r>
      <w:r w:rsidR="00EB3F7D" w:rsidRPr="00EB3F7D">
        <w:rPr>
          <w:lang w:val="de-DE"/>
        </w:rPr>
        <w:t xml:space="preserve">erne </w:t>
      </w:r>
      <w:proofErr w:type="gramStart"/>
      <w:r w:rsidR="00EB3F7D" w:rsidRPr="00EB3F7D">
        <w:rPr>
          <w:lang w:val="de-DE"/>
        </w:rPr>
        <w:t>machen</w:t>
      </w:r>
      <w:proofErr w:type="gramEnd"/>
      <w:r w:rsidR="00EB3F7D" w:rsidRPr="00EB3F7D">
        <w:rPr>
          <w:lang w:val="de-DE"/>
        </w:rPr>
        <w:t xml:space="preserve"> w</w:t>
      </w:r>
      <w:r>
        <w:rPr>
          <w:lang w:val="de-DE"/>
        </w:rPr>
        <w:t>enn</w:t>
      </w:r>
      <w:r w:rsidR="00EB3F7D" w:rsidRPr="00EB3F7D">
        <w:rPr>
          <w:lang w:val="de-DE"/>
        </w:rPr>
        <w:t xml:space="preserve"> </w:t>
      </w:r>
      <w:r>
        <w:rPr>
          <w:lang w:val="de-DE"/>
        </w:rPr>
        <w:t>S</w:t>
      </w:r>
      <w:r w:rsidR="00EB3F7D" w:rsidRPr="00EB3F7D">
        <w:rPr>
          <w:lang w:val="de-DE"/>
        </w:rPr>
        <w:t xml:space="preserve">ie nicht, arbeiten also in der Freizeit. Und da gebe ich einmal, da wir online unterwegs sind, die Reihenfolge vor. Wir fangen links oben bei mir an, das ist </w:t>
      </w:r>
      <w:r>
        <w:rPr>
          <w:lang w:val="de-DE"/>
        </w:rPr>
        <w:t>GI532HO</w:t>
      </w:r>
      <w:r w:rsidR="00EB3F7D" w:rsidRPr="00EB3F7D">
        <w:rPr>
          <w:lang w:val="de-DE"/>
        </w:rPr>
        <w:t>. [0:00:21.5]</w:t>
      </w:r>
    </w:p>
    <w:p w14:paraId="4880227A" w14:textId="77777777" w:rsidR="0020693E" w:rsidRPr="00EB3F7D" w:rsidRDefault="003D197F">
      <w:pPr>
        <w:pStyle w:val="MQTranscript"/>
        <w:rPr>
          <w:lang w:val="de-DE"/>
        </w:rPr>
      </w:pPr>
      <w:r>
        <w:rPr>
          <w:b/>
          <w:lang w:val="de-DE"/>
        </w:rPr>
        <w:t>MA592KA</w:t>
      </w:r>
      <w:r w:rsidR="00EB3F7D" w:rsidRPr="00EB3F7D">
        <w:rPr>
          <w:b/>
          <w:lang w:val="de-DE"/>
        </w:rPr>
        <w:t>:</w:t>
      </w:r>
      <w:r w:rsidR="00EB3F7D" w:rsidRPr="00EB3F7D">
        <w:rPr>
          <w:lang w:val="de-DE"/>
        </w:rPr>
        <w:t xml:space="preserve"> Ja, ich bin der </w:t>
      </w:r>
      <w:r>
        <w:rPr>
          <w:lang w:val="de-DE"/>
        </w:rPr>
        <w:t>MA592KA</w:t>
      </w:r>
      <w:r w:rsidR="00EB3F7D" w:rsidRPr="00EB3F7D">
        <w:rPr>
          <w:lang w:val="de-DE"/>
        </w:rPr>
        <w:t>. Ich bin Maschinenbauingenieur und habe Marketing studiert, war jahrelang Exportleiter und Geschäftsführer verschiedener Firmen bei Krupp und bei Hertle in Fürth. Ich bin jetzt allerdings schon leicht im Ruhestand, aber ich mache noch etwas. Etwas im Maschinenbau als Consultant für Maschinen. Und ab und zu besuche ich einige Vorlesungen in Erlangen, an der Universität, in Philosophie und in Politik, politische Wissenschaft und ab und zu, also letztes Jahr noch Astrophysik. Ansonsten</w:t>
      </w:r>
      <w:r>
        <w:rPr>
          <w:lang w:val="de-DE"/>
        </w:rPr>
        <w:t>,</w:t>
      </w:r>
      <w:r w:rsidR="00EB3F7D" w:rsidRPr="00EB3F7D">
        <w:rPr>
          <w:lang w:val="de-DE"/>
        </w:rPr>
        <w:t xml:space="preserve"> </w:t>
      </w:r>
      <w:r>
        <w:rPr>
          <w:lang w:val="de-DE"/>
        </w:rPr>
        <w:t>m</w:t>
      </w:r>
      <w:r w:rsidR="00EB3F7D" w:rsidRPr="00EB3F7D">
        <w:rPr>
          <w:lang w:val="de-DE"/>
        </w:rPr>
        <w:t>eine Hobbys sind Tennisspielen und ein bisschen Fitness. Und sozusagen lebenslanges Lernen. Ja. [0:01:08.0]</w:t>
      </w:r>
    </w:p>
    <w:p w14:paraId="76B77CAE" w14:textId="77777777" w:rsidR="0020693E" w:rsidRPr="00EB3F7D" w:rsidRDefault="003D197F">
      <w:pPr>
        <w:pStyle w:val="MQTranscript"/>
        <w:rPr>
          <w:lang w:val="de-DE"/>
        </w:rPr>
      </w:pPr>
      <w:r>
        <w:rPr>
          <w:b/>
          <w:lang w:val="de-DE"/>
        </w:rPr>
        <w:t>MODERATION</w:t>
      </w:r>
      <w:r w:rsidR="00EB3F7D" w:rsidRPr="00EB3F7D">
        <w:rPr>
          <w:b/>
          <w:lang w:val="de-DE"/>
        </w:rPr>
        <w:t>:</w:t>
      </w:r>
      <w:r w:rsidR="00EB3F7D" w:rsidRPr="00EB3F7D">
        <w:rPr>
          <w:lang w:val="de-DE"/>
        </w:rPr>
        <w:t xml:space="preserve"> Danke, </w:t>
      </w:r>
      <w:r>
        <w:rPr>
          <w:lang w:val="de-DE"/>
        </w:rPr>
        <w:t>MA592KA</w:t>
      </w:r>
      <w:r w:rsidR="00EB3F7D" w:rsidRPr="00EB3F7D">
        <w:rPr>
          <w:lang w:val="de-DE"/>
        </w:rPr>
        <w:t xml:space="preserve">, Dann machen wir jetzt mit </w:t>
      </w:r>
      <w:r>
        <w:rPr>
          <w:lang w:val="de-DE"/>
        </w:rPr>
        <w:t>GI532HO</w:t>
      </w:r>
      <w:r w:rsidR="00EB3F7D" w:rsidRPr="00EB3F7D">
        <w:rPr>
          <w:lang w:val="de-DE"/>
        </w:rPr>
        <w:t xml:space="preserve"> weiter. [0:01:11.4]</w:t>
      </w:r>
    </w:p>
    <w:p w14:paraId="783721A8" w14:textId="77777777" w:rsidR="0020693E" w:rsidRPr="00EB3F7D" w:rsidRDefault="003D197F">
      <w:pPr>
        <w:pStyle w:val="MQTranscript"/>
        <w:rPr>
          <w:lang w:val="de-DE"/>
        </w:rPr>
      </w:pPr>
      <w:r>
        <w:rPr>
          <w:b/>
          <w:lang w:val="de-DE"/>
        </w:rPr>
        <w:t>GI532HO</w:t>
      </w:r>
      <w:r w:rsidR="00EB3F7D" w:rsidRPr="00EB3F7D">
        <w:rPr>
          <w:b/>
          <w:lang w:val="de-DE"/>
        </w:rPr>
        <w:t>:</w:t>
      </w:r>
      <w:r w:rsidR="00EB3F7D" w:rsidRPr="00EB3F7D">
        <w:rPr>
          <w:lang w:val="de-DE"/>
        </w:rPr>
        <w:t xml:space="preserve"> </w:t>
      </w:r>
      <w:r>
        <w:rPr>
          <w:lang w:val="de-DE"/>
        </w:rPr>
        <w:t>M</w:t>
      </w:r>
      <w:r w:rsidR="00EB3F7D" w:rsidRPr="00EB3F7D">
        <w:rPr>
          <w:lang w:val="de-DE"/>
        </w:rPr>
        <w:t xml:space="preserve">ein Name ist </w:t>
      </w:r>
      <w:r>
        <w:rPr>
          <w:lang w:val="de-DE"/>
        </w:rPr>
        <w:t>GI532HO</w:t>
      </w:r>
      <w:r w:rsidR="00EB3F7D" w:rsidRPr="00EB3F7D">
        <w:rPr>
          <w:lang w:val="de-DE"/>
        </w:rPr>
        <w:t xml:space="preserve">. Ich bin 48 Jahre alt. Ich lebe in Kleinmachnow. Ich bin Verwaltungsfachangestellte von Beruf. Ähm, ja. Also meine Hobbys, äh, ich bin sehr viel in der Natur unterwegs, gerne am Wasser, reise gerne und täglich mindestens zwei Stunden mit meinem Hund unterwegs. </w:t>
      </w:r>
      <w:proofErr w:type="spellStart"/>
      <w:r w:rsidR="00EB3F7D" w:rsidRPr="00EB3F7D">
        <w:rPr>
          <w:lang w:val="de-DE"/>
        </w:rPr>
        <w:t>Mhm</w:t>
      </w:r>
      <w:proofErr w:type="spellEnd"/>
      <w:r w:rsidR="00EB3F7D" w:rsidRPr="00EB3F7D">
        <w:rPr>
          <w:lang w:val="de-DE"/>
        </w:rPr>
        <w:t>. [0:01:36.7]</w:t>
      </w:r>
    </w:p>
    <w:p w14:paraId="7613335F" w14:textId="77777777" w:rsidR="0020693E" w:rsidRPr="00EB3F7D" w:rsidRDefault="003D197F">
      <w:pPr>
        <w:pStyle w:val="MQTranscript"/>
        <w:rPr>
          <w:lang w:val="de-DE"/>
        </w:rPr>
      </w:pPr>
      <w:r>
        <w:rPr>
          <w:b/>
          <w:lang w:val="de-DE"/>
        </w:rPr>
        <w:t>MODERATION</w:t>
      </w:r>
      <w:r w:rsidR="00EB3F7D" w:rsidRPr="00EB3F7D">
        <w:rPr>
          <w:b/>
          <w:lang w:val="de-DE"/>
        </w:rPr>
        <w:t>:</w:t>
      </w:r>
      <w:r w:rsidR="00EB3F7D" w:rsidRPr="00EB3F7D">
        <w:rPr>
          <w:lang w:val="de-DE"/>
        </w:rPr>
        <w:t xml:space="preserve"> Danke. </w:t>
      </w:r>
      <w:r>
        <w:rPr>
          <w:lang w:val="de-DE"/>
        </w:rPr>
        <w:t>HI775JO</w:t>
      </w:r>
      <w:r w:rsidR="00EB3F7D" w:rsidRPr="00EB3F7D">
        <w:rPr>
          <w:lang w:val="de-DE"/>
        </w:rPr>
        <w:t>, möchten Sie dann weitermachen? [0:01:39.8]</w:t>
      </w:r>
    </w:p>
    <w:p w14:paraId="59A6C1C4" w14:textId="77777777" w:rsidR="0020693E" w:rsidRPr="00EB3F7D" w:rsidRDefault="00F34C47">
      <w:pPr>
        <w:pStyle w:val="MQTranscript"/>
        <w:rPr>
          <w:lang w:val="de-DE"/>
        </w:rPr>
      </w:pPr>
      <w:r w:rsidRPr="00F34C47">
        <w:rPr>
          <w:b/>
          <w:lang w:val="de-DE"/>
        </w:rPr>
        <w:t>HI775JO</w:t>
      </w:r>
      <w:r w:rsidR="00EB3F7D" w:rsidRPr="00EB3F7D">
        <w:rPr>
          <w:b/>
          <w:lang w:val="de-DE"/>
        </w:rPr>
        <w:t>:</w:t>
      </w:r>
      <w:r w:rsidR="00EB3F7D" w:rsidRPr="00EB3F7D">
        <w:rPr>
          <w:lang w:val="de-DE"/>
        </w:rPr>
        <w:t xml:space="preserve"> Mein Name ist </w:t>
      </w:r>
      <w:r w:rsidR="003D197F">
        <w:rPr>
          <w:lang w:val="de-DE"/>
        </w:rPr>
        <w:t>HI775JO</w:t>
      </w:r>
      <w:r w:rsidR="00EB3F7D" w:rsidRPr="00EB3F7D">
        <w:rPr>
          <w:lang w:val="de-DE"/>
        </w:rPr>
        <w:t xml:space="preserve">. Ich bin Produktentwickler für </w:t>
      </w:r>
      <w:proofErr w:type="spellStart"/>
      <w:r w:rsidR="00EB3F7D" w:rsidRPr="00EB3F7D">
        <w:rPr>
          <w:lang w:val="de-DE"/>
        </w:rPr>
        <w:t>Outdoorartikel</w:t>
      </w:r>
      <w:proofErr w:type="spellEnd"/>
      <w:r w:rsidR="00EB3F7D" w:rsidRPr="00EB3F7D">
        <w:rPr>
          <w:lang w:val="de-DE"/>
        </w:rPr>
        <w:t>. Ich bin 60 Jahre alt, lebe in der Nähe der Feldberger Seenplatte. Also schön in der Natur. Und das gehört auch zu meinem größten Hobby. Naturfotografie. Viel draußen sein mit Zelt und Schlafsack. Und ansonsten Rad fahren. [0:02:06.0]</w:t>
      </w:r>
    </w:p>
    <w:p w14:paraId="6D645896" w14:textId="77777777" w:rsidR="0020693E" w:rsidRPr="00EB3F7D" w:rsidRDefault="003D197F">
      <w:pPr>
        <w:pStyle w:val="MQTranscript"/>
        <w:rPr>
          <w:lang w:val="de-DE"/>
        </w:rPr>
      </w:pPr>
      <w:r>
        <w:rPr>
          <w:b/>
          <w:lang w:val="de-DE"/>
        </w:rPr>
        <w:t>MODERATION</w:t>
      </w:r>
      <w:r w:rsidR="00EB3F7D" w:rsidRPr="00EB3F7D">
        <w:rPr>
          <w:b/>
          <w:lang w:val="de-DE"/>
        </w:rPr>
        <w:t>:</w:t>
      </w:r>
      <w:r w:rsidR="00EB3F7D" w:rsidRPr="00EB3F7D">
        <w:rPr>
          <w:lang w:val="de-DE"/>
        </w:rPr>
        <w:t xml:space="preserve"> Danke. Dann darf </w:t>
      </w:r>
      <w:r>
        <w:rPr>
          <w:lang w:val="de-DE"/>
        </w:rPr>
        <w:t>PE612UW</w:t>
      </w:r>
      <w:r w:rsidR="00EB3F7D" w:rsidRPr="00EB3F7D">
        <w:rPr>
          <w:lang w:val="de-DE"/>
        </w:rPr>
        <w:t xml:space="preserve"> weitermachen. [0:02:10.2]</w:t>
      </w:r>
    </w:p>
    <w:p w14:paraId="3DA77145" w14:textId="77777777" w:rsidR="0020693E" w:rsidRPr="00EB3F7D" w:rsidRDefault="003D197F">
      <w:pPr>
        <w:pStyle w:val="MQTranscript"/>
        <w:rPr>
          <w:lang w:val="de-DE"/>
        </w:rPr>
      </w:pPr>
      <w:r>
        <w:rPr>
          <w:b/>
          <w:lang w:val="de-DE"/>
        </w:rPr>
        <w:t>PE612UW</w:t>
      </w:r>
      <w:r w:rsidR="00EB3F7D" w:rsidRPr="00EB3F7D">
        <w:rPr>
          <w:b/>
          <w:lang w:val="de-DE"/>
        </w:rPr>
        <w:t>:</w:t>
      </w:r>
      <w:r w:rsidR="00EB3F7D" w:rsidRPr="00EB3F7D">
        <w:rPr>
          <w:lang w:val="de-DE"/>
        </w:rPr>
        <w:t xml:space="preserve"> Hallo, ich bin der </w:t>
      </w:r>
      <w:r>
        <w:rPr>
          <w:lang w:val="de-DE"/>
        </w:rPr>
        <w:t>PE612UW</w:t>
      </w:r>
      <w:r w:rsidR="00EB3F7D" w:rsidRPr="00EB3F7D">
        <w:rPr>
          <w:lang w:val="de-DE"/>
        </w:rPr>
        <w:t>, bin 38 Jahre alt, wohne in Falkensee hier in Brandenburg</w:t>
      </w:r>
      <w:r>
        <w:rPr>
          <w:lang w:val="de-DE"/>
        </w:rPr>
        <w:t>.</w:t>
      </w:r>
      <w:r w:rsidR="00EB3F7D" w:rsidRPr="00EB3F7D">
        <w:rPr>
          <w:lang w:val="de-DE"/>
        </w:rPr>
        <w:t xml:space="preserve"> </w:t>
      </w:r>
      <w:r>
        <w:rPr>
          <w:lang w:val="de-DE"/>
        </w:rPr>
        <w:t>U</w:t>
      </w:r>
      <w:r w:rsidR="00EB3F7D" w:rsidRPr="00EB3F7D">
        <w:rPr>
          <w:lang w:val="de-DE"/>
        </w:rPr>
        <w:t>nd Hobbys kann ich leider nicht mit zu vielen Extravaganzen aufwarten, sondern einfach nur Tischtennis. Ja und Freunde treffen ganz normal. [0:02:28.4]</w:t>
      </w:r>
    </w:p>
    <w:p w14:paraId="5BB14ACB" w14:textId="77777777" w:rsidR="0020693E" w:rsidRPr="00EB3F7D" w:rsidRDefault="003D197F">
      <w:pPr>
        <w:pStyle w:val="MQTranscript"/>
        <w:rPr>
          <w:lang w:val="de-DE"/>
        </w:rPr>
      </w:pPr>
      <w:r>
        <w:rPr>
          <w:b/>
          <w:lang w:val="de-DE"/>
        </w:rPr>
        <w:t>MODERATION</w:t>
      </w:r>
      <w:r w:rsidR="00EB3F7D" w:rsidRPr="00EB3F7D">
        <w:rPr>
          <w:b/>
          <w:lang w:val="de-DE"/>
        </w:rPr>
        <w:t>:</w:t>
      </w:r>
      <w:r w:rsidR="00EB3F7D" w:rsidRPr="00EB3F7D">
        <w:rPr>
          <w:lang w:val="de-DE"/>
        </w:rPr>
        <w:t xml:space="preserve"> Danke. Dann geht es weiter mit </w:t>
      </w:r>
      <w:r>
        <w:rPr>
          <w:lang w:val="de-DE"/>
        </w:rPr>
        <w:t>JU637JA</w:t>
      </w:r>
      <w:r w:rsidR="00EB3F7D" w:rsidRPr="00EB3F7D">
        <w:rPr>
          <w:lang w:val="de-DE"/>
        </w:rPr>
        <w:t>. [0:02:31.8]</w:t>
      </w:r>
    </w:p>
    <w:p w14:paraId="3B8F28B6" w14:textId="77777777" w:rsidR="0020693E" w:rsidRPr="00EB3F7D" w:rsidRDefault="003D197F">
      <w:pPr>
        <w:pStyle w:val="MQTranscript"/>
        <w:rPr>
          <w:lang w:val="de-DE"/>
        </w:rPr>
      </w:pPr>
      <w:r>
        <w:rPr>
          <w:b/>
          <w:lang w:val="de-DE"/>
        </w:rPr>
        <w:t>JU637JA</w:t>
      </w:r>
      <w:r w:rsidR="00EB3F7D" w:rsidRPr="00EB3F7D">
        <w:rPr>
          <w:b/>
          <w:lang w:val="de-DE"/>
        </w:rPr>
        <w:t>:</w:t>
      </w:r>
      <w:r w:rsidR="00EB3F7D" w:rsidRPr="00EB3F7D">
        <w:rPr>
          <w:lang w:val="de-DE"/>
        </w:rPr>
        <w:t xml:space="preserve"> Ja, hallo. Ich bin 49 Jahre alt, wohne in der Oberpfalz, bin kaufmännische Angestellte in der Finanzbuchhaltung und meine Hobbys? Rollerfahren, Fitnessstudio, Fahrrad fahren und gerne in der Natur draußen. Ich bin Mutter. Und ja. [0:02:58.1]</w:t>
      </w:r>
    </w:p>
    <w:p w14:paraId="7E199538" w14:textId="77777777" w:rsidR="0020693E" w:rsidRPr="00EB3F7D" w:rsidRDefault="003D197F">
      <w:pPr>
        <w:pStyle w:val="MQTranscript"/>
        <w:rPr>
          <w:lang w:val="de-DE"/>
        </w:rPr>
      </w:pPr>
      <w:r>
        <w:rPr>
          <w:b/>
          <w:lang w:val="de-DE"/>
        </w:rPr>
        <w:lastRenderedPageBreak/>
        <w:t>MODERATION</w:t>
      </w:r>
      <w:r w:rsidR="00EB3F7D" w:rsidRPr="00EB3F7D">
        <w:rPr>
          <w:b/>
          <w:lang w:val="de-DE"/>
        </w:rPr>
        <w:t>:</w:t>
      </w:r>
      <w:r w:rsidR="00EB3F7D" w:rsidRPr="00EB3F7D">
        <w:rPr>
          <w:lang w:val="de-DE"/>
        </w:rPr>
        <w:t xml:space="preserve"> Vielen Dank. Dann dürfen Sie gerne weitermachen. </w:t>
      </w:r>
      <w:r>
        <w:rPr>
          <w:lang w:val="de-DE"/>
        </w:rPr>
        <w:t>DI607JO</w:t>
      </w:r>
      <w:r w:rsidR="00EB3F7D" w:rsidRPr="00EB3F7D">
        <w:rPr>
          <w:lang w:val="de-DE"/>
        </w:rPr>
        <w:t>. [0:03:02.9]</w:t>
      </w:r>
    </w:p>
    <w:p w14:paraId="367E9402" w14:textId="77777777" w:rsidR="0020693E" w:rsidRPr="00EB3F7D" w:rsidRDefault="003D197F">
      <w:pPr>
        <w:pStyle w:val="MQTranscript"/>
        <w:rPr>
          <w:lang w:val="de-DE"/>
        </w:rPr>
      </w:pPr>
      <w:r>
        <w:rPr>
          <w:b/>
          <w:lang w:val="de-DE"/>
        </w:rPr>
        <w:t>DI607JO</w:t>
      </w:r>
      <w:r w:rsidR="00EB3F7D" w:rsidRPr="00EB3F7D">
        <w:rPr>
          <w:b/>
          <w:lang w:val="de-DE"/>
        </w:rPr>
        <w:t>:</w:t>
      </w:r>
      <w:r w:rsidR="00EB3F7D" w:rsidRPr="00EB3F7D">
        <w:rPr>
          <w:lang w:val="de-DE"/>
        </w:rPr>
        <w:t xml:space="preserve"> Ja, also ich bin 56, ich arbeite in der Reisebranche und habe zwei Töchter, die auch mein Hobby sind</w:t>
      </w:r>
      <w:r w:rsidR="006D6FF9">
        <w:rPr>
          <w:lang w:val="de-DE"/>
        </w:rPr>
        <w:t>, u</w:t>
      </w:r>
      <w:r w:rsidR="00EB3F7D" w:rsidRPr="00EB3F7D">
        <w:rPr>
          <w:lang w:val="de-DE"/>
        </w:rPr>
        <w:t>nter anderem. Dann gehe ich wahnsinnig gern spazieren. Ich bin viel also zu Fuß unterwegs, laufe also ja, laufe einfach jeden Tag gerne so eine gewisse Strecke und schaue gerne Filme und lese gerne. [0:03:28.2]</w:t>
      </w:r>
    </w:p>
    <w:p w14:paraId="3100E493" w14:textId="77777777" w:rsidR="0020693E" w:rsidRPr="00EB3F7D" w:rsidRDefault="003D197F">
      <w:pPr>
        <w:pStyle w:val="MQTranscript"/>
        <w:rPr>
          <w:lang w:val="de-DE"/>
        </w:rPr>
      </w:pPr>
      <w:r>
        <w:rPr>
          <w:b/>
          <w:lang w:val="de-DE"/>
        </w:rPr>
        <w:t>MODERATION</w:t>
      </w:r>
      <w:r w:rsidR="00EB3F7D" w:rsidRPr="00EB3F7D">
        <w:rPr>
          <w:b/>
          <w:lang w:val="de-DE"/>
        </w:rPr>
        <w:t>:</w:t>
      </w:r>
      <w:r w:rsidR="00EB3F7D" w:rsidRPr="00EB3F7D">
        <w:rPr>
          <w:lang w:val="de-DE"/>
        </w:rPr>
        <w:t xml:space="preserve"> Ja, vielen Dank. Ja, dann darf he</w:t>
      </w:r>
      <w:r>
        <w:rPr>
          <w:lang w:val="de-DE"/>
        </w:rPr>
        <w:t>ute</w:t>
      </w:r>
      <w:r w:rsidR="00EB3F7D" w:rsidRPr="00EB3F7D">
        <w:rPr>
          <w:lang w:val="de-DE"/>
        </w:rPr>
        <w:t xml:space="preserve"> </w:t>
      </w:r>
      <w:r>
        <w:rPr>
          <w:lang w:val="de-DE"/>
        </w:rPr>
        <w:t>HA243GU</w:t>
      </w:r>
      <w:r w:rsidR="00EB3F7D" w:rsidRPr="00EB3F7D">
        <w:rPr>
          <w:lang w:val="de-DE"/>
        </w:rPr>
        <w:t xml:space="preserve"> den Abschluss machen. [0:03:32.9]</w:t>
      </w:r>
    </w:p>
    <w:p w14:paraId="0A4D98B3" w14:textId="77777777" w:rsidR="0020693E" w:rsidRPr="00EB3F7D" w:rsidRDefault="003D197F">
      <w:pPr>
        <w:pStyle w:val="MQTranscript"/>
        <w:rPr>
          <w:lang w:val="de-DE"/>
        </w:rPr>
      </w:pPr>
      <w:r>
        <w:rPr>
          <w:b/>
          <w:lang w:val="de-DE"/>
        </w:rPr>
        <w:t>HA243GU</w:t>
      </w:r>
      <w:r w:rsidR="00EB3F7D" w:rsidRPr="00EB3F7D">
        <w:rPr>
          <w:b/>
          <w:lang w:val="de-DE"/>
        </w:rPr>
        <w:t>:</w:t>
      </w:r>
      <w:r w:rsidR="00EB3F7D" w:rsidRPr="00EB3F7D">
        <w:rPr>
          <w:lang w:val="de-DE"/>
        </w:rPr>
        <w:t xml:space="preserve"> Ja, ich bin die </w:t>
      </w:r>
      <w:r>
        <w:rPr>
          <w:lang w:val="de-DE"/>
        </w:rPr>
        <w:t>HA243GU</w:t>
      </w:r>
      <w:r w:rsidR="00EB3F7D" w:rsidRPr="00EB3F7D">
        <w:rPr>
          <w:lang w:val="de-DE"/>
        </w:rPr>
        <w:t>. Ich komme aus München, bin 62 Jahre, arbeite als Personalsach</w:t>
      </w:r>
      <w:r w:rsidR="00835CBB">
        <w:rPr>
          <w:lang w:val="de-DE"/>
        </w:rPr>
        <w:t>bea</w:t>
      </w:r>
      <w:r w:rsidR="00EB3F7D" w:rsidRPr="00EB3F7D">
        <w:rPr>
          <w:lang w:val="de-DE"/>
        </w:rPr>
        <w:t>rbeiterin in einem großen Logistikunternehmen und meine Hobbys sind Reisen, Rad fahren und Wandern. [0:03:51.1]</w:t>
      </w:r>
    </w:p>
    <w:p w14:paraId="5DE7AE78" w14:textId="77777777" w:rsidR="0020693E" w:rsidRPr="00EB3F7D" w:rsidRDefault="003D197F">
      <w:pPr>
        <w:pStyle w:val="MQTranscript"/>
        <w:rPr>
          <w:lang w:val="de-DE"/>
        </w:rPr>
      </w:pPr>
      <w:r>
        <w:rPr>
          <w:b/>
          <w:lang w:val="de-DE"/>
        </w:rPr>
        <w:t>MODERATION</w:t>
      </w:r>
      <w:r w:rsidR="00EB3F7D" w:rsidRPr="00EB3F7D">
        <w:rPr>
          <w:b/>
          <w:lang w:val="de-DE"/>
        </w:rPr>
        <w:t>:</w:t>
      </w:r>
      <w:r w:rsidR="00EB3F7D" w:rsidRPr="00EB3F7D">
        <w:rPr>
          <w:lang w:val="de-DE"/>
        </w:rPr>
        <w:t xml:space="preserve"> Gut, Dann vielen Dank für die Vorstellung. Schauen wir mal, was uns he</w:t>
      </w:r>
      <w:r w:rsidR="00835CBB">
        <w:rPr>
          <w:lang w:val="de-DE"/>
        </w:rPr>
        <w:t>ute</w:t>
      </w:r>
      <w:r w:rsidR="00EB3F7D" w:rsidRPr="00EB3F7D">
        <w:rPr>
          <w:lang w:val="de-DE"/>
        </w:rPr>
        <w:t xml:space="preserve"> überhaupt erwartet. [0:03:57.6]</w:t>
      </w:r>
    </w:p>
    <w:p w14:paraId="1C1D0837" w14:textId="77777777" w:rsidR="00EB3F7D" w:rsidRPr="00EB3F7D" w:rsidRDefault="00EB3F7D">
      <w:pPr>
        <w:pStyle w:val="MQTranscript"/>
        <w:rPr>
          <w:lang w:val="de-DE"/>
        </w:rPr>
      </w:pPr>
      <w:r w:rsidRPr="00EB3F7D">
        <w:rPr>
          <w:lang w:val="de-DE"/>
        </w:rPr>
        <w:t>…</w:t>
      </w:r>
    </w:p>
    <w:p w14:paraId="20D0D88F" w14:textId="77777777" w:rsidR="00EB3F7D" w:rsidRPr="00EB3F7D" w:rsidRDefault="00EB3F7D">
      <w:pPr>
        <w:pStyle w:val="MQTranscript"/>
        <w:rPr>
          <w:lang w:val="de-DE"/>
        </w:rPr>
      </w:pPr>
    </w:p>
    <w:p w14:paraId="0710B0BB" w14:textId="77777777" w:rsidR="00EB3F7D" w:rsidRPr="00EB3F7D" w:rsidRDefault="003D197F" w:rsidP="00EB3F7D">
      <w:pPr>
        <w:pStyle w:val="MQTranscript"/>
        <w:rPr>
          <w:lang w:val="de-DE"/>
        </w:rPr>
      </w:pPr>
      <w:r>
        <w:rPr>
          <w:b/>
          <w:lang w:val="de-DE"/>
        </w:rPr>
        <w:t>MODERATION</w:t>
      </w:r>
      <w:r w:rsidR="00EB3F7D" w:rsidRPr="00EB3F7D">
        <w:rPr>
          <w:b/>
          <w:lang w:val="de-DE"/>
        </w:rPr>
        <w:t>:</w:t>
      </w:r>
      <w:r w:rsidR="00EB3F7D" w:rsidRPr="00EB3F7D">
        <w:rPr>
          <w:lang w:val="de-DE"/>
        </w:rPr>
        <w:t xml:space="preserve"> </w:t>
      </w:r>
      <w:r w:rsidR="0019243F">
        <w:rPr>
          <w:lang w:val="de-DE"/>
        </w:rPr>
        <w:t xml:space="preserve">Und Sie haben die Gelegenheit Fragen zu stellen, nochmal </w:t>
      </w:r>
      <w:r w:rsidR="00EB3F7D" w:rsidRPr="00EB3F7D">
        <w:rPr>
          <w:lang w:val="de-DE"/>
        </w:rPr>
        <w:t>nachzuhaken. Was war vielleicht nicht ganz klar? Was wollen Sie noch mal hören? Was ist noch offen? Und wenn es keine Fragen gibt, dann f</w:t>
      </w:r>
      <w:r w:rsidR="0019243F">
        <w:rPr>
          <w:lang w:val="de-DE"/>
        </w:rPr>
        <w:t>rage</w:t>
      </w:r>
      <w:r w:rsidR="00EB3F7D" w:rsidRPr="00EB3F7D">
        <w:rPr>
          <w:lang w:val="de-DE"/>
        </w:rPr>
        <w:t xml:space="preserve"> ich einfach mal in die Runde. Was halten Sie von diesen </w:t>
      </w:r>
      <w:r w:rsidR="0019243F">
        <w:rPr>
          <w:lang w:val="de-DE"/>
        </w:rPr>
        <w:t>C</w:t>
      </w:r>
      <w:r w:rsidR="00EB3F7D" w:rsidRPr="00EB3F7D">
        <w:rPr>
          <w:lang w:val="de-DE"/>
        </w:rPr>
        <w:t>DR</w:t>
      </w:r>
      <w:r w:rsidR="0019243F">
        <w:rPr>
          <w:lang w:val="de-DE"/>
        </w:rPr>
        <w:t>-</w:t>
      </w:r>
      <w:r w:rsidR="00EB3F7D" w:rsidRPr="00EB3F7D">
        <w:rPr>
          <w:lang w:val="de-DE"/>
        </w:rPr>
        <w:t xml:space="preserve">Maßnahmen jetzt nach dieser Einführung und vielleicht mit dem Wissen auch, das </w:t>
      </w:r>
      <w:r w:rsidR="0019243F">
        <w:rPr>
          <w:lang w:val="de-DE"/>
        </w:rPr>
        <w:t>S</w:t>
      </w:r>
      <w:r w:rsidR="00EB3F7D" w:rsidRPr="00EB3F7D">
        <w:rPr>
          <w:lang w:val="de-DE"/>
        </w:rPr>
        <w:t>ie vorher schon hatten? Was denken Sie darüber? [0:00:32.7]</w:t>
      </w:r>
    </w:p>
    <w:p w14:paraId="2658B40D" w14:textId="77777777" w:rsidR="00EB3F7D" w:rsidRPr="00EB3F7D" w:rsidRDefault="0019243F" w:rsidP="00EB3F7D">
      <w:pPr>
        <w:pStyle w:val="MQTranscript"/>
        <w:rPr>
          <w:lang w:val="de-DE"/>
        </w:rPr>
      </w:pPr>
      <w:r>
        <w:rPr>
          <w:b/>
          <w:lang w:val="de-DE"/>
        </w:rPr>
        <w:t>PE612UW</w:t>
      </w:r>
      <w:r w:rsidR="00EB3F7D" w:rsidRPr="00EB3F7D">
        <w:rPr>
          <w:b/>
          <w:lang w:val="de-DE"/>
        </w:rPr>
        <w:t>:</w:t>
      </w:r>
      <w:r w:rsidR="00EB3F7D" w:rsidRPr="00EB3F7D">
        <w:rPr>
          <w:lang w:val="de-DE"/>
        </w:rPr>
        <w:t xml:space="preserve"> Na, ich finde schon. Das ist eine. (..) Also </w:t>
      </w:r>
      <w:proofErr w:type="gramStart"/>
      <w:r w:rsidR="00EB3F7D" w:rsidRPr="00EB3F7D">
        <w:rPr>
          <w:lang w:val="de-DE"/>
        </w:rPr>
        <w:t>das bestimmten Bausteinen</w:t>
      </w:r>
      <w:proofErr w:type="gramEnd"/>
      <w:r w:rsidR="00EB3F7D" w:rsidRPr="00EB3F7D">
        <w:rPr>
          <w:lang w:val="de-DE"/>
        </w:rPr>
        <w:t xml:space="preserve"> für die</w:t>
      </w:r>
      <w:r>
        <w:rPr>
          <w:lang w:val="de-DE"/>
        </w:rPr>
        <w:t>,</w:t>
      </w:r>
      <w:r w:rsidR="00EB3F7D" w:rsidRPr="00EB3F7D">
        <w:rPr>
          <w:lang w:val="de-DE"/>
        </w:rPr>
        <w:t xml:space="preserve"> also um das Klima sag ich mal also um </w:t>
      </w:r>
      <w:proofErr w:type="spellStart"/>
      <w:r w:rsidR="00EB3F7D" w:rsidRPr="00EB3F7D">
        <w:rPr>
          <w:lang w:val="de-DE"/>
        </w:rPr>
        <w:t>um</w:t>
      </w:r>
      <w:proofErr w:type="spellEnd"/>
      <w:r w:rsidR="00EB3F7D" w:rsidRPr="00EB3F7D">
        <w:rPr>
          <w:lang w:val="de-DE"/>
        </w:rPr>
        <w:t xml:space="preserve"> </w:t>
      </w:r>
      <w:proofErr w:type="spellStart"/>
      <w:r w:rsidR="00EB3F7D" w:rsidRPr="00EB3F7D">
        <w:rPr>
          <w:lang w:val="de-DE"/>
        </w:rPr>
        <w:t>um</w:t>
      </w:r>
      <w:proofErr w:type="spellEnd"/>
      <w:r w:rsidR="00EB3F7D" w:rsidRPr="00EB3F7D">
        <w:rPr>
          <w:lang w:val="de-DE"/>
        </w:rPr>
        <w:t xml:space="preserve"> </w:t>
      </w:r>
      <w:proofErr w:type="spellStart"/>
      <w:r w:rsidR="00EB3F7D" w:rsidRPr="00EB3F7D">
        <w:rPr>
          <w:lang w:val="de-DE"/>
        </w:rPr>
        <w:t>um</w:t>
      </w:r>
      <w:proofErr w:type="spellEnd"/>
      <w:r w:rsidR="00EB3F7D" w:rsidRPr="00EB3F7D">
        <w:rPr>
          <w:lang w:val="de-DE"/>
        </w:rPr>
        <w:t xml:space="preserve">. Wenn man die Maßnahmen, also verschiedene Maßnahmen auch kombiniert, denke ich mal, man kann ja nicht nur </w:t>
      </w:r>
      <w:r>
        <w:rPr>
          <w:lang w:val="de-DE"/>
        </w:rPr>
        <w:t>A</w:t>
      </w:r>
      <w:r w:rsidR="00EB3F7D" w:rsidRPr="00EB3F7D">
        <w:rPr>
          <w:lang w:val="de-DE"/>
        </w:rPr>
        <w:t xml:space="preserve">ufforsten oder so, da gibt es ja auch ein Limit an </w:t>
      </w:r>
      <w:proofErr w:type="spellStart"/>
      <w:r w:rsidR="00EB3F7D" w:rsidRPr="00EB3F7D">
        <w:rPr>
          <w:lang w:val="de-DE"/>
        </w:rPr>
        <w:t>an</w:t>
      </w:r>
      <w:proofErr w:type="spellEnd"/>
      <w:r w:rsidR="00EB3F7D" w:rsidRPr="00EB3F7D">
        <w:rPr>
          <w:lang w:val="de-DE"/>
        </w:rPr>
        <w:t xml:space="preserve"> der Fläche auch. Es gibt Städte, es gibt Ballungsräume. Ich denke mal, ein gesunder Mix einfach aus den verschiedenen Maßnahmen wäre schon angemessen. Ja. [0:01:10.1]</w:t>
      </w:r>
    </w:p>
    <w:p w14:paraId="34002074" w14:textId="77777777" w:rsidR="00EB3F7D" w:rsidRDefault="003D197F" w:rsidP="00EB3F7D">
      <w:pPr>
        <w:pStyle w:val="MQTranscript"/>
        <w:rPr>
          <w:lang w:val="de-DE"/>
        </w:rPr>
      </w:pPr>
      <w:r>
        <w:rPr>
          <w:b/>
          <w:lang w:val="de-DE"/>
        </w:rPr>
        <w:t>GI532HO</w:t>
      </w:r>
      <w:r w:rsidR="00EB3F7D" w:rsidRPr="00EB3F7D">
        <w:rPr>
          <w:b/>
          <w:lang w:val="de-DE"/>
        </w:rPr>
        <w:t>:</w:t>
      </w:r>
      <w:r w:rsidR="00EB3F7D" w:rsidRPr="00EB3F7D">
        <w:rPr>
          <w:lang w:val="de-DE"/>
        </w:rPr>
        <w:t xml:space="preserve"> </w:t>
      </w:r>
      <w:r w:rsidR="0019243F" w:rsidRPr="00EB3F7D">
        <w:rPr>
          <w:lang w:val="de-DE"/>
        </w:rPr>
        <w:t xml:space="preserve">Für </w:t>
      </w:r>
      <w:proofErr w:type="spellStart"/>
      <w:r w:rsidR="0019243F" w:rsidRPr="00EB3F7D">
        <w:rPr>
          <w:lang w:val="de-DE"/>
        </w:rPr>
        <w:t>mich.</w:t>
      </w:r>
      <w:r w:rsidR="0019243F">
        <w:rPr>
          <w:lang w:val="de-DE"/>
        </w:rPr>
        <w:t xml:space="preserve"> </w:t>
      </w:r>
      <w:proofErr w:type="spellEnd"/>
      <w:r w:rsidR="00EB3F7D" w:rsidRPr="00EB3F7D">
        <w:rPr>
          <w:lang w:val="de-DE"/>
        </w:rPr>
        <w:t xml:space="preserve">War interessant, </w:t>
      </w:r>
      <w:r w:rsidR="0019243F">
        <w:rPr>
          <w:lang w:val="de-DE"/>
        </w:rPr>
        <w:t>d</w:t>
      </w:r>
      <w:r w:rsidR="00EB3F7D" w:rsidRPr="00EB3F7D">
        <w:rPr>
          <w:lang w:val="de-DE"/>
        </w:rPr>
        <w:t>as kannte ich noch nicht und das finde ich sehr interessant, dass man auch, also in den Wintermonaten die Felder nicht brachliegen lässt, sondern da wirklich tatsächlich was anpflanzt, was man im Frühjahr umpflügt und das als Dünger nutzt. Also das finde ich sehr gut. [0:01:29.9]</w:t>
      </w:r>
    </w:p>
    <w:p w14:paraId="03E9D1CB" w14:textId="77777777" w:rsidR="00C11611" w:rsidRPr="00EB3F7D" w:rsidRDefault="00C11611" w:rsidP="00EB3F7D">
      <w:pPr>
        <w:pStyle w:val="MQTranscript"/>
        <w:rPr>
          <w:lang w:val="de-DE"/>
        </w:rPr>
      </w:pPr>
      <w:r>
        <w:rPr>
          <w:b/>
          <w:lang w:val="de-DE"/>
        </w:rPr>
        <w:t>MODERATION:</w:t>
      </w:r>
      <w:r w:rsidRPr="00C11611">
        <w:rPr>
          <w:lang w:val="de-DE"/>
        </w:rPr>
        <w:t xml:space="preserve"> HI775JO</w:t>
      </w:r>
      <w:r>
        <w:rPr>
          <w:lang w:val="de-DE"/>
        </w:rPr>
        <w:t>,</w:t>
      </w:r>
      <w:r w:rsidRPr="00C11611">
        <w:rPr>
          <w:lang w:val="de-DE"/>
        </w:rPr>
        <w:t xml:space="preserve"> </w:t>
      </w:r>
      <w:r>
        <w:rPr>
          <w:lang w:val="de-DE"/>
        </w:rPr>
        <w:t>Sie wollten auch was sagen.</w:t>
      </w:r>
    </w:p>
    <w:p w14:paraId="3C220F72" w14:textId="77777777" w:rsidR="00EB3F7D" w:rsidRPr="00EB3F7D" w:rsidRDefault="00C11611" w:rsidP="00EB3F7D">
      <w:pPr>
        <w:pStyle w:val="MQTranscript"/>
        <w:rPr>
          <w:lang w:val="de-DE"/>
        </w:rPr>
      </w:pPr>
      <w:r>
        <w:rPr>
          <w:b/>
          <w:lang w:val="de-DE"/>
        </w:rPr>
        <w:lastRenderedPageBreak/>
        <w:t>HI775JO</w:t>
      </w:r>
      <w:r w:rsidR="00EB3F7D" w:rsidRPr="00EB3F7D">
        <w:rPr>
          <w:b/>
          <w:lang w:val="de-DE"/>
        </w:rPr>
        <w:t>:</w:t>
      </w:r>
      <w:r w:rsidR="00EB3F7D" w:rsidRPr="00EB3F7D">
        <w:rPr>
          <w:lang w:val="de-DE"/>
        </w:rPr>
        <w:t xml:space="preserve"> Ich denke, die die Maßnahmen, die wir kennengelernt haben, die sind alle ganz gut, wenn es dann auch so funktioniert. Die Sache in meinen Augen ist immer nur</w:t>
      </w:r>
      <w:r>
        <w:rPr>
          <w:lang w:val="de-DE"/>
        </w:rPr>
        <w:t>,</w:t>
      </w:r>
      <w:r w:rsidR="00EB3F7D" w:rsidRPr="00EB3F7D">
        <w:rPr>
          <w:lang w:val="de-DE"/>
        </w:rPr>
        <w:t xml:space="preserve"> wird es dann auch wirklich umgesetzt in der Form</w:t>
      </w:r>
      <w:r>
        <w:rPr>
          <w:lang w:val="de-DE"/>
        </w:rPr>
        <w:t>?</w:t>
      </w:r>
      <w:r w:rsidR="00EB3F7D" w:rsidRPr="00EB3F7D">
        <w:rPr>
          <w:lang w:val="de-DE"/>
        </w:rPr>
        <w:t xml:space="preserve"> Also gerade die Landwirtschaft wird natürlich sagen ja, warum soll ich auf meinen Acker Bäume pflanzen? Dieses Beispiel fand ich ganz gut. Einfach mal Baumreihen mit auf den Acker zu pflanzen, was natürlich auch noch weitere Vorteile für die Tierwelt hat</w:t>
      </w:r>
      <w:r>
        <w:rPr>
          <w:lang w:val="de-DE"/>
        </w:rPr>
        <w:t>.</w:t>
      </w:r>
      <w:r w:rsidR="00EB3F7D" w:rsidRPr="00EB3F7D">
        <w:rPr>
          <w:lang w:val="de-DE"/>
        </w:rPr>
        <w:t xml:space="preserve"> </w:t>
      </w:r>
      <w:r>
        <w:rPr>
          <w:lang w:val="de-DE"/>
        </w:rPr>
        <w:t>U</w:t>
      </w:r>
      <w:r w:rsidR="00EB3F7D" w:rsidRPr="00EB3F7D">
        <w:rPr>
          <w:lang w:val="de-DE"/>
        </w:rPr>
        <w:t>nd genauso die Moore</w:t>
      </w:r>
      <w:r>
        <w:rPr>
          <w:lang w:val="de-DE"/>
        </w:rPr>
        <w:t>, a</w:t>
      </w:r>
      <w:r w:rsidR="00EB3F7D" w:rsidRPr="00EB3F7D">
        <w:rPr>
          <w:lang w:val="de-DE"/>
        </w:rPr>
        <w:t>uch eine ganz wichtige Geschichte, dass sowas dann auch umgesetzt wird bzw</w:t>
      </w:r>
      <w:r>
        <w:rPr>
          <w:lang w:val="de-DE"/>
        </w:rPr>
        <w:t>.</w:t>
      </w:r>
      <w:r w:rsidR="00EB3F7D" w:rsidRPr="00EB3F7D">
        <w:rPr>
          <w:lang w:val="de-DE"/>
        </w:rPr>
        <w:t xml:space="preserve"> im Notfall der Moore dann auch staatlich bezuschusst wird. Vielleicht weil man da eben Lebensraum für Tiere schafft, die uns ja auch wieder weiterhelfen. Und gleichzeitig kann ich das CO2 binden. [0:02:18.6]</w:t>
      </w:r>
    </w:p>
    <w:p w14:paraId="01B752D2" w14:textId="77777777" w:rsidR="00EB3F7D" w:rsidRPr="00EB3F7D" w:rsidRDefault="003D197F" w:rsidP="00EB3F7D">
      <w:pPr>
        <w:pStyle w:val="MQTranscript"/>
        <w:rPr>
          <w:lang w:val="de-DE"/>
        </w:rPr>
      </w:pPr>
      <w:r>
        <w:rPr>
          <w:b/>
          <w:lang w:val="de-DE"/>
        </w:rPr>
        <w:t>MODERATION</w:t>
      </w:r>
      <w:r w:rsidR="00EB3F7D" w:rsidRPr="00EB3F7D">
        <w:rPr>
          <w:b/>
          <w:lang w:val="de-DE"/>
        </w:rPr>
        <w:t>:</w:t>
      </w:r>
      <w:r w:rsidR="00EB3F7D" w:rsidRPr="00EB3F7D">
        <w:rPr>
          <w:lang w:val="de-DE"/>
        </w:rPr>
        <w:t xml:space="preserve"> </w:t>
      </w:r>
      <w:r>
        <w:rPr>
          <w:lang w:val="de-DE"/>
        </w:rPr>
        <w:t>JU637JA</w:t>
      </w:r>
      <w:r w:rsidR="00EB3F7D" w:rsidRPr="00EB3F7D">
        <w:rPr>
          <w:lang w:val="de-DE"/>
        </w:rPr>
        <w:t xml:space="preserve"> dazu noch gerne. [0:02:20.5]</w:t>
      </w:r>
    </w:p>
    <w:p w14:paraId="70F103EC" w14:textId="77777777" w:rsidR="00EB3F7D" w:rsidRPr="00EB3F7D" w:rsidRDefault="00C11611" w:rsidP="00EB3F7D">
      <w:pPr>
        <w:pStyle w:val="MQTranscript"/>
        <w:rPr>
          <w:lang w:val="de-DE"/>
        </w:rPr>
      </w:pPr>
      <w:r w:rsidRPr="00C11611">
        <w:rPr>
          <w:b/>
          <w:lang w:val="de-DE"/>
        </w:rPr>
        <w:t>JU637JA</w:t>
      </w:r>
      <w:r w:rsidR="00EB3F7D" w:rsidRPr="00EB3F7D">
        <w:rPr>
          <w:b/>
          <w:lang w:val="de-DE"/>
        </w:rPr>
        <w:t>:</w:t>
      </w:r>
      <w:r w:rsidR="00EB3F7D" w:rsidRPr="00EB3F7D">
        <w:rPr>
          <w:lang w:val="de-DE"/>
        </w:rPr>
        <w:t xml:space="preserve"> Ja, also ich finde, das ist schon fast eine Pflicht, dass man über die Wintermonate was anbauen sollte und dass man das auf jeden Fall staatlich fördern müsste</w:t>
      </w:r>
      <w:r w:rsidR="00046FB7">
        <w:rPr>
          <w:lang w:val="de-DE"/>
        </w:rPr>
        <w:t>.</w:t>
      </w:r>
      <w:r w:rsidR="00EB3F7D" w:rsidRPr="00EB3F7D">
        <w:rPr>
          <w:lang w:val="de-DE"/>
        </w:rPr>
        <w:t xml:space="preserve"> </w:t>
      </w:r>
      <w:r w:rsidR="00046FB7">
        <w:rPr>
          <w:lang w:val="de-DE"/>
        </w:rPr>
        <w:t>U</w:t>
      </w:r>
      <w:r w:rsidR="00EB3F7D" w:rsidRPr="00EB3F7D">
        <w:rPr>
          <w:lang w:val="de-DE"/>
        </w:rPr>
        <w:t xml:space="preserve">nd vielleicht auch festlegen sollte, dass das als normaler, also natürlicher Dünger verwendet wird. </w:t>
      </w:r>
      <w:proofErr w:type="gramStart"/>
      <w:r w:rsidR="00EB3F7D" w:rsidRPr="00EB3F7D">
        <w:rPr>
          <w:lang w:val="de-DE"/>
        </w:rPr>
        <w:t>Weil</w:t>
      </w:r>
      <w:proofErr w:type="gramEnd"/>
      <w:r w:rsidR="00EB3F7D" w:rsidRPr="00EB3F7D">
        <w:rPr>
          <w:lang w:val="de-DE"/>
        </w:rPr>
        <w:t xml:space="preserve"> wir wissen ja alle, dass der künstliche Dünger nicht gerade gut ist, weder fürs Essen noch für die Umwelt. Also ich finde, das sollte man schon als Pflicht einführen. Mit Förderung eventuell. Da haben dann alle was davon. [0:02:56.3]</w:t>
      </w:r>
    </w:p>
    <w:p w14:paraId="6930796F" w14:textId="77777777" w:rsidR="00EB3F7D" w:rsidRPr="00EB3F7D" w:rsidRDefault="003D197F" w:rsidP="00EB3F7D">
      <w:pPr>
        <w:pStyle w:val="MQTranscript"/>
        <w:rPr>
          <w:lang w:val="de-DE"/>
        </w:rPr>
      </w:pPr>
      <w:r>
        <w:rPr>
          <w:b/>
          <w:lang w:val="de-DE"/>
        </w:rPr>
        <w:t>MODERATION</w:t>
      </w:r>
      <w:r w:rsidR="00EB3F7D" w:rsidRPr="00EB3F7D">
        <w:rPr>
          <w:b/>
          <w:lang w:val="de-DE"/>
        </w:rPr>
        <w:t>:</w:t>
      </w:r>
      <w:r w:rsidR="00EB3F7D" w:rsidRPr="00EB3F7D">
        <w:rPr>
          <w:lang w:val="de-DE"/>
        </w:rPr>
        <w:t xml:space="preserve"> Da kommen wir gleich noch drauf zu sprechen. Das ist ein g</w:t>
      </w:r>
      <w:r w:rsidR="00046FB7">
        <w:rPr>
          <w:lang w:val="de-DE"/>
        </w:rPr>
        <w:t>ute</w:t>
      </w:r>
      <w:r w:rsidR="00EB3F7D" w:rsidRPr="00EB3F7D">
        <w:rPr>
          <w:lang w:val="de-DE"/>
        </w:rPr>
        <w:t>r Punkt. Aber erstmal die anderen in der Runde noch</w:t>
      </w:r>
      <w:r w:rsidR="00046FB7">
        <w:rPr>
          <w:lang w:val="de-DE"/>
        </w:rPr>
        <w:t>?</w:t>
      </w:r>
      <w:r w:rsidR="00EB3F7D" w:rsidRPr="00EB3F7D">
        <w:rPr>
          <w:lang w:val="de-DE"/>
        </w:rPr>
        <w:t xml:space="preserve"> Was denken Sie so grundsätzlich über die vorgestellten </w:t>
      </w:r>
      <w:r w:rsidR="00046FB7">
        <w:rPr>
          <w:lang w:val="de-DE"/>
        </w:rPr>
        <w:t>CDR-</w:t>
      </w:r>
      <w:r w:rsidR="00EB3F7D" w:rsidRPr="00EB3F7D">
        <w:rPr>
          <w:lang w:val="de-DE"/>
        </w:rPr>
        <w:t>Maßnahmen? [0:03:06.7]</w:t>
      </w:r>
    </w:p>
    <w:p w14:paraId="03AF7C1B" w14:textId="77777777" w:rsidR="00EB3F7D" w:rsidRPr="00EB3F7D" w:rsidRDefault="00046FB7" w:rsidP="00EB3F7D">
      <w:pPr>
        <w:pStyle w:val="MQTranscript"/>
        <w:rPr>
          <w:lang w:val="de-DE"/>
        </w:rPr>
      </w:pPr>
      <w:r>
        <w:rPr>
          <w:b/>
          <w:lang w:val="de-DE"/>
        </w:rPr>
        <w:t>HA243GU</w:t>
      </w:r>
      <w:r w:rsidR="00EB3F7D" w:rsidRPr="00EB3F7D">
        <w:rPr>
          <w:b/>
          <w:lang w:val="de-DE"/>
        </w:rPr>
        <w:t>:</w:t>
      </w:r>
      <w:r w:rsidR="00EB3F7D" w:rsidRPr="00EB3F7D">
        <w:rPr>
          <w:lang w:val="de-DE"/>
        </w:rPr>
        <w:t xml:space="preserve"> Also ich denke, dass es eine ganz eine sehr g</w:t>
      </w:r>
      <w:r>
        <w:rPr>
          <w:lang w:val="de-DE"/>
        </w:rPr>
        <w:t>ute</w:t>
      </w:r>
      <w:r w:rsidR="00EB3F7D" w:rsidRPr="00EB3F7D">
        <w:rPr>
          <w:lang w:val="de-DE"/>
        </w:rPr>
        <w:t xml:space="preserve"> Maßnahme ist. Allerdings, wenn ich jetzt hier sehe in München, wir sind in der Zwischenzeit fast eine 1,6 Millionen Stadt. Hier wird fast alles zugebaut. Also sämtliche Grünflächen. Wenn irgendwelche Einfamilienhäuser verkauft werden an irgendwelche Bauunternehmen, dann ist da null Grünfläche. Dann ist vielleicht noch ein </w:t>
      </w:r>
      <w:r>
        <w:rPr>
          <w:lang w:val="de-DE"/>
        </w:rPr>
        <w:t>H</w:t>
      </w:r>
      <w:r w:rsidR="00EB3F7D" w:rsidRPr="00EB3F7D">
        <w:rPr>
          <w:lang w:val="de-DE"/>
        </w:rPr>
        <w:t>andtuch großer Garten da, wo vorher eben wahrscheinlich vielleicht sechs</w:t>
      </w:r>
      <w:r>
        <w:rPr>
          <w:lang w:val="de-DE"/>
        </w:rPr>
        <w:t>,</w:t>
      </w:r>
      <w:r w:rsidR="00EB3F7D" w:rsidRPr="00EB3F7D">
        <w:rPr>
          <w:lang w:val="de-DE"/>
        </w:rPr>
        <w:t xml:space="preserve"> 700 Quadratmeter waren</w:t>
      </w:r>
      <w:r>
        <w:rPr>
          <w:lang w:val="de-DE"/>
        </w:rPr>
        <w:t>.</w:t>
      </w:r>
      <w:r w:rsidR="00EB3F7D" w:rsidRPr="00EB3F7D">
        <w:rPr>
          <w:lang w:val="de-DE"/>
        </w:rPr>
        <w:t xml:space="preserve"> Und also da sehe ich zum Beispiel ein großes Problem, dass man diese Großstädte so zupflastert. [0:03:49.2]</w:t>
      </w:r>
    </w:p>
    <w:p w14:paraId="7E38D70B" w14:textId="77777777" w:rsidR="00EB3F7D" w:rsidRPr="00EB3F7D" w:rsidRDefault="00F34C47" w:rsidP="00EB3F7D">
      <w:pPr>
        <w:pStyle w:val="MQTranscript"/>
        <w:rPr>
          <w:lang w:val="de-DE"/>
        </w:rPr>
      </w:pPr>
      <w:r>
        <w:rPr>
          <w:b/>
          <w:lang w:val="de-DE"/>
        </w:rPr>
        <w:t>MA592KA</w:t>
      </w:r>
      <w:r w:rsidR="00EB3F7D" w:rsidRPr="00EB3F7D">
        <w:rPr>
          <w:b/>
          <w:lang w:val="de-DE"/>
        </w:rPr>
        <w:t>:</w:t>
      </w:r>
      <w:r w:rsidR="00EB3F7D" w:rsidRPr="00EB3F7D">
        <w:rPr>
          <w:lang w:val="de-DE"/>
        </w:rPr>
        <w:t xml:space="preserve"> Ja, </w:t>
      </w:r>
      <w:r w:rsidR="00046FB7" w:rsidRPr="00046FB7">
        <w:rPr>
          <w:lang w:val="de-DE"/>
        </w:rPr>
        <w:t>HA243GU</w:t>
      </w:r>
      <w:r w:rsidR="00EB3F7D" w:rsidRPr="00EB3F7D">
        <w:rPr>
          <w:lang w:val="de-DE"/>
        </w:rPr>
        <w:t>, du hast vollkommen recht. Also mir machen am meisten Sorgen die Menschen, denn wir hatten vor 200 Jahren, zurzeit Napoleons</w:t>
      </w:r>
      <w:r w:rsidR="00046FB7">
        <w:rPr>
          <w:lang w:val="de-DE"/>
        </w:rPr>
        <w:t xml:space="preserve">, </w:t>
      </w:r>
      <w:r w:rsidR="00EB3F7D" w:rsidRPr="00EB3F7D">
        <w:rPr>
          <w:lang w:val="de-DE"/>
        </w:rPr>
        <w:t>1820</w:t>
      </w:r>
      <w:r w:rsidR="00046FB7">
        <w:rPr>
          <w:lang w:val="de-DE"/>
        </w:rPr>
        <w:t>,</w:t>
      </w:r>
      <w:r w:rsidR="00EB3F7D" w:rsidRPr="00EB3F7D">
        <w:rPr>
          <w:lang w:val="de-DE"/>
        </w:rPr>
        <w:t xml:space="preserve"> hatten wir 1 Milliarde Menschen</w:t>
      </w:r>
      <w:r w:rsidR="00046FB7">
        <w:rPr>
          <w:lang w:val="de-DE"/>
        </w:rPr>
        <w:t>.</w:t>
      </w:r>
      <w:r w:rsidR="00EB3F7D" w:rsidRPr="00EB3F7D">
        <w:rPr>
          <w:lang w:val="de-DE"/>
        </w:rPr>
        <w:t xml:space="preserve"> </w:t>
      </w:r>
      <w:r w:rsidR="00046FB7">
        <w:rPr>
          <w:lang w:val="de-DE"/>
        </w:rPr>
        <w:t>U</w:t>
      </w:r>
      <w:r w:rsidR="00EB3F7D" w:rsidRPr="00EB3F7D">
        <w:rPr>
          <w:lang w:val="de-DE"/>
        </w:rPr>
        <w:t>nd jetzt nach 200 Jahren haben wir 8,5 Milliarden Menschen. Und wenn das so weitergeht, dann hätten wir in den nächsten 200 Jahren 64 Milliarden Menschen. Ich weiß nicht, wie das das alles noch mit dem ganzen Ökosystem gerettet werden kann, also die Vielzahl der Menschen. Und du hast es auch gesagt, gerade in München. München hatte vor 20 Jahren vielleicht mal 800.000. Jetzt glaube ich, hat es eineinhalb. [0:04:31.4]</w:t>
      </w:r>
    </w:p>
    <w:p w14:paraId="659ECCE3" w14:textId="77777777" w:rsidR="00EB3F7D" w:rsidRPr="00EB3F7D" w:rsidRDefault="00E53200" w:rsidP="00EB3F7D">
      <w:pPr>
        <w:pStyle w:val="MQTranscript"/>
        <w:rPr>
          <w:lang w:val="de-DE"/>
        </w:rPr>
      </w:pPr>
      <w:r>
        <w:rPr>
          <w:b/>
          <w:lang w:val="de-DE"/>
        </w:rPr>
        <w:lastRenderedPageBreak/>
        <w:t>HA243GU</w:t>
      </w:r>
      <w:r w:rsidR="00EB3F7D" w:rsidRPr="00EB3F7D">
        <w:rPr>
          <w:b/>
          <w:lang w:val="de-DE"/>
        </w:rPr>
        <w:t>:</w:t>
      </w:r>
      <w:r w:rsidR="00EB3F7D" w:rsidRPr="00EB3F7D">
        <w:rPr>
          <w:lang w:val="de-DE"/>
        </w:rPr>
        <w:t xml:space="preserve"> </w:t>
      </w:r>
      <w:r w:rsidRPr="00EB3F7D">
        <w:rPr>
          <w:lang w:val="de-DE"/>
        </w:rPr>
        <w:t xml:space="preserve">Nee, also </w:t>
      </w:r>
      <w:r>
        <w:rPr>
          <w:lang w:val="de-DE"/>
        </w:rPr>
        <w:t>a</w:t>
      </w:r>
      <w:r w:rsidR="00EB3F7D" w:rsidRPr="00EB3F7D">
        <w:rPr>
          <w:lang w:val="de-DE"/>
        </w:rPr>
        <w:t xml:space="preserve">ls ich </w:t>
      </w:r>
      <w:r>
        <w:rPr>
          <w:lang w:val="de-DE"/>
        </w:rPr>
        <w:t xml:space="preserve">hier </w:t>
      </w:r>
      <w:r w:rsidR="00EB3F7D" w:rsidRPr="00EB3F7D">
        <w:rPr>
          <w:lang w:val="de-DE"/>
        </w:rPr>
        <w:t xml:space="preserve">hingezogen bin vor </w:t>
      </w:r>
      <w:proofErr w:type="spellStart"/>
      <w:r w:rsidR="00EB3F7D" w:rsidRPr="00EB3F7D">
        <w:rPr>
          <w:lang w:val="de-DE"/>
        </w:rPr>
        <w:t>vor</w:t>
      </w:r>
      <w:proofErr w:type="spellEnd"/>
      <w:r w:rsidR="00EB3F7D" w:rsidRPr="00EB3F7D">
        <w:rPr>
          <w:lang w:val="de-DE"/>
        </w:rPr>
        <w:t xml:space="preserve"> knapp 30, 35 Jahren waren es 1,2, glaube ich 1,1</w:t>
      </w:r>
      <w:r>
        <w:rPr>
          <w:lang w:val="de-DE"/>
        </w:rPr>
        <w:t xml:space="preserve">, </w:t>
      </w:r>
      <w:r w:rsidR="00EB3F7D" w:rsidRPr="00EB3F7D">
        <w:rPr>
          <w:lang w:val="de-DE"/>
        </w:rPr>
        <w:t>1,2. Und inzwischen kratzen wir also an der 1,6 Millionen Grenze. [0:04:42.9]</w:t>
      </w:r>
    </w:p>
    <w:p w14:paraId="1826FF1A" w14:textId="77777777" w:rsidR="00EB3F7D" w:rsidRPr="00EB3F7D" w:rsidRDefault="00F34C47" w:rsidP="00EB3F7D">
      <w:pPr>
        <w:pStyle w:val="MQTranscript"/>
        <w:rPr>
          <w:lang w:val="de-DE"/>
        </w:rPr>
      </w:pPr>
      <w:r>
        <w:rPr>
          <w:b/>
          <w:lang w:val="de-DE"/>
        </w:rPr>
        <w:t>MA592KA</w:t>
      </w:r>
      <w:r w:rsidR="00EB3F7D" w:rsidRPr="00EB3F7D">
        <w:rPr>
          <w:b/>
          <w:lang w:val="de-DE"/>
        </w:rPr>
        <w:t>:</w:t>
      </w:r>
      <w:r w:rsidR="00EB3F7D" w:rsidRPr="00EB3F7D">
        <w:rPr>
          <w:lang w:val="de-DE"/>
        </w:rPr>
        <w:t xml:space="preserve"> Ja, genau. Aber das ist ja so, diese vielen Menschen, die wollen alle gut leben, die wollen alle ein Auto. Wir wollen wo hinfahren, Die wollen natürlich um die Welt reisen. Ich bin ab und zu am Flughafen in Nürnberg auch tätig. [0:04:53.8]</w:t>
      </w:r>
    </w:p>
    <w:p w14:paraId="2B154BBC" w14:textId="77777777" w:rsidR="00EB3F7D" w:rsidRPr="00EB3F7D" w:rsidRDefault="00F34C47" w:rsidP="00EB3F7D">
      <w:pPr>
        <w:pStyle w:val="MQTranscript"/>
        <w:rPr>
          <w:lang w:val="de-DE"/>
        </w:rPr>
      </w:pPr>
      <w:r>
        <w:rPr>
          <w:b/>
          <w:lang w:val="de-DE"/>
        </w:rPr>
        <w:t>HA243GU</w:t>
      </w:r>
      <w:r w:rsidR="00EB3F7D" w:rsidRPr="00EB3F7D">
        <w:rPr>
          <w:b/>
          <w:lang w:val="de-DE"/>
        </w:rPr>
        <w:t>:</w:t>
      </w:r>
      <w:r w:rsidR="00EB3F7D" w:rsidRPr="00EB3F7D">
        <w:rPr>
          <w:lang w:val="de-DE"/>
        </w:rPr>
        <w:t xml:space="preserve"> Und ja, aber die müssen vor allen Dingen wohnen, die müssen vor allen Dingen irgendwo wohnen. [0:05:00.0]</w:t>
      </w:r>
    </w:p>
    <w:p w14:paraId="6B07231E" w14:textId="77777777" w:rsidR="00D14BAB" w:rsidRDefault="00F34C47" w:rsidP="00EB3F7D">
      <w:pPr>
        <w:pStyle w:val="MQTranscript"/>
        <w:rPr>
          <w:lang w:val="de-DE"/>
        </w:rPr>
      </w:pPr>
      <w:r>
        <w:rPr>
          <w:b/>
          <w:lang w:val="de-DE"/>
        </w:rPr>
        <w:t>MA592KA</w:t>
      </w:r>
      <w:r w:rsidR="00EB3F7D" w:rsidRPr="00EB3F7D">
        <w:rPr>
          <w:b/>
          <w:lang w:val="de-DE"/>
        </w:rPr>
        <w:t>:</w:t>
      </w:r>
      <w:r w:rsidR="00EB3F7D" w:rsidRPr="00EB3F7D">
        <w:rPr>
          <w:lang w:val="de-DE"/>
        </w:rPr>
        <w:t xml:space="preserve"> </w:t>
      </w:r>
      <w:r w:rsidRPr="00EB3F7D">
        <w:rPr>
          <w:lang w:val="de-DE"/>
        </w:rPr>
        <w:t xml:space="preserve">Ja, </w:t>
      </w:r>
      <w:proofErr w:type="gramStart"/>
      <w:r w:rsidRPr="00EB3F7D">
        <w:rPr>
          <w:lang w:val="de-DE"/>
        </w:rPr>
        <w:t xml:space="preserve">die </w:t>
      </w:r>
      <w:r w:rsidR="00EB3F7D" w:rsidRPr="00EB3F7D">
        <w:rPr>
          <w:lang w:val="de-DE"/>
        </w:rPr>
        <w:t>Wohnen</w:t>
      </w:r>
      <w:proofErr w:type="gramEnd"/>
      <w:r w:rsidR="00EB3F7D" w:rsidRPr="00EB3F7D">
        <w:rPr>
          <w:lang w:val="de-DE"/>
        </w:rPr>
        <w:t xml:space="preserve"> </w:t>
      </w:r>
      <w:r>
        <w:rPr>
          <w:lang w:val="de-DE"/>
        </w:rPr>
        <w:t xml:space="preserve">dann </w:t>
      </w:r>
      <w:r w:rsidR="00EB3F7D" w:rsidRPr="00EB3F7D">
        <w:rPr>
          <w:lang w:val="de-DE"/>
        </w:rPr>
        <w:t xml:space="preserve">natürlich auch. Ich sehe es ja hier. Ich wohne auch am Land. Ich habe ein sehr schönes Haus, aber mit einem schönen Garten. Aber mein Nachbar, der hat einen Steingarten, der nächste hat wieder einen Steingarten. </w:t>
      </w:r>
    </w:p>
    <w:p w14:paraId="0BDB1C1B" w14:textId="77777777" w:rsidR="00D14BAB" w:rsidRDefault="00D14BAB" w:rsidP="00EB3F7D">
      <w:pPr>
        <w:pStyle w:val="MQTranscript"/>
        <w:rPr>
          <w:lang w:val="de-DE"/>
        </w:rPr>
      </w:pPr>
      <w:r>
        <w:rPr>
          <w:b/>
          <w:lang w:val="de-DE"/>
        </w:rPr>
        <w:t>HA243GU</w:t>
      </w:r>
      <w:r w:rsidRPr="00EB3F7D">
        <w:rPr>
          <w:b/>
          <w:lang w:val="de-DE"/>
        </w:rPr>
        <w:t>:</w:t>
      </w:r>
      <w:r>
        <w:rPr>
          <w:b/>
          <w:lang w:val="de-DE"/>
        </w:rPr>
        <w:t xml:space="preserve"> </w:t>
      </w:r>
      <w:r w:rsidR="00EB3F7D" w:rsidRPr="00EB3F7D">
        <w:rPr>
          <w:lang w:val="de-DE"/>
        </w:rPr>
        <w:t xml:space="preserve">Ja, </w:t>
      </w:r>
      <w:r>
        <w:rPr>
          <w:lang w:val="de-DE"/>
        </w:rPr>
        <w:t>ist halt</w:t>
      </w:r>
      <w:r w:rsidR="00EB3F7D" w:rsidRPr="00EB3F7D">
        <w:rPr>
          <w:lang w:val="de-DE"/>
        </w:rPr>
        <w:t xml:space="preserve"> pflegeleicht. </w:t>
      </w:r>
    </w:p>
    <w:p w14:paraId="6FD1E1FE" w14:textId="77777777" w:rsidR="00EB3F7D" w:rsidRPr="00EB3F7D" w:rsidRDefault="00D14BAB" w:rsidP="00EB3F7D">
      <w:pPr>
        <w:pStyle w:val="MQTranscript"/>
        <w:rPr>
          <w:lang w:val="de-DE"/>
        </w:rPr>
      </w:pPr>
      <w:r>
        <w:rPr>
          <w:b/>
          <w:lang w:val="de-DE"/>
        </w:rPr>
        <w:t>MA592KA</w:t>
      </w:r>
      <w:r w:rsidRPr="00EB3F7D">
        <w:rPr>
          <w:b/>
          <w:lang w:val="de-DE"/>
        </w:rPr>
        <w:t>:</w:t>
      </w:r>
      <w:r>
        <w:rPr>
          <w:b/>
          <w:lang w:val="de-DE"/>
        </w:rPr>
        <w:t xml:space="preserve"> </w:t>
      </w:r>
      <w:r w:rsidR="00EB3F7D" w:rsidRPr="00EB3F7D">
        <w:rPr>
          <w:lang w:val="de-DE"/>
        </w:rPr>
        <w:t>Unheimlich viel Natur wird natürlich auch vergewaltigt. [0:05:14.9]</w:t>
      </w:r>
    </w:p>
    <w:p w14:paraId="61D7B13A" w14:textId="77777777" w:rsidR="00EB3F7D" w:rsidRPr="00EB3F7D" w:rsidRDefault="00D14BAB" w:rsidP="00EB3F7D">
      <w:pPr>
        <w:pStyle w:val="MQTranscript"/>
        <w:rPr>
          <w:lang w:val="de-DE"/>
        </w:rPr>
      </w:pPr>
      <w:r>
        <w:rPr>
          <w:b/>
          <w:lang w:val="de-DE"/>
        </w:rPr>
        <w:t>HA243GU</w:t>
      </w:r>
      <w:r w:rsidR="00EB3F7D" w:rsidRPr="00EB3F7D">
        <w:rPr>
          <w:b/>
          <w:lang w:val="de-DE"/>
        </w:rPr>
        <w:t>:</w:t>
      </w:r>
      <w:r w:rsidR="00EB3F7D" w:rsidRPr="00EB3F7D">
        <w:rPr>
          <w:lang w:val="de-DE"/>
        </w:rPr>
        <w:t xml:space="preserve"> Ja, sehe ich auch so. [0:05:15.9]</w:t>
      </w:r>
    </w:p>
    <w:p w14:paraId="2AB6E3E6" w14:textId="77777777" w:rsidR="00EB3F7D" w:rsidRPr="00EB3F7D" w:rsidRDefault="00D14BAB" w:rsidP="00EB3F7D">
      <w:pPr>
        <w:pStyle w:val="MQTranscript"/>
        <w:rPr>
          <w:lang w:val="de-DE"/>
        </w:rPr>
      </w:pPr>
      <w:r>
        <w:rPr>
          <w:b/>
          <w:lang w:val="de-DE"/>
        </w:rPr>
        <w:t>MA592KA</w:t>
      </w:r>
      <w:r w:rsidR="00EB3F7D" w:rsidRPr="00EB3F7D">
        <w:rPr>
          <w:b/>
          <w:lang w:val="de-DE"/>
        </w:rPr>
        <w:t>:</w:t>
      </w:r>
      <w:r w:rsidR="00EB3F7D" w:rsidRPr="00EB3F7D">
        <w:rPr>
          <w:lang w:val="de-DE"/>
        </w:rPr>
        <w:t xml:space="preserve"> Ich habe sehr viele Pflanzen hier und </w:t>
      </w:r>
      <w:proofErr w:type="spellStart"/>
      <w:r w:rsidR="00EB3F7D" w:rsidRPr="00EB3F7D">
        <w:rPr>
          <w:lang w:val="de-DE"/>
        </w:rPr>
        <w:t>und</w:t>
      </w:r>
      <w:proofErr w:type="spellEnd"/>
      <w:r w:rsidR="00EB3F7D" w:rsidRPr="00EB3F7D">
        <w:rPr>
          <w:lang w:val="de-DE"/>
        </w:rPr>
        <w:t xml:space="preserve"> Büsche </w:t>
      </w:r>
      <w:proofErr w:type="spellStart"/>
      <w:r w:rsidR="00EB3F7D" w:rsidRPr="00EB3F7D">
        <w:rPr>
          <w:lang w:val="de-DE"/>
        </w:rPr>
        <w:t>usw</w:t>
      </w:r>
      <w:proofErr w:type="spellEnd"/>
      <w:r w:rsidR="00EB3F7D" w:rsidRPr="00EB3F7D">
        <w:rPr>
          <w:lang w:val="de-DE"/>
        </w:rPr>
        <w:t xml:space="preserve"> kommen dann die, die die Schmetterlinge und die Falter und die Bienen und so? Nee, also der Mensch stiftet natürlich sehr viel Unruhe auf dieser Welt</w:t>
      </w:r>
      <w:r>
        <w:rPr>
          <w:lang w:val="de-DE"/>
        </w:rPr>
        <w:t xml:space="preserve">, Moderation. </w:t>
      </w:r>
      <w:r w:rsidR="00EB3F7D" w:rsidRPr="00EB3F7D">
        <w:rPr>
          <w:lang w:val="de-DE"/>
        </w:rPr>
        <w:t xml:space="preserve">Und ja gut, diese ganzen Ökosysteme, die du genannt hast, die sind so schon sehr lobenswert und auch wichtig. Wir müssen was tun und ja gut, aber diese auch, diese Flucht der Menschen jetzt ständig, die sind ja ständig unterwegs, Alle. Wo wollen sie nur noch hin? Nach Amerika oder </w:t>
      </w:r>
      <w:proofErr w:type="spellStart"/>
      <w:r w:rsidR="00EB3F7D" w:rsidRPr="00EB3F7D">
        <w:rPr>
          <w:lang w:val="de-DE"/>
        </w:rPr>
        <w:t>oder</w:t>
      </w:r>
      <w:proofErr w:type="spellEnd"/>
      <w:r w:rsidR="00EB3F7D" w:rsidRPr="00EB3F7D">
        <w:rPr>
          <w:lang w:val="de-DE"/>
        </w:rPr>
        <w:t xml:space="preserve"> Europa? Und wenn man natürlich noch Millionen Menschen aufnehmen</w:t>
      </w:r>
      <w:r>
        <w:rPr>
          <w:lang w:val="de-DE"/>
        </w:rPr>
        <w:t>,</w:t>
      </w:r>
      <w:r w:rsidR="00EB3F7D" w:rsidRPr="00EB3F7D">
        <w:rPr>
          <w:lang w:val="de-DE"/>
        </w:rPr>
        <w:t xml:space="preserve"> wi</w:t>
      </w:r>
      <w:r>
        <w:rPr>
          <w:lang w:val="de-DE"/>
        </w:rPr>
        <w:t>e d</w:t>
      </w:r>
      <w:r w:rsidR="00EB3F7D" w:rsidRPr="00EB3F7D">
        <w:rPr>
          <w:lang w:val="de-DE"/>
        </w:rPr>
        <w:t xml:space="preserve">u </w:t>
      </w:r>
      <w:r>
        <w:rPr>
          <w:lang w:val="de-DE"/>
        </w:rPr>
        <w:t xml:space="preserve">es </w:t>
      </w:r>
      <w:r w:rsidR="00EB3F7D" w:rsidRPr="00EB3F7D">
        <w:rPr>
          <w:lang w:val="de-DE"/>
        </w:rPr>
        <w:t xml:space="preserve">sagst, da muss man, </w:t>
      </w:r>
      <w:r w:rsidRPr="00D14BAB">
        <w:rPr>
          <w:lang w:val="de-DE"/>
        </w:rPr>
        <w:t>HA243GU</w:t>
      </w:r>
      <w:r>
        <w:rPr>
          <w:lang w:val="de-DE"/>
        </w:rPr>
        <w:t>,</w:t>
      </w:r>
      <w:r w:rsidRPr="00EB3F7D">
        <w:rPr>
          <w:lang w:val="de-DE"/>
        </w:rPr>
        <w:t xml:space="preserve"> </w:t>
      </w:r>
      <w:r w:rsidR="00EB3F7D" w:rsidRPr="00EB3F7D">
        <w:rPr>
          <w:lang w:val="de-DE"/>
        </w:rPr>
        <w:t xml:space="preserve">dann müssen wir auch noch mehr Häuser bauen und noch mehr Grünflächen müssen wir betonieren und </w:t>
      </w:r>
      <w:proofErr w:type="spellStart"/>
      <w:r w:rsidR="00EB3F7D" w:rsidRPr="00EB3F7D">
        <w:rPr>
          <w:lang w:val="de-DE"/>
        </w:rPr>
        <w:t>und</w:t>
      </w:r>
      <w:proofErr w:type="spellEnd"/>
      <w:r w:rsidR="00EB3F7D" w:rsidRPr="00EB3F7D">
        <w:rPr>
          <w:lang w:val="de-DE"/>
        </w:rPr>
        <w:t xml:space="preserve"> Straßen bauen. Und so weiter und so fort. Na ja. [0:06:01.4]</w:t>
      </w:r>
    </w:p>
    <w:p w14:paraId="4551C2A0" w14:textId="77777777" w:rsidR="00EB3F7D" w:rsidRPr="00EB3F7D" w:rsidRDefault="003D197F" w:rsidP="00EB3F7D">
      <w:pPr>
        <w:pStyle w:val="MQTranscript"/>
        <w:rPr>
          <w:lang w:val="de-DE"/>
        </w:rPr>
      </w:pPr>
      <w:r>
        <w:rPr>
          <w:b/>
          <w:lang w:val="de-DE"/>
        </w:rPr>
        <w:t>MODERATION</w:t>
      </w:r>
      <w:r w:rsidR="00EB3F7D" w:rsidRPr="00EB3F7D">
        <w:rPr>
          <w:b/>
          <w:lang w:val="de-DE"/>
        </w:rPr>
        <w:t>:</w:t>
      </w:r>
      <w:r w:rsidR="00EB3F7D" w:rsidRPr="00EB3F7D">
        <w:rPr>
          <w:lang w:val="de-DE"/>
        </w:rPr>
        <w:t xml:space="preserve"> Also auch den Faktor Mensch, den wir hier </w:t>
      </w:r>
      <w:r w:rsidR="00D14BAB">
        <w:rPr>
          <w:lang w:val="de-DE"/>
        </w:rPr>
        <w:t>bea</w:t>
      </w:r>
      <w:r w:rsidR="00EB3F7D" w:rsidRPr="00EB3F7D">
        <w:rPr>
          <w:lang w:val="de-DE"/>
        </w:rPr>
        <w:t>chten müssen. Aber lassen Sie uns die Runde abschließen</w:t>
      </w:r>
      <w:r w:rsidR="00D14BAB">
        <w:rPr>
          <w:lang w:val="de-DE"/>
        </w:rPr>
        <w:t>, m</w:t>
      </w:r>
      <w:r w:rsidR="00EB3F7D" w:rsidRPr="00EB3F7D">
        <w:rPr>
          <w:lang w:val="de-DE"/>
        </w:rPr>
        <w:t xml:space="preserve">it </w:t>
      </w:r>
      <w:r>
        <w:rPr>
          <w:lang w:val="de-DE"/>
        </w:rPr>
        <w:t>DI607JO</w:t>
      </w:r>
      <w:r w:rsidR="00EB3F7D" w:rsidRPr="00EB3F7D">
        <w:rPr>
          <w:lang w:val="de-DE"/>
        </w:rPr>
        <w:t xml:space="preserve">s Einschätzung noch zum allgemeinen Thema </w:t>
      </w:r>
      <w:r w:rsidR="00D14BAB">
        <w:rPr>
          <w:lang w:val="de-DE"/>
        </w:rPr>
        <w:t>CDR-</w:t>
      </w:r>
      <w:r w:rsidR="00EB3F7D" w:rsidRPr="00EB3F7D">
        <w:rPr>
          <w:lang w:val="de-DE"/>
        </w:rPr>
        <w:t>Maßnahmen. [0:06:12.3]</w:t>
      </w:r>
    </w:p>
    <w:p w14:paraId="6CA44652" w14:textId="77777777" w:rsidR="00EB3F7D" w:rsidRPr="00EB3F7D" w:rsidRDefault="003D197F" w:rsidP="00EB3F7D">
      <w:pPr>
        <w:pStyle w:val="MQTranscript"/>
        <w:rPr>
          <w:lang w:val="de-DE"/>
        </w:rPr>
      </w:pPr>
      <w:r>
        <w:rPr>
          <w:b/>
          <w:lang w:val="de-DE"/>
        </w:rPr>
        <w:t>DI607JO</w:t>
      </w:r>
      <w:r w:rsidR="00EB3F7D" w:rsidRPr="00EB3F7D">
        <w:rPr>
          <w:b/>
          <w:lang w:val="de-DE"/>
        </w:rPr>
        <w:t>:</w:t>
      </w:r>
      <w:r w:rsidR="00EB3F7D" w:rsidRPr="00EB3F7D">
        <w:rPr>
          <w:lang w:val="de-DE"/>
        </w:rPr>
        <w:t xml:space="preserve"> Also die, die die bisherigen Aussagen</w:t>
      </w:r>
      <w:r w:rsidR="00D14BAB">
        <w:rPr>
          <w:lang w:val="de-DE"/>
        </w:rPr>
        <w:t>,</w:t>
      </w:r>
      <w:r w:rsidR="00EB3F7D" w:rsidRPr="00EB3F7D">
        <w:rPr>
          <w:lang w:val="de-DE"/>
        </w:rPr>
        <w:t xml:space="preserve"> ich denke, da sind wir uns alle einig</w:t>
      </w:r>
      <w:r w:rsidR="00D14BAB">
        <w:rPr>
          <w:lang w:val="de-DE"/>
        </w:rPr>
        <w:t>,</w:t>
      </w:r>
      <w:r w:rsidR="00EB3F7D" w:rsidRPr="00EB3F7D">
        <w:rPr>
          <w:lang w:val="de-DE"/>
        </w:rPr>
        <w:t xml:space="preserve"> </w:t>
      </w:r>
      <w:r w:rsidR="00D14BAB">
        <w:rPr>
          <w:lang w:val="de-DE"/>
        </w:rPr>
        <w:t>n</w:t>
      </w:r>
      <w:r w:rsidR="00EB3F7D" w:rsidRPr="00EB3F7D">
        <w:rPr>
          <w:lang w:val="de-DE"/>
        </w:rPr>
        <w:t xml:space="preserve">ötig ist es, wahnsinnig immer und überall Umweltschutz zu betreiben. Ich wohne jetzt hier im Nürnberger Umland und war jetzt also zum Beispiel im </w:t>
      </w:r>
      <w:proofErr w:type="spellStart"/>
      <w:r w:rsidR="00EB3F7D" w:rsidRPr="00EB3F7D">
        <w:rPr>
          <w:lang w:val="de-DE"/>
        </w:rPr>
        <w:t>im</w:t>
      </w:r>
      <w:proofErr w:type="spellEnd"/>
      <w:r w:rsidR="00EB3F7D" w:rsidRPr="00EB3F7D">
        <w:rPr>
          <w:lang w:val="de-DE"/>
        </w:rPr>
        <w:t xml:space="preserve"> Sommer in </w:t>
      </w:r>
      <w:proofErr w:type="spellStart"/>
      <w:r w:rsidR="00EB3F7D" w:rsidRPr="00EB3F7D">
        <w:rPr>
          <w:lang w:val="de-DE"/>
        </w:rPr>
        <w:t>Knoblauchsland</w:t>
      </w:r>
      <w:proofErr w:type="spellEnd"/>
      <w:r w:rsidR="00EB3F7D" w:rsidRPr="00EB3F7D">
        <w:rPr>
          <w:lang w:val="de-DE"/>
        </w:rPr>
        <w:t xml:space="preserve"> auch mal unterwegs spazieren. Da, wo du gerade gesagt hast, wo du am Flughafen auch oft bist, da ist das </w:t>
      </w:r>
      <w:proofErr w:type="spellStart"/>
      <w:r w:rsidR="00EB3F7D" w:rsidRPr="00EB3F7D">
        <w:rPr>
          <w:lang w:val="de-DE"/>
        </w:rPr>
        <w:t>Knoblauchsland</w:t>
      </w:r>
      <w:proofErr w:type="spellEnd"/>
      <w:r w:rsidR="00EB3F7D" w:rsidRPr="00EB3F7D">
        <w:rPr>
          <w:lang w:val="de-DE"/>
        </w:rPr>
        <w:t xml:space="preserve"> drumherum</w:t>
      </w:r>
      <w:r w:rsidR="00D14BAB">
        <w:rPr>
          <w:lang w:val="de-DE"/>
        </w:rPr>
        <w:t>,</w:t>
      </w:r>
      <w:r w:rsidR="00EB3F7D" w:rsidRPr="00EB3F7D">
        <w:rPr>
          <w:lang w:val="de-DE"/>
        </w:rPr>
        <w:t xml:space="preserve"> eine riesige Ackerbaufläche und da steht kein Baum und kein Strauch. Das ist also wirklich riesengroß. Und deswegen ist mir auch diese </w:t>
      </w:r>
      <w:proofErr w:type="spellStart"/>
      <w:r w:rsidR="00EB3F7D" w:rsidRPr="00EB3F7D">
        <w:rPr>
          <w:lang w:val="de-DE"/>
        </w:rPr>
        <w:t>diese</w:t>
      </w:r>
      <w:proofErr w:type="spellEnd"/>
      <w:r w:rsidR="00EB3F7D" w:rsidRPr="00EB3F7D">
        <w:rPr>
          <w:lang w:val="de-DE"/>
        </w:rPr>
        <w:t xml:space="preserve"> Maßnahme mit </w:t>
      </w:r>
      <w:r w:rsidR="00EB3F7D" w:rsidRPr="00EB3F7D">
        <w:rPr>
          <w:lang w:val="de-DE"/>
        </w:rPr>
        <w:lastRenderedPageBreak/>
        <w:t>de</w:t>
      </w:r>
      <w:r w:rsidR="005E2367">
        <w:rPr>
          <w:lang w:val="de-DE"/>
        </w:rPr>
        <w:t>n</w:t>
      </w:r>
      <w:r w:rsidR="00EB3F7D" w:rsidRPr="00EB3F7D">
        <w:rPr>
          <w:lang w:val="de-DE"/>
        </w:rPr>
        <w:t xml:space="preserve"> Baum</w:t>
      </w:r>
      <w:r w:rsidR="005E2367">
        <w:rPr>
          <w:lang w:val="de-DE"/>
        </w:rPr>
        <w:t>reihen</w:t>
      </w:r>
      <w:r w:rsidR="00EB3F7D" w:rsidRPr="00EB3F7D">
        <w:rPr>
          <w:lang w:val="de-DE"/>
        </w:rPr>
        <w:t xml:space="preserve"> </w:t>
      </w:r>
      <w:r w:rsidR="005E2367">
        <w:rPr>
          <w:lang w:val="de-DE"/>
        </w:rPr>
        <w:t>s</w:t>
      </w:r>
      <w:r w:rsidR="00EB3F7D" w:rsidRPr="00EB3F7D">
        <w:rPr>
          <w:lang w:val="de-DE"/>
        </w:rPr>
        <w:t xml:space="preserve">o positiv aufgefallen. Das fände ich jetzt zum Beispiel gerade so im </w:t>
      </w:r>
      <w:r w:rsidR="005E2367">
        <w:rPr>
          <w:lang w:val="de-DE"/>
        </w:rPr>
        <w:t>j</w:t>
      </w:r>
      <w:r w:rsidR="00EB3F7D" w:rsidRPr="00EB3F7D">
        <w:rPr>
          <w:lang w:val="de-DE"/>
        </w:rPr>
        <w:t xml:space="preserve">etzt hier im Nürnberger </w:t>
      </w:r>
      <w:proofErr w:type="spellStart"/>
      <w:r w:rsidR="00EB3F7D" w:rsidRPr="00EB3F7D">
        <w:rPr>
          <w:lang w:val="de-DE"/>
        </w:rPr>
        <w:t>Knoblauchsland</w:t>
      </w:r>
      <w:proofErr w:type="spellEnd"/>
      <w:r w:rsidR="00EB3F7D" w:rsidRPr="00EB3F7D">
        <w:rPr>
          <w:lang w:val="de-DE"/>
        </w:rPr>
        <w:t xml:space="preserve"> wahnsinnig begrüßenswert, dass da ein bisschen Schatten ist, dass da so ein bisschen Wechsel in der in der Infrastruktur, der Ackerlandschaft ist. Also ich habe so das Gefühl, da, da kann außer Pflanzen gar nichts kreuchen und fleuchen. Dann haben </w:t>
      </w:r>
      <w:r w:rsidR="005E2367">
        <w:rPr>
          <w:lang w:val="de-DE"/>
        </w:rPr>
        <w:t>s</w:t>
      </w:r>
      <w:r w:rsidR="00EB3F7D" w:rsidRPr="00EB3F7D">
        <w:rPr>
          <w:lang w:val="de-DE"/>
        </w:rPr>
        <w:t>ie da jetzt zum Beispiel noch so Frosch</w:t>
      </w:r>
      <w:r w:rsidR="005E2367">
        <w:rPr>
          <w:lang w:val="de-DE"/>
        </w:rPr>
        <w:t>-</w:t>
      </w:r>
      <w:r w:rsidR="00EB3F7D" w:rsidRPr="00EB3F7D">
        <w:rPr>
          <w:lang w:val="de-DE"/>
        </w:rPr>
        <w:t xml:space="preserve">Zäune gebaut, um Land eben auch bewohnbar zu machen, Teil von </w:t>
      </w:r>
      <w:proofErr w:type="spellStart"/>
      <w:r w:rsidR="00EB3F7D" w:rsidRPr="00EB3F7D">
        <w:rPr>
          <w:lang w:val="de-DE"/>
        </w:rPr>
        <w:t>Knoblauchsland</w:t>
      </w:r>
      <w:proofErr w:type="spellEnd"/>
      <w:r w:rsidR="00EB3F7D" w:rsidRPr="00EB3F7D">
        <w:rPr>
          <w:lang w:val="de-DE"/>
        </w:rPr>
        <w:t xml:space="preserve">, in dem irgendwelche geschützten Frösche lebten. Und da haben sie dann diese Zäune gebaut, um </w:t>
      </w:r>
      <w:proofErr w:type="spellStart"/>
      <w:r w:rsidR="00EB3F7D" w:rsidRPr="00EB3F7D">
        <w:rPr>
          <w:lang w:val="de-DE"/>
        </w:rPr>
        <w:t>um</w:t>
      </w:r>
      <w:proofErr w:type="spellEnd"/>
      <w:r w:rsidR="00EB3F7D" w:rsidRPr="00EB3F7D">
        <w:rPr>
          <w:lang w:val="de-DE"/>
        </w:rPr>
        <w:t xml:space="preserve"> die dann einsammeln zu können und nachher behaupten zu können, diese geschützten Frösche sind da nicht mehr. Deswegen kann man dann da jetzt auch Häuser bauen. Also es war dann ziemlich eine ziemliche Farce. Und ja, diese, </w:t>
      </w:r>
      <w:proofErr w:type="gramStart"/>
      <w:r w:rsidR="00EB3F7D" w:rsidRPr="00EB3F7D">
        <w:rPr>
          <w:lang w:val="de-DE"/>
        </w:rPr>
        <w:t>diese Baum</w:t>
      </w:r>
      <w:proofErr w:type="gramEnd"/>
      <w:r w:rsidR="00EB3F7D" w:rsidRPr="00EB3F7D">
        <w:rPr>
          <w:lang w:val="de-DE"/>
        </w:rPr>
        <w:t xml:space="preserve">, diese Baumgeschichte, integriert in </w:t>
      </w:r>
      <w:proofErr w:type="spellStart"/>
      <w:r w:rsidR="00EB3F7D" w:rsidRPr="00EB3F7D">
        <w:rPr>
          <w:lang w:val="de-DE"/>
        </w:rPr>
        <w:t>in</w:t>
      </w:r>
      <w:proofErr w:type="spellEnd"/>
      <w:r w:rsidR="00EB3F7D" w:rsidRPr="00EB3F7D">
        <w:rPr>
          <w:lang w:val="de-DE"/>
        </w:rPr>
        <w:t xml:space="preserve"> intensiver Landwirtschaft, finde ich für, für Tier, für Pflanzen und auch für Menschen, die da vielleicht einfach freizeitmäßig unterwegs sind, wahnsinnig begrüßenswert, auch wenn das Ackerfläche vielleicht wegnimmt. Ich glaube, unterm Strich ist es definitiv lohnend. [0:08:00.1]</w:t>
      </w:r>
    </w:p>
    <w:p w14:paraId="752A9B97" w14:textId="77777777" w:rsidR="00EB3F7D" w:rsidRPr="003D197F" w:rsidRDefault="003D197F" w:rsidP="00EB3F7D">
      <w:pPr>
        <w:pStyle w:val="MQTranscript"/>
        <w:rPr>
          <w:lang w:val="de-DE"/>
        </w:rPr>
      </w:pPr>
      <w:r>
        <w:rPr>
          <w:b/>
          <w:lang w:val="de-DE"/>
        </w:rPr>
        <w:t>MODERATION</w:t>
      </w:r>
      <w:r w:rsidR="00EB3F7D" w:rsidRPr="00EB3F7D">
        <w:rPr>
          <w:b/>
          <w:lang w:val="de-DE"/>
        </w:rPr>
        <w:t>:</w:t>
      </w:r>
      <w:r w:rsidR="00EB3F7D" w:rsidRPr="00EB3F7D">
        <w:rPr>
          <w:lang w:val="de-DE"/>
        </w:rPr>
        <w:t xml:space="preserve"> Ja, den Gedanken nehmen wir als Überleitung für den nächsten Teil der Diskussion. Und zwar geht es darum, jetzt ein bisschen vom allgemeinen Thema </w:t>
      </w:r>
      <w:r w:rsidR="00D406DE">
        <w:rPr>
          <w:lang w:val="de-DE"/>
        </w:rPr>
        <w:t>CDR-</w:t>
      </w:r>
      <w:r w:rsidR="00EB3F7D" w:rsidRPr="00EB3F7D">
        <w:rPr>
          <w:lang w:val="de-DE"/>
        </w:rPr>
        <w:t>Maßnahmen zu den sieben einzelnen Maßnahmen zu kommen, die ich eben vorgestellt habe. Und da ist die Aufgabe an Sie</w:t>
      </w:r>
      <w:r w:rsidR="00D406DE">
        <w:rPr>
          <w:lang w:val="de-DE"/>
        </w:rPr>
        <w:t xml:space="preserve"> d</w:t>
      </w:r>
      <w:r w:rsidR="00EB3F7D" w:rsidRPr="00EB3F7D">
        <w:rPr>
          <w:lang w:val="de-DE"/>
        </w:rPr>
        <w:t xml:space="preserve">iese sieben Maßnahmen in eine Reihenfolge zu bringen. Und das gucken wir uns jetzt auch mal an, weil natürlich sollen </w:t>
      </w:r>
      <w:r w:rsidR="00D406DE">
        <w:rPr>
          <w:lang w:val="de-DE"/>
        </w:rPr>
        <w:t>S</w:t>
      </w:r>
      <w:r w:rsidR="00EB3F7D" w:rsidRPr="00EB3F7D">
        <w:rPr>
          <w:lang w:val="de-DE"/>
        </w:rPr>
        <w:t>ie das jetzt nicht im Kopf machen, sondern wir haben da was vorbereitet. Das sollten Sie jetzt sehen können. Und zwar folgendes</w:t>
      </w:r>
      <w:r w:rsidR="00D406DE">
        <w:rPr>
          <w:lang w:val="de-DE"/>
        </w:rPr>
        <w:t>:</w:t>
      </w:r>
      <w:r w:rsidR="00EB3F7D" w:rsidRPr="00EB3F7D">
        <w:rPr>
          <w:lang w:val="de-DE"/>
        </w:rPr>
        <w:t xml:space="preserve"> Wir haben einmal auf der linken Seite eine Skala von 0 bis 10</w:t>
      </w:r>
      <w:r w:rsidR="00D406DE">
        <w:rPr>
          <w:lang w:val="de-DE"/>
        </w:rPr>
        <w:t>. N</w:t>
      </w:r>
      <w:r w:rsidR="00EB3F7D" w:rsidRPr="00EB3F7D">
        <w:rPr>
          <w:lang w:val="de-DE"/>
        </w:rPr>
        <w:t xml:space="preserve">ull heißt am unwichtigsten. Zehn heißt am wichtigsten am besten. Und auf der rechten Seite sehen Sie die sieben Maßnahmen wie eben vorgestellt. Und die Aufgabe an Sie als Gruppe ist, eine Reihenfolge festzulegen. </w:t>
      </w:r>
      <w:r w:rsidR="00EB3F7D" w:rsidRPr="003D197F">
        <w:rPr>
          <w:lang w:val="de-DE"/>
        </w:rPr>
        <w:t>Natürlich können Sie jetzt fragen</w:t>
      </w:r>
      <w:r w:rsidR="00FE748B">
        <w:rPr>
          <w:lang w:val="de-DE"/>
        </w:rPr>
        <w:t>:</w:t>
      </w:r>
      <w:r w:rsidR="00EB3F7D" w:rsidRPr="003D197F">
        <w:rPr>
          <w:lang w:val="de-DE"/>
        </w:rPr>
        <w:t xml:space="preserve"> Was heißt denn überhaupt wichtig? Was heißt gut? Das dürfen Sie selbst entscheiden. Was ist wichtig bei diesen Maßnahmen? Was muss man </w:t>
      </w:r>
      <w:r w:rsidR="00FE748B">
        <w:rPr>
          <w:lang w:val="de-DE"/>
        </w:rPr>
        <w:t>bea</w:t>
      </w:r>
      <w:r w:rsidR="00EB3F7D" w:rsidRPr="003D197F">
        <w:rPr>
          <w:lang w:val="de-DE"/>
        </w:rPr>
        <w:t>chten, Muss man kritisieren? Das liegt alles in Ihren Händen. Und Sie dürfen entscheiden, i</w:t>
      </w:r>
      <w:r w:rsidR="00FE748B">
        <w:rPr>
          <w:lang w:val="de-DE"/>
        </w:rPr>
        <w:t>n,</w:t>
      </w:r>
      <w:r w:rsidR="00EB3F7D" w:rsidRPr="003D197F">
        <w:rPr>
          <w:lang w:val="de-DE"/>
        </w:rPr>
        <w:t xml:space="preserve"> als Gruppe, wie wir diese Maßnahmen hier bewerten, in welcher Reihenfolge</w:t>
      </w:r>
      <w:r w:rsidR="00FE748B">
        <w:rPr>
          <w:lang w:val="de-DE"/>
        </w:rPr>
        <w:t xml:space="preserve"> wir die legen.</w:t>
      </w:r>
      <w:r w:rsidR="00EB3F7D" w:rsidRPr="003D197F">
        <w:rPr>
          <w:lang w:val="de-DE"/>
        </w:rPr>
        <w:t xml:space="preserve"> Und um hier einen Einstieg zu machen, habe ich eben jetzt viel über die Agroforstwirtschaft gehört, unter anderem von </w:t>
      </w:r>
      <w:r>
        <w:rPr>
          <w:lang w:val="de-DE"/>
        </w:rPr>
        <w:t>DI607JO</w:t>
      </w:r>
      <w:r w:rsidR="00EB3F7D" w:rsidRPr="003D197F">
        <w:rPr>
          <w:lang w:val="de-DE"/>
        </w:rPr>
        <w:t>. Lassen Sie uns doch direkt damit anfangen. Agroforstwirtschaft. Was macht die so gut? Was macht die so wichtig und auf welche Platzierung können wir die damit verschieben? [0:09:37.1]</w:t>
      </w:r>
    </w:p>
    <w:p w14:paraId="7E9FEDF5" w14:textId="77777777" w:rsidR="00EB3F7D" w:rsidRPr="003D197F" w:rsidRDefault="00420019" w:rsidP="00EB3F7D">
      <w:pPr>
        <w:pStyle w:val="MQTranscript"/>
        <w:rPr>
          <w:lang w:val="de-DE"/>
        </w:rPr>
      </w:pPr>
      <w:r>
        <w:rPr>
          <w:b/>
          <w:lang w:val="de-DE"/>
        </w:rPr>
        <w:t>HI775JO</w:t>
      </w:r>
      <w:r w:rsidR="00EB3F7D" w:rsidRPr="003D197F">
        <w:rPr>
          <w:b/>
          <w:lang w:val="de-DE"/>
        </w:rPr>
        <w:t>:</w:t>
      </w:r>
      <w:r w:rsidR="00EB3F7D" w:rsidRPr="003D197F">
        <w:rPr>
          <w:lang w:val="de-DE"/>
        </w:rPr>
        <w:t xml:space="preserve"> Ja, ich finde das schon gut, dass die irgendwo auf Platz eins steht, </w:t>
      </w:r>
      <w:proofErr w:type="gramStart"/>
      <w:r w:rsidR="00EB3F7D" w:rsidRPr="003D197F">
        <w:rPr>
          <w:lang w:val="de-DE"/>
        </w:rPr>
        <w:t>weil</w:t>
      </w:r>
      <w:proofErr w:type="gramEnd"/>
      <w:r w:rsidR="00EB3F7D" w:rsidRPr="003D197F">
        <w:rPr>
          <w:lang w:val="de-DE"/>
        </w:rPr>
        <w:t xml:space="preserve"> es vereint einfach die Sache, was die Landwirte gerne möchten, eben Fläche zum Wirtschaften haben. Und gleichzeitig haben wir eben dann auch den </w:t>
      </w:r>
      <w:proofErr w:type="spellStart"/>
      <w:r w:rsidR="00EB3F7D" w:rsidRPr="003D197F">
        <w:rPr>
          <w:lang w:val="de-DE"/>
        </w:rPr>
        <w:t>den</w:t>
      </w:r>
      <w:proofErr w:type="spellEnd"/>
      <w:r w:rsidR="00EB3F7D" w:rsidRPr="003D197F">
        <w:rPr>
          <w:lang w:val="de-DE"/>
        </w:rPr>
        <w:t xml:space="preserve"> Naturschutz und die Bäume da. Also das finde ich eine ganz g</w:t>
      </w:r>
      <w:r>
        <w:rPr>
          <w:lang w:val="de-DE"/>
        </w:rPr>
        <w:t>ute</w:t>
      </w:r>
      <w:r w:rsidR="00EB3F7D" w:rsidRPr="003D197F">
        <w:rPr>
          <w:lang w:val="de-DE"/>
        </w:rPr>
        <w:t xml:space="preserve"> Kombi, </w:t>
      </w:r>
      <w:proofErr w:type="gramStart"/>
      <w:r w:rsidR="00EB3F7D" w:rsidRPr="003D197F">
        <w:rPr>
          <w:lang w:val="de-DE"/>
        </w:rPr>
        <w:t>weil</w:t>
      </w:r>
      <w:proofErr w:type="gramEnd"/>
      <w:r w:rsidR="00EB3F7D" w:rsidRPr="003D197F">
        <w:rPr>
          <w:lang w:val="de-DE"/>
        </w:rPr>
        <w:t xml:space="preserve"> es funktioniert ja nicht, irgendwas zu verbieten, zu sagen, ihr dürft keinen Ackerbau mehr machen. Mal abgesehen davon, dass man nichts mehr zu </w:t>
      </w:r>
      <w:proofErr w:type="gramStart"/>
      <w:r w:rsidR="00EB3F7D" w:rsidRPr="003D197F">
        <w:rPr>
          <w:lang w:val="de-DE"/>
        </w:rPr>
        <w:t>essen</w:t>
      </w:r>
      <w:proofErr w:type="gramEnd"/>
      <w:r w:rsidR="00EB3F7D" w:rsidRPr="003D197F">
        <w:rPr>
          <w:lang w:val="de-DE"/>
        </w:rPr>
        <w:t xml:space="preserve"> haben, sondern man muss ja alles mit in Einklang bringen, ist meine Meinung. Von daher finde ich die </w:t>
      </w:r>
      <w:r w:rsidR="00EB3F7D" w:rsidRPr="003D197F">
        <w:rPr>
          <w:lang w:val="de-DE"/>
        </w:rPr>
        <w:lastRenderedPageBreak/>
        <w:t xml:space="preserve">Idee ganz gut. Und vielleicht noch so abschließend zu den zu den Ackerflächen denke ich auch. Wir bauen ja eigentlich zu viel an, es werden Lebensmittel vernichtet, es wird aus, aus Lebensmittel wird Biosprit gemacht. Das muss alles nicht sein, da gibt es andere Möglichkeiten. Man würde also grundsätzlich schon mit weniger Ackerfläche auskommen. </w:t>
      </w:r>
      <w:proofErr w:type="spellStart"/>
      <w:r w:rsidR="00EB3F7D" w:rsidRPr="003D197F">
        <w:rPr>
          <w:lang w:val="de-DE"/>
        </w:rPr>
        <w:t>Mhm</w:t>
      </w:r>
      <w:proofErr w:type="spellEnd"/>
      <w:r w:rsidR="00EB3F7D" w:rsidRPr="003D197F">
        <w:rPr>
          <w:lang w:val="de-DE"/>
        </w:rPr>
        <w:t>. [0:10:37.0]</w:t>
      </w:r>
    </w:p>
    <w:p w14:paraId="5878C4D1" w14:textId="77777777"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Also auch das noch als Argument für die Agroforstwirtschaft. Dann die Frage </w:t>
      </w:r>
      <w:r w:rsidR="007D6AB4">
        <w:rPr>
          <w:lang w:val="de-DE"/>
        </w:rPr>
        <w:t>an den Rest der Runde?</w:t>
      </w:r>
      <w:r w:rsidR="00EB3F7D" w:rsidRPr="003D197F">
        <w:rPr>
          <w:lang w:val="de-DE"/>
        </w:rPr>
        <w:t xml:space="preserve"> [0:10:43.0]</w:t>
      </w:r>
    </w:p>
    <w:p w14:paraId="2C2366A9" w14:textId="77777777" w:rsidR="00EB3F7D" w:rsidRPr="003D197F" w:rsidRDefault="007D6AB4" w:rsidP="00EB3F7D">
      <w:pPr>
        <w:pStyle w:val="MQTranscript"/>
        <w:rPr>
          <w:lang w:val="de-DE"/>
        </w:rPr>
      </w:pPr>
      <w:r>
        <w:rPr>
          <w:b/>
          <w:lang w:val="de-DE"/>
        </w:rPr>
        <w:t>PE612UW</w:t>
      </w:r>
      <w:r w:rsidR="00EB3F7D" w:rsidRPr="003D197F">
        <w:rPr>
          <w:b/>
          <w:lang w:val="de-DE"/>
        </w:rPr>
        <w:t>:</w:t>
      </w:r>
      <w:r w:rsidR="00EB3F7D" w:rsidRPr="003D197F">
        <w:rPr>
          <w:lang w:val="de-DE"/>
        </w:rPr>
        <w:t xml:space="preserve"> </w:t>
      </w:r>
      <w:r w:rsidRPr="003D197F">
        <w:rPr>
          <w:lang w:val="de-DE"/>
        </w:rPr>
        <w:t>Also ich.</w:t>
      </w:r>
      <w:proofErr w:type="spellStart"/>
      <w:r>
        <w:rPr>
          <w:lang w:val="de-DE"/>
        </w:rPr>
        <w:t xml:space="preserve"> </w:t>
      </w:r>
      <w:proofErr w:type="spellEnd"/>
      <w:r w:rsidR="00EB3F7D" w:rsidRPr="003D197F">
        <w:rPr>
          <w:lang w:val="de-DE"/>
        </w:rPr>
        <w:t>Ja, ja, ich würde das auch auf jeden Fall also die obere Kategorie nehmen</w:t>
      </w:r>
      <w:r>
        <w:rPr>
          <w:lang w:val="de-DE"/>
        </w:rPr>
        <w:t>,</w:t>
      </w:r>
      <w:r w:rsidR="00EB3F7D" w:rsidRPr="003D197F">
        <w:rPr>
          <w:lang w:val="de-DE"/>
        </w:rPr>
        <w:t xml:space="preserve"> Agroforstwirtschaft. Ich wüsste jetzt nicht auf Platz eins, weil da bin ich immer noch so ein bisschen mit der Aufforstung, die finde ich </w:t>
      </w:r>
      <w:r>
        <w:rPr>
          <w:lang w:val="de-DE"/>
        </w:rPr>
        <w:t xml:space="preserve">eben </w:t>
      </w:r>
      <w:r w:rsidR="00EB3F7D" w:rsidRPr="003D197F">
        <w:rPr>
          <w:lang w:val="de-DE"/>
        </w:rPr>
        <w:t>auch sehr wichtig. Ähm, was jetzt nun genau wichtiger ist. Ja, wie gesagt, Also gut. Der Agroforstwirtschaft hat man eben diese Landwirtschaft mit drin, sozusagen auch noch. Also bei mir ist es so, ich wüsste schon mal, was ich am wenigsten attraktiv finden würde. [0:11:18.1]</w:t>
      </w:r>
    </w:p>
    <w:p w14:paraId="652627FA" w14:textId="77777777"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w:t>
      </w:r>
      <w:r w:rsidR="007D6AB4">
        <w:rPr>
          <w:lang w:val="de-DE"/>
        </w:rPr>
        <w:t xml:space="preserve">Bleiben wir </w:t>
      </w:r>
      <w:r w:rsidR="00EB3F7D" w:rsidRPr="003D197F">
        <w:rPr>
          <w:lang w:val="de-DE"/>
        </w:rPr>
        <w:t>erstmal bei der</w:t>
      </w:r>
      <w:r w:rsidR="007D6AB4">
        <w:rPr>
          <w:lang w:val="de-DE"/>
        </w:rPr>
        <w:t xml:space="preserve"> </w:t>
      </w:r>
      <w:r w:rsidR="000D49DF">
        <w:rPr>
          <w:lang w:val="de-DE"/>
        </w:rPr>
        <w:t>…</w:t>
      </w:r>
      <w:r w:rsidR="00EB3F7D" w:rsidRPr="003D197F">
        <w:rPr>
          <w:lang w:val="de-DE"/>
        </w:rPr>
        <w:t xml:space="preserve"> Agroforst</w:t>
      </w:r>
      <w:r w:rsidR="007D6AB4">
        <w:rPr>
          <w:lang w:val="de-DE"/>
        </w:rPr>
        <w:t>wirtschaft</w:t>
      </w:r>
      <w:r w:rsidR="00EB3F7D" w:rsidRPr="003D197F">
        <w:rPr>
          <w:lang w:val="de-DE"/>
        </w:rPr>
        <w:t>. [0:11:23.1]</w:t>
      </w:r>
    </w:p>
    <w:p w14:paraId="03D87FB6" w14:textId="77777777" w:rsidR="00EB3F7D" w:rsidRPr="003D197F" w:rsidRDefault="000D49DF" w:rsidP="00EB3F7D">
      <w:pPr>
        <w:pStyle w:val="MQTranscript"/>
        <w:rPr>
          <w:lang w:val="de-DE"/>
        </w:rPr>
      </w:pPr>
      <w:r>
        <w:rPr>
          <w:b/>
          <w:lang w:val="de-DE"/>
        </w:rPr>
        <w:t>PE612UW</w:t>
      </w:r>
      <w:r w:rsidR="00EB3F7D" w:rsidRPr="003D197F">
        <w:rPr>
          <w:b/>
          <w:lang w:val="de-DE"/>
        </w:rPr>
        <w:t>:</w:t>
      </w:r>
      <w:r w:rsidR="00EB3F7D" w:rsidRPr="003D197F">
        <w:rPr>
          <w:lang w:val="de-DE"/>
        </w:rPr>
        <w:t xml:space="preserve"> </w:t>
      </w:r>
      <w:r w:rsidR="007D6AB4" w:rsidRPr="003D197F">
        <w:rPr>
          <w:lang w:val="de-DE"/>
        </w:rPr>
        <w:t>Also es wäre auf</w:t>
      </w:r>
      <w:r w:rsidR="007D6AB4">
        <w:rPr>
          <w:lang w:val="de-DE"/>
        </w:rPr>
        <w:t xml:space="preserve"> j</w:t>
      </w:r>
      <w:r w:rsidR="00EB3F7D" w:rsidRPr="003D197F">
        <w:rPr>
          <w:lang w:val="de-DE"/>
        </w:rPr>
        <w:t>eden Fall erst Erster oder zweiter Platz. [0:11:25.2]</w:t>
      </w:r>
    </w:p>
    <w:p w14:paraId="23A80D16" w14:textId="77777777"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Ja, okay, dann gucken wir mal wer noch</w:t>
      </w:r>
      <w:r w:rsidR="000D49DF">
        <w:rPr>
          <w:lang w:val="de-DE"/>
        </w:rPr>
        <w:t xml:space="preserve"> w</w:t>
      </w:r>
      <w:r w:rsidR="00EB3F7D" w:rsidRPr="003D197F">
        <w:rPr>
          <w:lang w:val="de-DE"/>
        </w:rPr>
        <w:t xml:space="preserve">as </w:t>
      </w:r>
      <w:r w:rsidR="000D49DF">
        <w:rPr>
          <w:lang w:val="de-DE"/>
        </w:rPr>
        <w:t xml:space="preserve">… </w:t>
      </w:r>
      <w:r w:rsidR="00EB3F7D" w:rsidRPr="003D197F">
        <w:rPr>
          <w:lang w:val="de-DE"/>
        </w:rPr>
        <w:t>gibt es denn Jemanden, der die Agroforstwirtschaft so ganz anders sieht? [0:11:33.8]</w:t>
      </w:r>
    </w:p>
    <w:p w14:paraId="010ABFAA" w14:textId="77777777" w:rsidR="00EB3F7D" w:rsidRPr="003D197F" w:rsidRDefault="000D49DF" w:rsidP="00EB3F7D">
      <w:pPr>
        <w:pStyle w:val="MQTranscript"/>
        <w:rPr>
          <w:lang w:val="de-DE"/>
        </w:rPr>
      </w:pPr>
      <w:r>
        <w:rPr>
          <w:b/>
          <w:lang w:val="de-DE"/>
        </w:rPr>
        <w:t>MA592KA</w:t>
      </w:r>
      <w:r w:rsidR="00EB3F7D" w:rsidRPr="003D197F">
        <w:rPr>
          <w:b/>
          <w:lang w:val="de-DE"/>
        </w:rPr>
        <w:t>:</w:t>
      </w:r>
      <w:r w:rsidR="00EB3F7D" w:rsidRPr="003D197F">
        <w:rPr>
          <w:lang w:val="de-DE"/>
        </w:rPr>
        <w:t xml:space="preserve"> Und also mir gefällt auch die die Aufforstung sehr gut. </w:t>
      </w:r>
      <w:r>
        <w:rPr>
          <w:lang w:val="de-DE"/>
        </w:rPr>
        <w:t xml:space="preserve">Also weil wir haben … </w:t>
      </w:r>
      <w:r w:rsidR="00EB3F7D" w:rsidRPr="003D197F">
        <w:rPr>
          <w:lang w:val="de-DE"/>
        </w:rPr>
        <w:t>[0:11:38.9]</w:t>
      </w:r>
    </w:p>
    <w:p w14:paraId="146798DA" w14:textId="77777777"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w:t>
      </w:r>
      <w:r w:rsidR="000D49DF" w:rsidRPr="003D197F">
        <w:rPr>
          <w:lang w:val="de-DE"/>
        </w:rPr>
        <w:t xml:space="preserve">Ja, also </w:t>
      </w:r>
      <w:r w:rsidR="000D49DF" w:rsidRPr="000D49DF">
        <w:rPr>
          <w:lang w:val="de-DE"/>
        </w:rPr>
        <w:t>MA592KA</w:t>
      </w:r>
      <w:r w:rsidR="000D49DF">
        <w:rPr>
          <w:lang w:val="de-DE"/>
        </w:rPr>
        <w:t>,</w:t>
      </w:r>
      <w:r w:rsidR="000D49DF" w:rsidRPr="000D49DF">
        <w:rPr>
          <w:lang w:val="de-DE"/>
        </w:rPr>
        <w:t xml:space="preserve"> </w:t>
      </w:r>
      <w:r w:rsidR="00EB3F7D" w:rsidRPr="003D197F">
        <w:rPr>
          <w:lang w:val="de-DE"/>
        </w:rPr>
        <w:t xml:space="preserve">erstmal zu Agroforstwirtschaft sind Sie </w:t>
      </w:r>
      <w:proofErr w:type="spellStart"/>
      <w:r w:rsidR="00EB3F7D" w:rsidRPr="003D197F">
        <w:rPr>
          <w:lang w:val="de-DE"/>
        </w:rPr>
        <w:t>da mit</w:t>
      </w:r>
      <w:proofErr w:type="spellEnd"/>
      <w:r w:rsidR="00EB3F7D" w:rsidRPr="003D197F">
        <w:rPr>
          <w:lang w:val="de-DE"/>
        </w:rPr>
        <w:t xml:space="preserve"> dabei? Platz eins oder zwei oder weiter runter? [0:11:44.6]</w:t>
      </w:r>
    </w:p>
    <w:p w14:paraId="655FB098" w14:textId="77777777" w:rsidR="00EB3F7D" w:rsidRPr="003D197F" w:rsidRDefault="000D49DF" w:rsidP="00EB3F7D">
      <w:pPr>
        <w:pStyle w:val="MQTranscript"/>
        <w:rPr>
          <w:lang w:val="de-DE"/>
        </w:rPr>
      </w:pPr>
      <w:r>
        <w:rPr>
          <w:b/>
          <w:lang w:val="de-DE"/>
        </w:rPr>
        <w:t>MA592KA</w:t>
      </w:r>
      <w:r w:rsidR="00EB3F7D" w:rsidRPr="003D197F">
        <w:rPr>
          <w:b/>
          <w:lang w:val="de-DE"/>
        </w:rPr>
        <w:t>:</w:t>
      </w:r>
      <w:r w:rsidR="00EB3F7D" w:rsidRPr="003D197F">
        <w:rPr>
          <w:lang w:val="de-DE"/>
        </w:rPr>
        <w:t xml:space="preserve"> Ich würde sie auf zwei stellen und die die Aufforstung auf eins. [0:11:49.2]</w:t>
      </w:r>
    </w:p>
    <w:p w14:paraId="2306B4EA" w14:textId="77777777"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Dann gehen wir mal den ersten Schritt und packen die Agroforstwirtschaft auf die zwei. Aber bevor wir weitermachen, noch mal die Frage in die Runde Gibt es da ein Veto dagegen? [0:12:01.2]</w:t>
      </w:r>
    </w:p>
    <w:p w14:paraId="53573033" w14:textId="77777777" w:rsidR="00EB3F7D" w:rsidRPr="003D197F" w:rsidRDefault="000D49DF" w:rsidP="00EB3F7D">
      <w:pPr>
        <w:pStyle w:val="MQTranscript"/>
        <w:rPr>
          <w:lang w:val="de-DE"/>
        </w:rPr>
      </w:pPr>
      <w:r>
        <w:rPr>
          <w:b/>
          <w:lang w:val="de-DE"/>
        </w:rPr>
        <w:t>DI607JO</w:t>
      </w:r>
      <w:r w:rsidR="00EB3F7D" w:rsidRPr="003D197F">
        <w:rPr>
          <w:b/>
          <w:lang w:val="de-DE"/>
        </w:rPr>
        <w:t>:</w:t>
      </w:r>
      <w:r w:rsidR="00EB3F7D" w:rsidRPr="003D197F">
        <w:rPr>
          <w:lang w:val="de-DE"/>
        </w:rPr>
        <w:t xml:space="preserve"> Nee. [0:12:02.0]</w:t>
      </w:r>
    </w:p>
    <w:p w14:paraId="52E10166" w14:textId="77777777" w:rsidR="00EB3F7D" w:rsidRPr="003D197F" w:rsidRDefault="003D197F" w:rsidP="00EB3F7D">
      <w:pPr>
        <w:pStyle w:val="MQTranscript"/>
        <w:rPr>
          <w:lang w:val="de-DE"/>
        </w:rPr>
      </w:pPr>
      <w:r>
        <w:rPr>
          <w:b/>
          <w:lang w:val="de-DE"/>
        </w:rPr>
        <w:t>GI532HO</w:t>
      </w:r>
      <w:r w:rsidR="00EB3F7D" w:rsidRPr="003D197F">
        <w:rPr>
          <w:b/>
          <w:lang w:val="de-DE"/>
        </w:rPr>
        <w:t>:</w:t>
      </w:r>
      <w:r w:rsidR="00EB3F7D" w:rsidRPr="003D197F">
        <w:rPr>
          <w:lang w:val="de-DE"/>
        </w:rPr>
        <w:t xml:space="preserve"> Also ich würde tatsächlich an erster Stelle nehmen, weil die was jetzt gleich als </w:t>
      </w:r>
      <w:proofErr w:type="gramStart"/>
      <w:r w:rsidR="00EB3F7D" w:rsidRPr="003D197F">
        <w:rPr>
          <w:lang w:val="de-DE"/>
        </w:rPr>
        <w:t>nächstes</w:t>
      </w:r>
      <w:proofErr w:type="gramEnd"/>
      <w:r w:rsidR="00EB3F7D" w:rsidRPr="003D197F">
        <w:rPr>
          <w:lang w:val="de-DE"/>
        </w:rPr>
        <w:t xml:space="preserve"> kommt, die Aufforstung</w:t>
      </w:r>
      <w:r w:rsidR="000D49DF">
        <w:rPr>
          <w:lang w:val="de-DE"/>
        </w:rPr>
        <w:t>,</w:t>
      </w:r>
      <w:r w:rsidR="00EB3F7D" w:rsidRPr="003D197F">
        <w:rPr>
          <w:lang w:val="de-DE"/>
        </w:rPr>
        <w:t xml:space="preserve"> einfach zu viel kostet und die Agroforstwirtschaft, das ist ja, die Kosten sind da nicht ganz so hoch. Es ist für </w:t>
      </w:r>
      <w:proofErr w:type="spellStart"/>
      <w:r w:rsidR="00EB3F7D" w:rsidRPr="003D197F">
        <w:rPr>
          <w:lang w:val="de-DE"/>
        </w:rPr>
        <w:t>für</w:t>
      </w:r>
      <w:proofErr w:type="spellEnd"/>
      <w:r w:rsidR="00EB3F7D" w:rsidRPr="003D197F">
        <w:rPr>
          <w:lang w:val="de-DE"/>
        </w:rPr>
        <w:t>, ich sag mal</w:t>
      </w:r>
      <w:r w:rsidR="000D49DF">
        <w:rPr>
          <w:lang w:val="de-DE"/>
        </w:rPr>
        <w:t>,</w:t>
      </w:r>
      <w:r w:rsidR="00EB3F7D" w:rsidRPr="003D197F">
        <w:rPr>
          <w:lang w:val="de-DE"/>
        </w:rPr>
        <w:t xml:space="preserve"> für die Landwirte</w:t>
      </w:r>
      <w:r w:rsidR="000D49DF">
        <w:rPr>
          <w:lang w:val="de-DE"/>
        </w:rPr>
        <w:t>, t</w:t>
      </w:r>
      <w:r w:rsidR="00EB3F7D" w:rsidRPr="003D197F">
        <w:rPr>
          <w:lang w:val="de-DE"/>
        </w:rPr>
        <w:t xml:space="preserve">rotzdem haben sie noch genug Fläche und es ergibt auch für mich persönlich ein schöneres Bild auf den </w:t>
      </w:r>
      <w:r w:rsidR="00EB3F7D" w:rsidRPr="003D197F">
        <w:rPr>
          <w:lang w:val="de-DE"/>
        </w:rPr>
        <w:lastRenderedPageBreak/>
        <w:t xml:space="preserve">Feldern, als wenn diese </w:t>
      </w:r>
      <w:proofErr w:type="spellStart"/>
      <w:r w:rsidR="00EB3F7D" w:rsidRPr="003D197F">
        <w:rPr>
          <w:lang w:val="de-DE"/>
        </w:rPr>
        <w:t>diese</w:t>
      </w:r>
      <w:proofErr w:type="spellEnd"/>
      <w:r w:rsidR="00EB3F7D" w:rsidRPr="003D197F">
        <w:rPr>
          <w:lang w:val="de-DE"/>
        </w:rPr>
        <w:t xml:space="preserve"> kahlen Felder</w:t>
      </w:r>
      <w:r w:rsidR="000D49DF">
        <w:rPr>
          <w:lang w:val="de-DE"/>
        </w:rPr>
        <w:t xml:space="preserve"> ..</w:t>
      </w:r>
      <w:r w:rsidR="00EB3F7D" w:rsidRPr="003D197F">
        <w:rPr>
          <w:lang w:val="de-DE"/>
        </w:rPr>
        <w:t>. Ich finde, wenn da Bäume dazwischen sind, das sieht auch noch gut aus. Ja. [0:12:38.5]</w:t>
      </w:r>
    </w:p>
    <w:p w14:paraId="1CFF7CF9" w14:textId="77777777" w:rsidR="00EB3F7D" w:rsidRPr="003D197F" w:rsidRDefault="000D49DF" w:rsidP="00EB3F7D">
      <w:pPr>
        <w:pStyle w:val="MQTranscript"/>
        <w:rPr>
          <w:lang w:val="de-DE"/>
        </w:rPr>
      </w:pPr>
      <w:r>
        <w:rPr>
          <w:b/>
          <w:lang w:val="de-DE"/>
        </w:rPr>
        <w:t>PE612UW</w:t>
      </w:r>
      <w:r w:rsidR="00EB3F7D" w:rsidRPr="003D197F">
        <w:rPr>
          <w:b/>
          <w:lang w:val="de-DE"/>
        </w:rPr>
        <w:t>:</w:t>
      </w:r>
      <w:r w:rsidR="00EB3F7D" w:rsidRPr="003D197F">
        <w:rPr>
          <w:lang w:val="de-DE"/>
        </w:rPr>
        <w:t xml:space="preserve"> Aber die Frage ist ja die Frage </w:t>
      </w:r>
      <w:r>
        <w:rPr>
          <w:lang w:val="de-DE"/>
        </w:rPr>
        <w:t>i</w:t>
      </w:r>
      <w:r w:rsidR="00EB3F7D" w:rsidRPr="003D197F">
        <w:rPr>
          <w:lang w:val="de-DE"/>
        </w:rPr>
        <w:t>st ja auch sorry bei der Agroforstwirtschaft, es steht da nur ein Baum</w:t>
      </w:r>
      <w:r>
        <w:rPr>
          <w:lang w:val="de-DE"/>
        </w:rPr>
        <w:t>?</w:t>
      </w:r>
      <w:r w:rsidR="00EB3F7D" w:rsidRPr="003D197F">
        <w:rPr>
          <w:lang w:val="de-DE"/>
        </w:rPr>
        <w:t xml:space="preserve"> Also es muss ja irgendwie ein</w:t>
      </w:r>
      <w:r>
        <w:rPr>
          <w:lang w:val="de-DE"/>
        </w:rPr>
        <w:t>,</w:t>
      </w:r>
      <w:r w:rsidR="00EB3F7D" w:rsidRPr="003D197F">
        <w:rPr>
          <w:lang w:val="de-DE"/>
        </w:rPr>
        <w:t xml:space="preserve"> oder zwei Bäume</w:t>
      </w:r>
      <w:r>
        <w:rPr>
          <w:lang w:val="de-DE"/>
        </w:rPr>
        <w:t>?</w:t>
      </w:r>
      <w:r w:rsidR="00EB3F7D" w:rsidRPr="003D197F">
        <w:rPr>
          <w:lang w:val="de-DE"/>
        </w:rPr>
        <w:t xml:space="preserve"> </w:t>
      </w:r>
      <w:r>
        <w:rPr>
          <w:lang w:val="de-DE"/>
        </w:rPr>
        <w:t>D</w:t>
      </w:r>
      <w:r w:rsidR="00EB3F7D" w:rsidRPr="003D197F">
        <w:rPr>
          <w:lang w:val="de-DE"/>
        </w:rPr>
        <w:t xml:space="preserve">as muss ja irgendwie </w:t>
      </w:r>
      <w:proofErr w:type="gramStart"/>
      <w:r w:rsidR="00EB3F7D" w:rsidRPr="003D197F">
        <w:rPr>
          <w:lang w:val="de-DE"/>
        </w:rPr>
        <w:t>eine gewisse Kriterien</w:t>
      </w:r>
      <w:proofErr w:type="gramEnd"/>
      <w:r w:rsidR="00EB3F7D" w:rsidRPr="003D197F">
        <w:rPr>
          <w:lang w:val="de-DE"/>
        </w:rPr>
        <w:t xml:space="preserve"> geben, also. Also wenn </w:t>
      </w:r>
      <w:r>
        <w:rPr>
          <w:lang w:val="de-DE"/>
        </w:rPr>
        <w:t>da</w:t>
      </w:r>
      <w:r w:rsidR="00EB3F7D" w:rsidRPr="003D197F">
        <w:rPr>
          <w:lang w:val="de-DE"/>
        </w:rPr>
        <w:t xml:space="preserve"> nur einen Baum pro Hektar steht oder so, das ist mir da auch egal, dann finde ich, die Aufforstung hat da viel mehr Sinn. [0:12:59.5]</w:t>
      </w:r>
    </w:p>
    <w:p w14:paraId="106A2AE9" w14:textId="77777777" w:rsidR="000D49DF" w:rsidRDefault="000D49DF" w:rsidP="00EB3F7D">
      <w:pPr>
        <w:pStyle w:val="MQTranscript"/>
        <w:rPr>
          <w:lang w:val="de-DE"/>
        </w:rPr>
      </w:pPr>
      <w:r>
        <w:rPr>
          <w:b/>
          <w:lang w:val="de-DE"/>
        </w:rPr>
        <w:t>HA243GU</w:t>
      </w:r>
      <w:r w:rsidR="00EB3F7D" w:rsidRPr="003D197F">
        <w:rPr>
          <w:b/>
          <w:lang w:val="de-DE"/>
        </w:rPr>
        <w:t>:</w:t>
      </w:r>
      <w:r w:rsidR="00EB3F7D" w:rsidRPr="003D197F">
        <w:rPr>
          <w:lang w:val="de-DE"/>
        </w:rPr>
        <w:t xml:space="preserve"> </w:t>
      </w:r>
      <w:r>
        <w:rPr>
          <w:lang w:val="de-DE"/>
        </w:rPr>
        <w:t>Das sieht mir nach Baumreihen aus.</w:t>
      </w:r>
    </w:p>
    <w:p w14:paraId="53FCE6F0" w14:textId="77777777"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w:t>
      </w:r>
      <w:r w:rsidR="000D49DF">
        <w:rPr>
          <w:lang w:val="de-DE"/>
        </w:rPr>
        <w:t>Also ein e</w:t>
      </w:r>
      <w:r w:rsidR="00EB3F7D" w:rsidRPr="003D197F">
        <w:rPr>
          <w:lang w:val="de-DE"/>
        </w:rPr>
        <w:t>inzelner Baum würde nicht als Agroforstwirtschaft durchgehen. Das ist schon eher das, was wir auf dem Bild sehen.</w:t>
      </w:r>
      <w:r w:rsidR="000D49DF">
        <w:rPr>
          <w:lang w:val="de-DE"/>
        </w:rPr>
        <w:t xml:space="preserve"> Eher Reihen.</w:t>
      </w:r>
      <w:r w:rsidR="00EB3F7D" w:rsidRPr="003D197F">
        <w:rPr>
          <w:lang w:val="de-DE"/>
        </w:rPr>
        <w:t xml:space="preserve"> [0:13:07.9]</w:t>
      </w:r>
    </w:p>
    <w:p w14:paraId="28346B2B" w14:textId="77777777" w:rsidR="00EB3F7D" w:rsidRPr="003D197F" w:rsidRDefault="000D49DF" w:rsidP="00EB3F7D">
      <w:pPr>
        <w:pStyle w:val="MQTranscript"/>
        <w:rPr>
          <w:lang w:val="de-DE"/>
        </w:rPr>
      </w:pPr>
      <w:r>
        <w:rPr>
          <w:b/>
          <w:lang w:val="de-DE"/>
        </w:rPr>
        <w:t>PE612UW</w:t>
      </w:r>
      <w:r w:rsidR="00EB3F7D" w:rsidRPr="003D197F">
        <w:rPr>
          <w:b/>
          <w:lang w:val="de-DE"/>
        </w:rPr>
        <w:t>:</w:t>
      </w:r>
      <w:r w:rsidR="00EB3F7D" w:rsidRPr="003D197F">
        <w:rPr>
          <w:lang w:val="de-DE"/>
        </w:rPr>
        <w:t xml:space="preserve"> Ach so, </w:t>
      </w:r>
      <w:r>
        <w:rPr>
          <w:lang w:val="de-DE"/>
        </w:rPr>
        <w:t xml:space="preserve">sorry </w:t>
      </w:r>
      <w:r w:rsidR="00EB3F7D" w:rsidRPr="003D197F">
        <w:rPr>
          <w:lang w:val="de-DE"/>
        </w:rPr>
        <w:t>ja, okay, okay. [0:13:10.7]</w:t>
      </w:r>
    </w:p>
    <w:p w14:paraId="7E000C43" w14:textId="77777777"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w:t>
      </w:r>
      <w:r w:rsidR="000D49DF">
        <w:rPr>
          <w:lang w:val="de-DE"/>
        </w:rPr>
        <w:t>A</w:t>
      </w:r>
      <w:r w:rsidR="00EB3F7D" w:rsidRPr="003D197F">
        <w:rPr>
          <w:lang w:val="de-DE"/>
        </w:rPr>
        <w:t xml:space="preserve">ber dann kommen wir doch zurück zur Aufforstung. </w:t>
      </w:r>
      <w:r>
        <w:rPr>
          <w:lang w:val="de-DE"/>
        </w:rPr>
        <w:t>GI532HO</w:t>
      </w:r>
      <w:r w:rsidR="00EB3F7D" w:rsidRPr="003D197F">
        <w:rPr>
          <w:lang w:val="de-DE"/>
        </w:rPr>
        <w:t xml:space="preserve"> ich lass es erstmal auf der</w:t>
      </w:r>
      <w:r w:rsidR="000D49DF">
        <w:rPr>
          <w:lang w:val="de-DE"/>
        </w:rPr>
        <w:t>,</w:t>
      </w:r>
      <w:r w:rsidR="00EB3F7D" w:rsidRPr="003D197F">
        <w:rPr>
          <w:lang w:val="de-DE"/>
        </w:rPr>
        <w:t xml:space="preserve"> auf dem zweiten Platz hier stehen. Ja, wenn wir gleich noch merken, wir müssen es noch mal irgendwie nachjustieren, dann machen wir das noch. Aber Sie haben jetzt gesagt Aufforstung, das wäre bei Ihnen eher so ein Platz zwei. Ich habe jetzt [0:13:26.7]</w:t>
      </w:r>
    </w:p>
    <w:p w14:paraId="62E356A8" w14:textId="77777777" w:rsidR="00EB3F7D" w:rsidRPr="003D197F" w:rsidRDefault="003D197F" w:rsidP="00EB3F7D">
      <w:pPr>
        <w:pStyle w:val="MQTranscript"/>
        <w:rPr>
          <w:lang w:val="de-DE"/>
        </w:rPr>
      </w:pPr>
      <w:r>
        <w:rPr>
          <w:b/>
          <w:lang w:val="de-DE"/>
        </w:rPr>
        <w:t>GI532HO</w:t>
      </w:r>
      <w:r w:rsidR="00EB3F7D" w:rsidRPr="003D197F">
        <w:rPr>
          <w:b/>
          <w:lang w:val="de-DE"/>
        </w:rPr>
        <w:t>:</w:t>
      </w:r>
      <w:r w:rsidR="00EB3F7D" w:rsidRPr="003D197F">
        <w:rPr>
          <w:lang w:val="de-DE"/>
        </w:rPr>
        <w:t xml:space="preserve"> </w:t>
      </w:r>
      <w:r w:rsidR="004D54CC">
        <w:rPr>
          <w:lang w:val="de-DE"/>
        </w:rPr>
        <w:t xml:space="preserve">Ja, </w:t>
      </w:r>
      <w:proofErr w:type="spellStart"/>
      <w:r w:rsidR="004D54CC">
        <w:rPr>
          <w:lang w:val="de-DE"/>
        </w:rPr>
        <w:t>weils</w:t>
      </w:r>
      <w:proofErr w:type="spellEnd"/>
      <w:r w:rsidR="004D54CC">
        <w:rPr>
          <w:lang w:val="de-DE"/>
        </w:rPr>
        <w:t xml:space="preserve"> zu</w:t>
      </w:r>
      <w:r w:rsidR="004D54CC" w:rsidRPr="003D197F">
        <w:rPr>
          <w:lang w:val="de-DE"/>
        </w:rPr>
        <w:t xml:space="preserve"> teuer ist.</w:t>
      </w:r>
      <w:r w:rsidR="004D54CC">
        <w:rPr>
          <w:lang w:val="de-DE"/>
        </w:rPr>
        <w:t xml:space="preserve"> </w:t>
      </w:r>
      <w:r w:rsidR="00EB3F7D" w:rsidRPr="003D197F">
        <w:rPr>
          <w:lang w:val="de-DE"/>
        </w:rPr>
        <w:t>Weils einfach zu teuer ist. Ne. [0:13:28.4]</w:t>
      </w:r>
    </w:p>
    <w:p w14:paraId="46804FA9" w14:textId="77777777"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Ich habe es schon auch schon für Platz eins gehört. Deswegen brauche ich auf jeden Fall noch weitere Meinungen zum Thema Aufforstung. Was spricht dafür, was dagegen? [0:13:35.9]</w:t>
      </w:r>
    </w:p>
    <w:p w14:paraId="437CDE10" w14:textId="77777777" w:rsidR="00EB3F7D" w:rsidRPr="003D197F" w:rsidRDefault="00634A44" w:rsidP="00EB3F7D">
      <w:pPr>
        <w:pStyle w:val="MQTranscript"/>
        <w:rPr>
          <w:lang w:val="de-DE"/>
        </w:rPr>
      </w:pPr>
      <w:r>
        <w:rPr>
          <w:b/>
          <w:lang w:val="de-DE"/>
        </w:rPr>
        <w:t>HI775JO</w:t>
      </w:r>
      <w:r w:rsidR="00EB3F7D" w:rsidRPr="003D197F">
        <w:rPr>
          <w:b/>
          <w:lang w:val="de-DE"/>
        </w:rPr>
        <w:t>:</w:t>
      </w:r>
      <w:r w:rsidR="00EB3F7D" w:rsidRPr="003D197F">
        <w:rPr>
          <w:lang w:val="de-DE"/>
        </w:rPr>
        <w:t xml:space="preserve"> Bei der Aufforstung würde ich sagen, würde ich eher auf Platz zwei nehmen, </w:t>
      </w:r>
      <w:proofErr w:type="gramStart"/>
      <w:r w:rsidR="00EB3F7D" w:rsidRPr="003D197F">
        <w:rPr>
          <w:lang w:val="de-DE"/>
        </w:rPr>
        <w:t>weil</w:t>
      </w:r>
      <w:proofErr w:type="gramEnd"/>
      <w:r w:rsidR="00EB3F7D" w:rsidRPr="003D197F">
        <w:rPr>
          <w:lang w:val="de-DE"/>
        </w:rPr>
        <w:t xml:space="preserve"> die Agroforstwirtschaft ist ja auch eine Art Aufforstung. Ich stelle ja mehr Bäume in die Landschaft, so</w:t>
      </w:r>
      <w:r w:rsidR="000D1C08">
        <w:rPr>
          <w:lang w:val="de-DE"/>
        </w:rPr>
        <w:t>.</w:t>
      </w:r>
      <w:r w:rsidR="00EB3F7D" w:rsidRPr="003D197F">
        <w:rPr>
          <w:lang w:val="de-DE"/>
        </w:rPr>
        <w:t xml:space="preserve"> </w:t>
      </w:r>
      <w:r w:rsidR="000D1C08">
        <w:rPr>
          <w:lang w:val="de-DE"/>
        </w:rPr>
        <w:t>A</w:t>
      </w:r>
      <w:r w:rsidR="00EB3F7D" w:rsidRPr="003D197F">
        <w:rPr>
          <w:lang w:val="de-DE"/>
        </w:rPr>
        <w:t>ber eben mit einem oder nach einem anderen Muster</w:t>
      </w:r>
      <w:r w:rsidR="000D1C08">
        <w:rPr>
          <w:lang w:val="de-DE"/>
        </w:rPr>
        <w:t>. Und</w:t>
      </w:r>
      <w:r w:rsidR="00EB3F7D" w:rsidRPr="003D197F">
        <w:rPr>
          <w:lang w:val="de-DE"/>
        </w:rPr>
        <w:t xml:space="preserve"> bei der Aufforstung, da bin ich zwiespältig, weil, äh, was versteht man unter Aufforstung? Wenn ich Mischwälder aufforste, finde ich das okay. Wenn ich jetzt aber irgendwelche Monokulturen wieder erschaffe, äh, finde ich das nicht okay, dann </w:t>
      </w:r>
      <w:proofErr w:type="spellStart"/>
      <w:r w:rsidR="00EB3F7D" w:rsidRPr="003D197F">
        <w:rPr>
          <w:lang w:val="de-DE"/>
        </w:rPr>
        <w:t>dann</w:t>
      </w:r>
      <w:proofErr w:type="spellEnd"/>
      <w:r w:rsidR="00EB3F7D" w:rsidRPr="003D197F">
        <w:rPr>
          <w:lang w:val="de-DE"/>
        </w:rPr>
        <w:t xml:space="preserve"> würde ich das schon irgendwo auf zweiter oder dritter Stelle sehen. Und man muss natürlich gucken, </w:t>
      </w:r>
      <w:r w:rsidR="000D1C08">
        <w:rPr>
          <w:lang w:val="de-DE"/>
        </w:rPr>
        <w:t>w</w:t>
      </w:r>
      <w:r w:rsidR="00EB3F7D" w:rsidRPr="003D197F">
        <w:rPr>
          <w:lang w:val="de-DE"/>
        </w:rPr>
        <w:t xml:space="preserve">as forste ich auf? Habe ich jetzt Schäden durch </w:t>
      </w:r>
      <w:proofErr w:type="spellStart"/>
      <w:r w:rsidR="00EB3F7D" w:rsidRPr="003D197F">
        <w:rPr>
          <w:lang w:val="de-DE"/>
        </w:rPr>
        <w:t>durch</w:t>
      </w:r>
      <w:proofErr w:type="spellEnd"/>
      <w:r w:rsidR="00EB3F7D" w:rsidRPr="003D197F">
        <w:rPr>
          <w:lang w:val="de-DE"/>
        </w:rPr>
        <w:t xml:space="preserve"> Brand oder Windschlag? Da bin ich der Meinung</w:t>
      </w:r>
      <w:r w:rsidR="000D1C08">
        <w:rPr>
          <w:lang w:val="de-DE"/>
        </w:rPr>
        <w:t>, k</w:t>
      </w:r>
      <w:r w:rsidR="00EB3F7D" w:rsidRPr="003D197F">
        <w:rPr>
          <w:lang w:val="de-DE"/>
        </w:rPr>
        <w:t>lar, da muss man wieder aufforsten, wenn ich gezielt Holz entnehme</w:t>
      </w:r>
      <w:r w:rsidR="000D1C08">
        <w:rPr>
          <w:lang w:val="de-DE"/>
        </w:rPr>
        <w:t xml:space="preserve"> i</w:t>
      </w:r>
      <w:r w:rsidR="00EB3F7D" w:rsidRPr="003D197F">
        <w:rPr>
          <w:lang w:val="de-DE"/>
        </w:rPr>
        <w:t xml:space="preserve">rgendwo brauche ich vielleicht nicht so extrem aufforsten. </w:t>
      </w:r>
      <w:proofErr w:type="spellStart"/>
      <w:r w:rsidR="00EB3F7D" w:rsidRPr="003D197F">
        <w:rPr>
          <w:lang w:val="de-DE"/>
        </w:rPr>
        <w:t>Mhm</w:t>
      </w:r>
      <w:proofErr w:type="spellEnd"/>
      <w:r w:rsidR="00EB3F7D" w:rsidRPr="003D197F">
        <w:rPr>
          <w:lang w:val="de-DE"/>
        </w:rPr>
        <w:t>. [0:14:29.6]</w:t>
      </w:r>
    </w:p>
    <w:p w14:paraId="285FD339" w14:textId="77777777" w:rsidR="00EB3F7D" w:rsidRPr="003D197F" w:rsidRDefault="000D1C08" w:rsidP="00EB3F7D">
      <w:pPr>
        <w:pStyle w:val="MQTranscript"/>
        <w:rPr>
          <w:lang w:val="de-DE"/>
        </w:rPr>
      </w:pPr>
      <w:r>
        <w:rPr>
          <w:b/>
          <w:lang w:val="de-DE"/>
        </w:rPr>
        <w:t>MA592KA</w:t>
      </w:r>
      <w:r w:rsidR="00EB3F7D" w:rsidRPr="003D197F">
        <w:rPr>
          <w:b/>
          <w:lang w:val="de-DE"/>
        </w:rPr>
        <w:t>:</w:t>
      </w:r>
      <w:r w:rsidR="00EB3F7D" w:rsidRPr="003D197F">
        <w:rPr>
          <w:lang w:val="de-DE"/>
        </w:rPr>
        <w:t xml:space="preserve"> Also </w:t>
      </w:r>
      <w:r>
        <w:rPr>
          <w:lang w:val="de-DE"/>
        </w:rPr>
        <w:t>Moderation</w:t>
      </w:r>
      <w:r w:rsidR="00EB3F7D" w:rsidRPr="003D197F">
        <w:rPr>
          <w:lang w:val="de-DE"/>
        </w:rPr>
        <w:t>, ich habe letzthin eine Sendung gesehen über die Aufforstung von Wäldern und da ging es auch um die Klimaerwärmung. Und da hat es eben geheißen, dass das Klima immer wärmer wird. Und die Le</w:t>
      </w:r>
      <w:r>
        <w:rPr>
          <w:lang w:val="de-DE"/>
        </w:rPr>
        <w:t>ute</w:t>
      </w:r>
      <w:r w:rsidR="00EB3F7D" w:rsidRPr="003D197F">
        <w:rPr>
          <w:lang w:val="de-DE"/>
        </w:rPr>
        <w:t xml:space="preserve"> klagen im Sommer, dass sie 35</w:t>
      </w:r>
      <w:r>
        <w:rPr>
          <w:lang w:val="de-DE"/>
        </w:rPr>
        <w:t xml:space="preserve">, </w:t>
      </w:r>
      <w:r w:rsidR="00EB3F7D" w:rsidRPr="003D197F">
        <w:rPr>
          <w:lang w:val="de-DE"/>
        </w:rPr>
        <w:t>40</w:t>
      </w:r>
      <w:r>
        <w:rPr>
          <w:lang w:val="de-DE"/>
        </w:rPr>
        <w:t xml:space="preserve">, </w:t>
      </w:r>
      <w:r w:rsidR="00EB3F7D" w:rsidRPr="003D197F">
        <w:rPr>
          <w:lang w:val="de-DE"/>
        </w:rPr>
        <w:t xml:space="preserve">45 Grad haben. Und da war die einzige Lösung der Wald, der kühlt das Klima. Durch diese frischen Wälder wird </w:t>
      </w:r>
      <w:r w:rsidR="00EB3F7D" w:rsidRPr="003D197F">
        <w:rPr>
          <w:lang w:val="de-DE"/>
        </w:rPr>
        <w:lastRenderedPageBreak/>
        <w:t>das Klima etwas, etwas frischer und wir haben dann nicht mehr diese Temperaturerhöhung von 45 Grad. [0:15:03.1]</w:t>
      </w:r>
    </w:p>
    <w:p w14:paraId="7F36E927" w14:textId="77777777" w:rsidR="00EB3F7D" w:rsidRPr="003D197F" w:rsidRDefault="00C453FB" w:rsidP="00EB3F7D">
      <w:pPr>
        <w:pStyle w:val="MQTranscript"/>
        <w:rPr>
          <w:lang w:val="de-DE"/>
        </w:rPr>
      </w:pPr>
      <w:r>
        <w:rPr>
          <w:b/>
          <w:lang w:val="de-DE"/>
        </w:rPr>
        <w:t>MODERATION</w:t>
      </w:r>
      <w:r w:rsidR="00EB3F7D" w:rsidRPr="003D197F">
        <w:rPr>
          <w:b/>
          <w:lang w:val="de-DE"/>
        </w:rPr>
        <w:t>:</w:t>
      </w:r>
      <w:r w:rsidR="00EB3F7D" w:rsidRPr="003D197F">
        <w:rPr>
          <w:lang w:val="de-DE"/>
        </w:rPr>
        <w:t xml:space="preserve"> Als. [0:15:03.9]</w:t>
      </w:r>
    </w:p>
    <w:p w14:paraId="789B66E3" w14:textId="77777777" w:rsidR="00EB3F7D" w:rsidRPr="003D197F" w:rsidRDefault="00C453FB" w:rsidP="00EB3F7D">
      <w:pPr>
        <w:pStyle w:val="MQTranscript"/>
        <w:rPr>
          <w:lang w:val="de-DE"/>
        </w:rPr>
      </w:pPr>
      <w:r>
        <w:rPr>
          <w:b/>
          <w:lang w:val="de-DE"/>
        </w:rPr>
        <w:t>JU637JA</w:t>
      </w:r>
      <w:r w:rsidR="00EB3F7D" w:rsidRPr="003D197F">
        <w:rPr>
          <w:b/>
          <w:lang w:val="de-DE"/>
        </w:rPr>
        <w:t>:</w:t>
      </w:r>
      <w:r w:rsidR="00EB3F7D" w:rsidRPr="003D197F">
        <w:rPr>
          <w:lang w:val="de-DE"/>
        </w:rPr>
        <w:t xml:space="preserve"> Also ich finde es ist auch sehr schwer zu beurteilen, </w:t>
      </w:r>
      <w:proofErr w:type="gramStart"/>
      <w:r w:rsidR="00EB3F7D" w:rsidRPr="003D197F">
        <w:rPr>
          <w:lang w:val="de-DE"/>
        </w:rPr>
        <w:t>weil</w:t>
      </w:r>
      <w:proofErr w:type="gramEnd"/>
      <w:r w:rsidR="00EB3F7D" w:rsidRPr="003D197F">
        <w:rPr>
          <w:lang w:val="de-DE"/>
        </w:rPr>
        <w:t xml:space="preserve"> man weiß ja nicht</w:t>
      </w:r>
      <w:r>
        <w:rPr>
          <w:lang w:val="de-DE"/>
        </w:rPr>
        <w:t>,</w:t>
      </w:r>
      <w:r w:rsidR="00EB3F7D" w:rsidRPr="003D197F">
        <w:rPr>
          <w:lang w:val="de-DE"/>
        </w:rPr>
        <w:t xml:space="preserve"> wie viel Baumbestand kommt mit der Aufforstung hin und wie viel Baumbestand kommt mit der Agroforstwirtschaft hin? Also ich würde auf jeden Fall das da</w:t>
      </w:r>
      <w:r w:rsidR="00545A04">
        <w:rPr>
          <w:lang w:val="de-DE"/>
        </w:rPr>
        <w:t>nn</w:t>
      </w:r>
      <w:r w:rsidR="00EB3F7D" w:rsidRPr="003D197F">
        <w:rPr>
          <w:lang w:val="de-DE"/>
        </w:rPr>
        <w:t xml:space="preserve"> nehmen, was mehr bringt und vor allem was auch bleibt. [0:15:25.8]</w:t>
      </w:r>
    </w:p>
    <w:p w14:paraId="7CC71E0E" w14:textId="77777777"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Ja dazu den Kommentar. Das ist natürlich eine Sache der Ausgestaltung. Das ist was, das können wir entweder nicht beurteilen oder wir müssen halt davon ausgehen, dass das eine oder andere vielleicht mehr. [0:15:37.3]</w:t>
      </w:r>
    </w:p>
    <w:p w14:paraId="7DD8E835" w14:textId="77777777" w:rsidR="00EB3F7D" w:rsidRPr="003D197F" w:rsidRDefault="002117BF" w:rsidP="00EB3F7D">
      <w:pPr>
        <w:pStyle w:val="MQTranscript"/>
        <w:rPr>
          <w:lang w:val="de-DE"/>
        </w:rPr>
      </w:pPr>
      <w:r>
        <w:rPr>
          <w:b/>
          <w:lang w:val="de-DE"/>
        </w:rPr>
        <w:t>JU637JA</w:t>
      </w:r>
      <w:r w:rsidR="00EB3F7D" w:rsidRPr="003D197F">
        <w:rPr>
          <w:b/>
          <w:lang w:val="de-DE"/>
        </w:rPr>
        <w:t>:</w:t>
      </w:r>
      <w:r w:rsidR="00EB3F7D" w:rsidRPr="003D197F">
        <w:rPr>
          <w:lang w:val="de-DE"/>
        </w:rPr>
        <w:t xml:space="preserve"> Also </w:t>
      </w:r>
      <w:proofErr w:type="spellStart"/>
      <w:r w:rsidR="00EB3F7D" w:rsidRPr="003D197F">
        <w:rPr>
          <w:lang w:val="de-DE"/>
        </w:rPr>
        <w:t>Abforstung</w:t>
      </w:r>
      <w:proofErr w:type="spellEnd"/>
      <w:r w:rsidR="00EB3F7D" w:rsidRPr="003D197F">
        <w:rPr>
          <w:lang w:val="de-DE"/>
        </w:rPr>
        <w:t xml:space="preserve">, Abholzung würde ich schon fast, äh, das ist das Wichtigste, dass das nicht passiert. </w:t>
      </w:r>
      <w:r>
        <w:rPr>
          <w:lang w:val="de-DE"/>
        </w:rPr>
        <w:t>A</w:t>
      </w:r>
      <w:r w:rsidR="00EB3F7D" w:rsidRPr="003D197F">
        <w:rPr>
          <w:lang w:val="de-DE"/>
        </w:rPr>
        <w:t>ber es gibt ja nicht. [0:15:48.0]</w:t>
      </w:r>
    </w:p>
    <w:p w14:paraId="05513377" w14:textId="77777777"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Dann überlege ich mal</w:t>
      </w:r>
      <w:r w:rsidR="002117BF">
        <w:rPr>
          <w:lang w:val="de-DE"/>
        </w:rPr>
        <w:t>,</w:t>
      </w:r>
      <w:r w:rsidR="00EB3F7D" w:rsidRPr="003D197F">
        <w:rPr>
          <w:lang w:val="de-DE"/>
        </w:rPr>
        <w:t xml:space="preserve"> </w:t>
      </w:r>
      <w:r>
        <w:rPr>
          <w:lang w:val="de-DE"/>
        </w:rPr>
        <w:t>HA243GU</w:t>
      </w:r>
      <w:r w:rsidR="00EB3F7D" w:rsidRPr="003D197F">
        <w:rPr>
          <w:lang w:val="de-DE"/>
        </w:rPr>
        <w:t>, wollen Sie vielleicht noch mal zur Aufrüstung was sagen? Mir fällt es schwer, da jetzt irgendeinen Mittelwert zu finden. [0:15:54.7]</w:t>
      </w:r>
    </w:p>
    <w:p w14:paraId="17301999" w14:textId="77777777" w:rsidR="00EB3F7D" w:rsidRPr="003D197F" w:rsidRDefault="002117BF" w:rsidP="00EB3F7D">
      <w:pPr>
        <w:pStyle w:val="MQTranscript"/>
        <w:rPr>
          <w:lang w:val="de-DE"/>
        </w:rPr>
      </w:pPr>
      <w:r w:rsidRPr="002117BF">
        <w:rPr>
          <w:b/>
          <w:lang w:val="de-DE"/>
        </w:rPr>
        <w:t>HA243GU</w:t>
      </w:r>
      <w:r w:rsidR="00EB3F7D" w:rsidRPr="003D197F">
        <w:rPr>
          <w:b/>
          <w:lang w:val="de-DE"/>
        </w:rPr>
        <w:t>:</w:t>
      </w:r>
      <w:r w:rsidR="00EB3F7D" w:rsidRPr="003D197F">
        <w:rPr>
          <w:lang w:val="de-DE"/>
        </w:rPr>
        <w:t xml:space="preserve"> Okay, also ich sehe es auch so, dass die Aufforstung relativ teuer wahrscheinlich ist. Ich würde die Agrarforstwirtschaft, würde ich an Platz eins stellen und die Agrarforstung vielleicht gleich dahinter. [0:16:10.8]</w:t>
      </w:r>
    </w:p>
    <w:p w14:paraId="2B52D35B" w14:textId="77777777" w:rsidR="00EB3F7D"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Gut. Okay, dann versuche ich mal einen Kompromiss zu finden</w:t>
      </w:r>
      <w:r w:rsidR="002117BF">
        <w:rPr>
          <w:lang w:val="de-DE"/>
        </w:rPr>
        <w:t xml:space="preserve"> h</w:t>
      </w:r>
      <w:r w:rsidR="00EB3F7D" w:rsidRPr="003D197F">
        <w:rPr>
          <w:lang w:val="de-DE"/>
        </w:rPr>
        <w:t>ier</w:t>
      </w:r>
      <w:r w:rsidR="002117BF">
        <w:rPr>
          <w:lang w:val="de-DE"/>
        </w:rPr>
        <w:t>.</w:t>
      </w:r>
      <w:r w:rsidR="00EB3F7D" w:rsidRPr="003D197F">
        <w:rPr>
          <w:lang w:val="de-DE"/>
        </w:rPr>
        <w:t xml:space="preserve"> </w:t>
      </w:r>
      <w:r w:rsidR="002117BF">
        <w:rPr>
          <w:lang w:val="de-DE"/>
        </w:rPr>
        <w:t>F</w:t>
      </w:r>
      <w:r w:rsidR="00EB3F7D" w:rsidRPr="003D197F">
        <w:rPr>
          <w:lang w:val="de-DE"/>
        </w:rPr>
        <w:t>olgender Vorschlag. Also für mich hat sich jetzt so angehört, als wäre das irgendwie ein Kopf an Kopf Rennen, sondern einfach beides auf die auf diese 9,5 hier mache</w:t>
      </w:r>
      <w:r w:rsidR="002117BF">
        <w:rPr>
          <w:lang w:val="de-DE"/>
        </w:rPr>
        <w:t>n?</w:t>
      </w:r>
      <w:r w:rsidR="00EB3F7D" w:rsidRPr="003D197F">
        <w:rPr>
          <w:lang w:val="de-DE"/>
        </w:rPr>
        <w:t xml:space="preserve"> das ist so </w:t>
      </w:r>
      <w:proofErr w:type="gramStart"/>
      <w:r w:rsidR="00EB3F7D" w:rsidRPr="003D197F">
        <w:rPr>
          <w:lang w:val="de-DE"/>
        </w:rPr>
        <w:t>gleich gestellt</w:t>
      </w:r>
      <w:proofErr w:type="gramEnd"/>
      <w:r w:rsidR="00EB3F7D" w:rsidRPr="003D197F">
        <w:rPr>
          <w:lang w:val="de-DE"/>
        </w:rPr>
        <w:t xml:space="preserve"> ist</w:t>
      </w:r>
      <w:r w:rsidR="002117BF">
        <w:rPr>
          <w:lang w:val="de-DE"/>
        </w:rPr>
        <w:t>?</w:t>
      </w:r>
      <w:r w:rsidR="00EB3F7D" w:rsidRPr="003D197F">
        <w:rPr>
          <w:lang w:val="de-DE"/>
        </w:rPr>
        <w:t xml:space="preserve"> [0:16:28.0]</w:t>
      </w:r>
    </w:p>
    <w:p w14:paraId="23831C8F" w14:textId="77777777" w:rsidR="002117BF" w:rsidRPr="003D197F" w:rsidRDefault="002117BF" w:rsidP="00EB3F7D">
      <w:pPr>
        <w:pStyle w:val="MQTranscript"/>
        <w:rPr>
          <w:lang w:val="de-DE"/>
        </w:rPr>
      </w:pPr>
      <w:r>
        <w:rPr>
          <w:b/>
          <w:lang w:val="de-DE"/>
        </w:rPr>
        <w:t>MA592KA:</w:t>
      </w:r>
      <w:r w:rsidRPr="003D197F">
        <w:rPr>
          <w:lang w:val="de-DE"/>
        </w:rPr>
        <w:t xml:space="preserve"> Ja. Ja. Gut.</w:t>
      </w:r>
    </w:p>
    <w:p w14:paraId="77EB4CE6" w14:textId="77777777" w:rsidR="00EB3F7D" w:rsidRDefault="002117BF" w:rsidP="00EB3F7D">
      <w:pPr>
        <w:pStyle w:val="MQTranscript"/>
        <w:rPr>
          <w:lang w:val="de-DE"/>
        </w:rPr>
      </w:pPr>
      <w:r w:rsidRPr="002117BF">
        <w:rPr>
          <w:b/>
          <w:lang w:val="de-DE"/>
        </w:rPr>
        <w:t>HA243GU</w:t>
      </w:r>
      <w:r w:rsidR="00EB3F7D" w:rsidRPr="003D197F">
        <w:rPr>
          <w:b/>
          <w:lang w:val="de-DE"/>
        </w:rPr>
        <w:t>:</w:t>
      </w:r>
      <w:r w:rsidR="00EB3F7D" w:rsidRPr="003D197F">
        <w:rPr>
          <w:lang w:val="de-DE"/>
        </w:rPr>
        <w:t xml:space="preserve"> Das </w:t>
      </w:r>
      <w:proofErr w:type="gramStart"/>
      <w:r w:rsidR="00EB3F7D" w:rsidRPr="003D197F">
        <w:rPr>
          <w:lang w:val="de-DE"/>
        </w:rPr>
        <w:t>w</w:t>
      </w:r>
      <w:r>
        <w:rPr>
          <w:lang w:val="de-DE"/>
        </w:rPr>
        <w:t>är</w:t>
      </w:r>
      <w:proofErr w:type="gramEnd"/>
      <w:r>
        <w:rPr>
          <w:lang w:val="de-DE"/>
        </w:rPr>
        <w:t xml:space="preserve"> gut</w:t>
      </w:r>
      <w:r w:rsidR="00EB3F7D" w:rsidRPr="003D197F">
        <w:rPr>
          <w:lang w:val="de-DE"/>
        </w:rPr>
        <w:t>. [0:16:29.8]</w:t>
      </w:r>
    </w:p>
    <w:p w14:paraId="18F2012D" w14:textId="77777777" w:rsidR="002117BF" w:rsidRPr="003D197F" w:rsidRDefault="002117BF" w:rsidP="00EB3F7D">
      <w:pPr>
        <w:pStyle w:val="MQTranscript"/>
        <w:rPr>
          <w:lang w:val="de-DE"/>
        </w:rPr>
      </w:pPr>
      <w:r>
        <w:rPr>
          <w:b/>
          <w:lang w:val="de-DE"/>
        </w:rPr>
        <w:t xml:space="preserve">JU637JA: </w:t>
      </w:r>
      <w:r w:rsidRPr="002117BF">
        <w:rPr>
          <w:lang w:val="de-DE"/>
        </w:rPr>
        <w:t>Super.</w:t>
      </w:r>
    </w:p>
    <w:p w14:paraId="1723EB4D" w14:textId="77777777"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Ich glaube, dann habe ich jetzt keinen zu sehr verärgert mit dieser Wahl. Gut. Wir haben noch fünf andere Maßnahmen, die wir noch verteilen müssen. Wer mag sich da was raussuchen und ein bisschen was darüber erzählen und einen Vorschlag machen? [0:16:46.5]</w:t>
      </w:r>
    </w:p>
    <w:p w14:paraId="5806952E" w14:textId="07191E47" w:rsidR="00EB3F7D" w:rsidRPr="003D197F" w:rsidRDefault="00200123" w:rsidP="00EB3F7D">
      <w:pPr>
        <w:pStyle w:val="MQTranscript"/>
        <w:rPr>
          <w:lang w:val="de-DE"/>
        </w:rPr>
      </w:pPr>
      <w:r>
        <w:rPr>
          <w:b/>
          <w:lang w:val="de-DE"/>
        </w:rPr>
        <w:t>DI607JO</w:t>
      </w:r>
      <w:r w:rsidR="00EB3F7D" w:rsidRPr="003D197F">
        <w:rPr>
          <w:b/>
          <w:lang w:val="de-DE"/>
        </w:rPr>
        <w:t>:</w:t>
      </w:r>
      <w:r w:rsidR="00EB3F7D" w:rsidRPr="003D197F">
        <w:rPr>
          <w:lang w:val="de-DE"/>
        </w:rPr>
        <w:t xml:space="preserve"> Diese mehrjährigen Kulturen finde ich auch ziemlich sinnvoll, dass man nicht ständig immer komplett die Äcker neu bepflanzen muss, sondern dass man einfach</w:t>
      </w:r>
      <w:r w:rsidR="00DB685B">
        <w:rPr>
          <w:lang w:val="de-DE"/>
        </w:rPr>
        <w:t>,</w:t>
      </w:r>
      <w:r w:rsidR="00EB3F7D" w:rsidRPr="003D197F">
        <w:rPr>
          <w:lang w:val="de-DE"/>
        </w:rPr>
        <w:t xml:space="preserve"> ja mehrere über </w:t>
      </w:r>
      <w:r w:rsidR="00EB3F7D" w:rsidRPr="003D197F">
        <w:rPr>
          <w:lang w:val="de-DE"/>
        </w:rPr>
        <w:lastRenderedPageBreak/>
        <w:t xml:space="preserve">mehrere Jahre hinweg eben von </w:t>
      </w:r>
      <w:proofErr w:type="spellStart"/>
      <w:r w:rsidR="00EB3F7D" w:rsidRPr="003D197F">
        <w:rPr>
          <w:lang w:val="de-DE"/>
        </w:rPr>
        <w:t>von</w:t>
      </w:r>
      <w:proofErr w:type="spellEnd"/>
      <w:r w:rsidR="00EB3F7D" w:rsidRPr="003D197F">
        <w:rPr>
          <w:lang w:val="de-DE"/>
        </w:rPr>
        <w:t xml:space="preserve"> einer Anpflanzung ernten kann. Ich denke, das ist auch </w:t>
      </w:r>
      <w:proofErr w:type="spellStart"/>
      <w:r w:rsidR="00EB3F7D" w:rsidRPr="003D197F">
        <w:rPr>
          <w:lang w:val="de-DE"/>
        </w:rPr>
        <w:t>auch</w:t>
      </w:r>
      <w:proofErr w:type="spellEnd"/>
      <w:r w:rsidR="00EB3F7D" w:rsidRPr="003D197F">
        <w:rPr>
          <w:lang w:val="de-DE"/>
        </w:rPr>
        <w:t xml:space="preserve"> für den Boden, könnte ich mir vorstellen</w:t>
      </w:r>
      <w:r w:rsidR="00DB685B">
        <w:rPr>
          <w:lang w:val="de-DE"/>
        </w:rPr>
        <w:t>, n</w:t>
      </w:r>
      <w:r w:rsidR="00EB3F7D" w:rsidRPr="003D197F">
        <w:rPr>
          <w:lang w:val="de-DE"/>
        </w:rPr>
        <w:t xml:space="preserve">achhaltig. Das weiß ich jetzt zu wenig. Ich meine der diese </w:t>
      </w:r>
      <w:proofErr w:type="spellStart"/>
      <w:r w:rsidR="00EB3F7D" w:rsidRPr="003D197F">
        <w:rPr>
          <w:lang w:val="de-DE"/>
        </w:rPr>
        <w:t>diese</w:t>
      </w:r>
      <w:proofErr w:type="spellEnd"/>
      <w:r w:rsidR="00EB3F7D" w:rsidRPr="003D197F">
        <w:rPr>
          <w:lang w:val="de-DE"/>
        </w:rPr>
        <w:t xml:space="preserve"> Pflanzen werden natürlich auch </w:t>
      </w:r>
      <w:proofErr w:type="gramStart"/>
      <w:r w:rsidR="00EB3F7D" w:rsidRPr="003D197F">
        <w:rPr>
          <w:lang w:val="de-DE"/>
        </w:rPr>
        <w:t>entsprechend den Boden</w:t>
      </w:r>
      <w:proofErr w:type="gramEnd"/>
      <w:r w:rsidR="00EB3F7D" w:rsidRPr="003D197F">
        <w:rPr>
          <w:lang w:val="de-DE"/>
        </w:rPr>
        <w:t xml:space="preserve"> aussaugen und auslaugen, aber klingt für mich eigentlich schon auch nachhaltig, dass das nicht immer ständig komplett neu angesät werden muss. [0:17:24.5]</w:t>
      </w:r>
    </w:p>
    <w:p w14:paraId="0F95E5FF" w14:textId="77777777"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Ja, was würde das mit der Platzierung bede</w:t>
      </w:r>
      <w:r w:rsidR="00597C5B">
        <w:rPr>
          <w:lang w:val="de-DE"/>
        </w:rPr>
        <w:t>ute</w:t>
      </w:r>
      <w:r w:rsidR="00EB3F7D" w:rsidRPr="003D197F">
        <w:rPr>
          <w:lang w:val="de-DE"/>
        </w:rPr>
        <w:t>n, wo könnte man die? [0:17:28.3]</w:t>
      </w:r>
    </w:p>
    <w:p w14:paraId="04A52AC7" w14:textId="6968B117" w:rsidR="00EB3F7D" w:rsidRPr="003D197F" w:rsidRDefault="00200123" w:rsidP="00EB3F7D">
      <w:pPr>
        <w:pStyle w:val="MQTranscript"/>
        <w:rPr>
          <w:lang w:val="de-DE"/>
        </w:rPr>
      </w:pPr>
      <w:r>
        <w:rPr>
          <w:b/>
          <w:lang w:val="de-DE"/>
        </w:rPr>
        <w:t>DI607JO</w:t>
      </w:r>
      <w:r w:rsidR="00EB3F7D" w:rsidRPr="003D197F">
        <w:rPr>
          <w:b/>
          <w:lang w:val="de-DE"/>
        </w:rPr>
        <w:t>:</w:t>
      </w:r>
      <w:r w:rsidR="00EB3F7D" w:rsidRPr="003D197F">
        <w:rPr>
          <w:lang w:val="de-DE"/>
        </w:rPr>
        <w:t xml:space="preserve"> Also ich würde das jetzt schon irgendwie, ja irgendwo da danach dann einordnen. [0:17:37.1]</w:t>
      </w:r>
    </w:p>
    <w:p w14:paraId="4F66BE2D" w14:textId="77777777"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Dann frage ich mal die Runde</w:t>
      </w:r>
      <w:r w:rsidR="00597C5B">
        <w:rPr>
          <w:lang w:val="de-DE"/>
        </w:rPr>
        <w:t>:</w:t>
      </w:r>
      <w:r w:rsidR="00EB3F7D" w:rsidRPr="003D197F">
        <w:rPr>
          <w:lang w:val="de-DE"/>
        </w:rPr>
        <w:t xml:space="preserve"> Was sagen Sie noch zu den mehrjährigen </w:t>
      </w:r>
      <w:commentRangeStart w:id="0"/>
      <w:r w:rsidR="00EB3F7D" w:rsidRPr="003D197F">
        <w:rPr>
          <w:lang w:val="de-DE"/>
        </w:rPr>
        <w:t xml:space="preserve">Kulturen? </w:t>
      </w:r>
      <w:commentRangeEnd w:id="0"/>
      <w:r w:rsidR="00597C5B">
        <w:rPr>
          <w:rStyle w:val="Kommentarzeichen"/>
          <w:rFonts w:asciiTheme="minorHAnsi" w:hAnsiTheme="minorHAnsi"/>
        </w:rPr>
        <w:commentReference w:id="0"/>
      </w:r>
      <w:r w:rsidR="00EB3F7D" w:rsidRPr="003D197F">
        <w:rPr>
          <w:lang w:val="de-DE"/>
        </w:rPr>
        <w:t>[0:17:42.4]</w:t>
      </w:r>
    </w:p>
    <w:p w14:paraId="339AB2CB" w14:textId="77777777" w:rsidR="00EB3F7D" w:rsidRPr="003D197F" w:rsidRDefault="003D197F" w:rsidP="00EB3F7D">
      <w:pPr>
        <w:pStyle w:val="MQTranscript"/>
        <w:rPr>
          <w:lang w:val="de-DE"/>
        </w:rPr>
      </w:pPr>
      <w:r>
        <w:rPr>
          <w:b/>
          <w:lang w:val="de-DE"/>
        </w:rPr>
        <w:t>GI532HO</w:t>
      </w:r>
      <w:r w:rsidR="00EB3F7D" w:rsidRPr="003D197F">
        <w:rPr>
          <w:b/>
          <w:lang w:val="de-DE"/>
        </w:rPr>
        <w:t>:</w:t>
      </w:r>
      <w:r w:rsidR="00EB3F7D" w:rsidRPr="003D197F">
        <w:rPr>
          <w:lang w:val="de-DE"/>
        </w:rPr>
        <w:t xml:space="preserve"> Ach so, zu den Hm. Na, ich würde ich würde vorziehen Anbau von Zwischenfrüchten. [0:17:48.3]</w:t>
      </w:r>
    </w:p>
    <w:p w14:paraId="449B1D9B" w14:textId="46083129" w:rsidR="00AC044E" w:rsidRDefault="00AC044E" w:rsidP="00EB3F7D">
      <w:pPr>
        <w:pStyle w:val="MQTranscript"/>
        <w:rPr>
          <w:lang w:val="de-DE"/>
        </w:rPr>
      </w:pPr>
      <w:r>
        <w:rPr>
          <w:b/>
          <w:lang w:val="de-DE"/>
        </w:rPr>
        <w:t>JU</w:t>
      </w:r>
      <w:r w:rsidR="00422C95">
        <w:rPr>
          <w:b/>
          <w:lang w:val="de-DE"/>
        </w:rPr>
        <w:t>637JA</w:t>
      </w:r>
      <w:r w:rsidR="00EB3F7D" w:rsidRPr="003D197F">
        <w:rPr>
          <w:b/>
          <w:lang w:val="de-DE"/>
        </w:rPr>
        <w:t>:</w:t>
      </w:r>
      <w:r w:rsidR="00EB3F7D" w:rsidRPr="003D197F">
        <w:rPr>
          <w:lang w:val="de-DE"/>
        </w:rPr>
        <w:t xml:space="preserve"> </w:t>
      </w:r>
      <w:r>
        <w:rPr>
          <w:lang w:val="de-DE"/>
        </w:rPr>
        <w:t xml:space="preserve">Ja, ich auch. </w:t>
      </w:r>
    </w:p>
    <w:p w14:paraId="6C77F07E" w14:textId="3688A109" w:rsidR="00EB3F7D" w:rsidRDefault="00422C95" w:rsidP="00EB3F7D">
      <w:pPr>
        <w:pStyle w:val="MQTranscript"/>
        <w:rPr>
          <w:lang w:val="de-DE"/>
        </w:rPr>
      </w:pPr>
      <w:r>
        <w:rPr>
          <w:b/>
          <w:lang w:val="de-DE"/>
        </w:rPr>
        <w:t>PE612UW</w:t>
      </w:r>
      <w:r w:rsidR="00EB3F7D" w:rsidRPr="003D197F">
        <w:rPr>
          <w:b/>
          <w:lang w:val="de-DE"/>
        </w:rPr>
        <w:t>:</w:t>
      </w:r>
      <w:r w:rsidR="00EB3F7D" w:rsidRPr="003D197F">
        <w:rPr>
          <w:lang w:val="de-DE"/>
        </w:rPr>
        <w:t xml:space="preserve"> Aber das ist auch wieder so eine Kategorie, finde ich. Also die kann man zusammenlegen, also Anbau, Anbau von Zwischenfrüchten und</w:t>
      </w:r>
      <w:r>
        <w:rPr>
          <w:lang w:val="de-DE"/>
        </w:rPr>
        <w:t>,</w:t>
      </w:r>
      <w:r w:rsidR="00EB3F7D" w:rsidRPr="003D197F">
        <w:rPr>
          <w:lang w:val="de-DE"/>
        </w:rPr>
        <w:t xml:space="preserve"> genau</w:t>
      </w:r>
      <w:r>
        <w:rPr>
          <w:lang w:val="de-DE"/>
        </w:rPr>
        <w:t>,</w:t>
      </w:r>
      <w:r w:rsidR="00EB3F7D" w:rsidRPr="003D197F">
        <w:rPr>
          <w:lang w:val="de-DE"/>
        </w:rPr>
        <w:t xml:space="preserve"> mehrjährigen Kulturen. [0:18:01.9]</w:t>
      </w:r>
    </w:p>
    <w:p w14:paraId="32969B34" w14:textId="6786D17D" w:rsidR="00422C95" w:rsidRPr="003D197F" w:rsidRDefault="00422C95" w:rsidP="00EB3F7D">
      <w:pPr>
        <w:pStyle w:val="MQTranscript"/>
        <w:rPr>
          <w:lang w:val="de-DE"/>
        </w:rPr>
      </w:pPr>
      <w:r w:rsidRPr="00DB685B">
        <w:rPr>
          <w:b/>
          <w:lang w:val="de-DE"/>
        </w:rPr>
        <w:t>HA243GU</w:t>
      </w:r>
      <w:r>
        <w:rPr>
          <w:b/>
          <w:lang w:val="de-DE"/>
        </w:rPr>
        <w:t>:</w:t>
      </w:r>
      <w:r>
        <w:rPr>
          <w:lang w:val="de-DE"/>
        </w:rPr>
        <w:t xml:space="preserve"> Bin ich deiner Meinung, ja. </w:t>
      </w:r>
    </w:p>
    <w:p w14:paraId="73FC1E6E" w14:textId="64226E86"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Also auf</w:t>
      </w:r>
      <w:r w:rsidR="00422C95">
        <w:rPr>
          <w:lang w:val="de-DE"/>
        </w:rPr>
        <w:t xml:space="preserve"> eine</w:t>
      </w:r>
      <w:r w:rsidR="00EB3F7D" w:rsidRPr="003D197F">
        <w:rPr>
          <w:lang w:val="de-DE"/>
        </w:rPr>
        <w:t xml:space="preserve"> Platzierung</w:t>
      </w:r>
      <w:r w:rsidR="00422C95">
        <w:rPr>
          <w:lang w:val="de-DE"/>
        </w:rPr>
        <w:t>?</w:t>
      </w:r>
      <w:r w:rsidR="00EB3F7D" w:rsidRPr="003D197F">
        <w:rPr>
          <w:lang w:val="de-DE"/>
        </w:rPr>
        <w:t xml:space="preserve"> War </w:t>
      </w:r>
      <w:r w:rsidR="00422C95">
        <w:rPr>
          <w:lang w:val="de-DE"/>
        </w:rPr>
        <w:t>jetzt</w:t>
      </w:r>
      <w:r w:rsidR="00EB3F7D" w:rsidRPr="003D197F">
        <w:rPr>
          <w:lang w:val="de-DE"/>
        </w:rPr>
        <w:t xml:space="preserve"> die Idee</w:t>
      </w:r>
      <w:r w:rsidR="00422C95">
        <w:rPr>
          <w:lang w:val="de-DE"/>
        </w:rPr>
        <w:t>?</w:t>
      </w:r>
      <w:r w:rsidR="00EB3F7D" w:rsidRPr="003D197F">
        <w:rPr>
          <w:lang w:val="de-DE"/>
        </w:rPr>
        <w:t xml:space="preserve"> auf einer. [0:18:05.2]</w:t>
      </w:r>
    </w:p>
    <w:p w14:paraId="2A286696" w14:textId="3BB5470D" w:rsidR="00EB3F7D" w:rsidRPr="003D197F" w:rsidRDefault="00422C95" w:rsidP="00EB3F7D">
      <w:pPr>
        <w:pStyle w:val="MQTranscript"/>
        <w:rPr>
          <w:lang w:val="de-DE"/>
        </w:rPr>
      </w:pPr>
      <w:r>
        <w:rPr>
          <w:b/>
          <w:lang w:val="de-DE"/>
        </w:rPr>
        <w:t>PE612UW</w:t>
      </w:r>
      <w:r w:rsidR="00EB3F7D" w:rsidRPr="003D197F">
        <w:rPr>
          <w:b/>
          <w:lang w:val="de-DE"/>
        </w:rPr>
        <w:t>:</w:t>
      </w:r>
      <w:r w:rsidR="00EB3F7D" w:rsidRPr="003D197F">
        <w:rPr>
          <w:lang w:val="de-DE"/>
        </w:rPr>
        <w:t xml:space="preserve"> </w:t>
      </w:r>
      <w:r>
        <w:rPr>
          <w:lang w:val="de-DE"/>
        </w:rPr>
        <w:t>Auf einer E</w:t>
      </w:r>
      <w:r w:rsidR="00EB3F7D" w:rsidRPr="003D197F">
        <w:rPr>
          <w:lang w:val="de-DE"/>
        </w:rPr>
        <w:t>bene</w:t>
      </w:r>
      <w:r>
        <w:rPr>
          <w:lang w:val="de-DE"/>
        </w:rPr>
        <w:t>,</w:t>
      </w:r>
      <w:r w:rsidR="00EB3F7D" w:rsidRPr="003D197F">
        <w:rPr>
          <w:lang w:val="de-DE"/>
        </w:rPr>
        <w:t xml:space="preserve"> auf</w:t>
      </w:r>
      <w:r>
        <w:rPr>
          <w:lang w:val="de-DE"/>
        </w:rPr>
        <w:t xml:space="preserve"> </w:t>
      </w:r>
      <w:r w:rsidR="00EB3F7D" w:rsidRPr="003D197F">
        <w:rPr>
          <w:lang w:val="de-DE"/>
        </w:rPr>
        <w:t>einer Ebene eigentlich</w:t>
      </w:r>
      <w:r>
        <w:rPr>
          <w:lang w:val="de-DE"/>
        </w:rPr>
        <w:t>, ja.</w:t>
      </w:r>
      <w:r w:rsidR="00EB3F7D" w:rsidRPr="003D197F">
        <w:rPr>
          <w:lang w:val="de-DE"/>
        </w:rPr>
        <w:t xml:space="preserve"> [0:18:07.5]</w:t>
      </w:r>
    </w:p>
    <w:p w14:paraId="3998C924" w14:textId="2CDB88C0" w:rsidR="00EB3F7D" w:rsidRPr="003D197F" w:rsidRDefault="003D197F" w:rsidP="00EB3F7D">
      <w:pPr>
        <w:pStyle w:val="MQTranscript"/>
        <w:rPr>
          <w:lang w:val="de-DE"/>
        </w:rPr>
      </w:pPr>
      <w:r>
        <w:rPr>
          <w:b/>
          <w:lang w:val="de-DE"/>
        </w:rPr>
        <w:t>GI532HO</w:t>
      </w:r>
      <w:r w:rsidR="00EB3F7D" w:rsidRPr="003D197F">
        <w:rPr>
          <w:b/>
          <w:lang w:val="de-DE"/>
        </w:rPr>
        <w:t>:</w:t>
      </w:r>
      <w:r w:rsidR="00422C95" w:rsidRPr="00422C95">
        <w:rPr>
          <w:lang w:val="de-DE"/>
        </w:rPr>
        <w:t xml:space="preserve"> </w:t>
      </w:r>
      <w:r w:rsidR="00422C95" w:rsidRPr="003D197F">
        <w:rPr>
          <w:lang w:val="de-DE"/>
        </w:rPr>
        <w:t>Ja, genau.</w:t>
      </w:r>
      <w:r w:rsidR="00EB3F7D" w:rsidRPr="003D197F">
        <w:rPr>
          <w:lang w:val="de-DE"/>
        </w:rPr>
        <w:t xml:space="preserve"> Das hat mich auch begeistert. Der Anbau von Zwischenfrüchten. [0:18:12.0]</w:t>
      </w:r>
    </w:p>
    <w:p w14:paraId="35694651" w14:textId="05A906DA" w:rsidR="00EB3F7D" w:rsidRPr="003D197F" w:rsidRDefault="00422C95" w:rsidP="00EB3F7D">
      <w:pPr>
        <w:pStyle w:val="MQTranscript"/>
        <w:rPr>
          <w:lang w:val="de-DE"/>
        </w:rPr>
      </w:pPr>
      <w:r>
        <w:rPr>
          <w:b/>
          <w:lang w:val="de-DE"/>
        </w:rPr>
        <w:t>JU637JA</w:t>
      </w:r>
      <w:r w:rsidR="00EB3F7D" w:rsidRPr="003D197F">
        <w:rPr>
          <w:b/>
          <w:lang w:val="de-DE"/>
        </w:rPr>
        <w:t>:</w:t>
      </w:r>
      <w:r w:rsidR="00EB3F7D" w:rsidRPr="003D197F">
        <w:rPr>
          <w:lang w:val="de-DE"/>
        </w:rPr>
        <w:t xml:space="preserve"> Ja, definitiv. Der Kunstdünger muss weg</w:t>
      </w:r>
      <w:r>
        <w:rPr>
          <w:lang w:val="de-DE"/>
        </w:rPr>
        <w:t>.</w:t>
      </w:r>
      <w:r w:rsidR="00EB3F7D" w:rsidRPr="003D197F">
        <w:rPr>
          <w:lang w:val="de-DE"/>
        </w:rPr>
        <w:t xml:space="preserve"> </w:t>
      </w:r>
      <w:r>
        <w:rPr>
          <w:lang w:val="de-DE"/>
        </w:rPr>
        <w:t>A</w:t>
      </w:r>
      <w:r w:rsidR="00EB3F7D" w:rsidRPr="003D197F">
        <w:rPr>
          <w:lang w:val="de-DE"/>
        </w:rPr>
        <w:t>lso weg wird nicht funktionieren. Aber einschränken. [0:18:21.7]</w:t>
      </w:r>
    </w:p>
    <w:p w14:paraId="22BB5BE8" w14:textId="14C71E6B" w:rsidR="00EB3F7D" w:rsidRPr="003D197F" w:rsidRDefault="00422C95" w:rsidP="00EB3F7D">
      <w:pPr>
        <w:pStyle w:val="MQTranscript"/>
        <w:rPr>
          <w:lang w:val="de-DE"/>
        </w:rPr>
      </w:pPr>
      <w:r>
        <w:rPr>
          <w:b/>
          <w:lang w:val="de-DE"/>
        </w:rPr>
        <w:t>HI775JO</w:t>
      </w:r>
      <w:r w:rsidR="00EB3F7D" w:rsidRPr="003D197F">
        <w:rPr>
          <w:b/>
          <w:lang w:val="de-DE"/>
        </w:rPr>
        <w:t>:</w:t>
      </w:r>
      <w:r w:rsidR="00EB3F7D" w:rsidRPr="003D197F">
        <w:rPr>
          <w:lang w:val="de-DE"/>
        </w:rPr>
        <w:t xml:space="preserve"> Ja, würde ich auch so sehen, weil irgendwie kann man so ein bisschen diese </w:t>
      </w:r>
      <w:proofErr w:type="spellStart"/>
      <w:r w:rsidR="00EB3F7D" w:rsidRPr="003D197F">
        <w:rPr>
          <w:lang w:val="de-DE"/>
        </w:rPr>
        <w:t>diese</w:t>
      </w:r>
      <w:proofErr w:type="spellEnd"/>
      <w:r w:rsidR="00EB3F7D" w:rsidRPr="003D197F">
        <w:rPr>
          <w:lang w:val="de-DE"/>
        </w:rPr>
        <w:t xml:space="preserve"> Punkte auch zusammenfassen, weil ich habe ja einmal Sachen wie diese Zwischenfrüchte oder die mehrjährigen Kulturen und auch die Hülsenfrüchte. Da geht es ja auch darum, dass wir Nahrung produzieren und da kann man jetzt ja nicht sagen, na ja, die setze ich irgendwo an letzter Stelle, weil ich brauche ja nicht zu essen, sondern ich muss die auch irgendwo im oberen </w:t>
      </w:r>
      <w:r w:rsidR="00EB3F7D" w:rsidRPr="003D197F">
        <w:rPr>
          <w:lang w:val="de-DE"/>
        </w:rPr>
        <w:lastRenderedPageBreak/>
        <w:t xml:space="preserve">Bereich haben und da sind </w:t>
      </w:r>
      <w:proofErr w:type="spellStart"/>
      <w:r w:rsidR="00EB3F7D" w:rsidRPr="003D197F">
        <w:rPr>
          <w:lang w:val="de-DE"/>
        </w:rPr>
        <w:t>sind</w:t>
      </w:r>
      <w:proofErr w:type="spellEnd"/>
      <w:r w:rsidR="00EB3F7D" w:rsidRPr="003D197F">
        <w:rPr>
          <w:lang w:val="de-DE"/>
        </w:rPr>
        <w:t xml:space="preserve"> sie für mich insofern ja irgendwie gleichwertig. Und persönlich würde ich halt die </w:t>
      </w:r>
      <w:proofErr w:type="spellStart"/>
      <w:r w:rsidR="00EB3F7D" w:rsidRPr="003D197F">
        <w:rPr>
          <w:lang w:val="de-DE"/>
        </w:rPr>
        <w:t>Wiedervernässung</w:t>
      </w:r>
      <w:proofErr w:type="spellEnd"/>
      <w:r w:rsidR="00EB3F7D" w:rsidRPr="003D197F">
        <w:rPr>
          <w:lang w:val="de-DE"/>
        </w:rPr>
        <w:t xml:space="preserve"> ganz, ganz weit oben sehen, weil es für die für die Natur gut ist. Aber davon haben wir nichts zum Essen. [0:19:04.1]</w:t>
      </w:r>
    </w:p>
    <w:p w14:paraId="08C19BE4" w14:textId="12D51330"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w:t>
      </w:r>
      <w:r w:rsidR="00C8714B">
        <w:rPr>
          <w:lang w:val="de-DE"/>
        </w:rPr>
        <w:t>Ja, machen wir e</w:t>
      </w:r>
      <w:r w:rsidR="00EB3F7D" w:rsidRPr="003D197F">
        <w:rPr>
          <w:lang w:val="de-DE"/>
        </w:rPr>
        <w:t>rstmal diese drei Kulturen, da haben wir ja schon einen g</w:t>
      </w:r>
      <w:r w:rsidR="00C8714B">
        <w:rPr>
          <w:lang w:val="de-DE"/>
        </w:rPr>
        <w:t>ute</w:t>
      </w:r>
      <w:r w:rsidR="00EB3F7D" w:rsidRPr="003D197F">
        <w:rPr>
          <w:lang w:val="de-DE"/>
        </w:rPr>
        <w:t>n Ansatz gefunden. Da habe ich jetzt mitgenommen, die sind prinzipiell sehr ähnlich einzuordnen und weit oben</w:t>
      </w:r>
      <w:r w:rsidR="00C8714B">
        <w:rPr>
          <w:lang w:val="de-DE"/>
        </w:rPr>
        <w:t>.</w:t>
      </w:r>
      <w:r w:rsidR="00EB3F7D" w:rsidRPr="003D197F">
        <w:rPr>
          <w:lang w:val="de-DE"/>
        </w:rPr>
        <w:t xml:space="preserve"> </w:t>
      </w:r>
      <w:r w:rsidR="00C8714B">
        <w:rPr>
          <w:lang w:val="de-DE"/>
        </w:rPr>
        <w:t>E</w:t>
      </w:r>
      <w:r w:rsidR="00EB3F7D" w:rsidRPr="003D197F">
        <w:rPr>
          <w:lang w:val="de-DE"/>
        </w:rPr>
        <w:t>ben hatte ich sowas in Richtung acht gehört, mag da noch jemand Input geben</w:t>
      </w:r>
      <w:r w:rsidR="00C8714B">
        <w:rPr>
          <w:lang w:val="de-DE"/>
        </w:rPr>
        <w:t>?</w:t>
      </w:r>
      <w:r w:rsidR="00EB3F7D" w:rsidRPr="003D197F">
        <w:rPr>
          <w:lang w:val="de-DE"/>
        </w:rPr>
        <w:t xml:space="preserve"> Ist acht zu gut, zu schlecht oder </w:t>
      </w:r>
      <w:proofErr w:type="gramStart"/>
      <w:r w:rsidR="00EB3F7D" w:rsidRPr="003D197F">
        <w:rPr>
          <w:lang w:val="de-DE"/>
        </w:rPr>
        <w:t>passt es</w:t>
      </w:r>
      <w:proofErr w:type="gramEnd"/>
      <w:r w:rsidR="00EB3F7D" w:rsidRPr="003D197F">
        <w:rPr>
          <w:lang w:val="de-DE"/>
        </w:rPr>
        <w:t xml:space="preserve"> oder was sagen Sie noch dazu? [0:19:23.4]</w:t>
      </w:r>
    </w:p>
    <w:p w14:paraId="06862DAF" w14:textId="5C8CD419" w:rsidR="00EB3F7D" w:rsidRPr="003D197F" w:rsidRDefault="00C8714B" w:rsidP="00EB3F7D">
      <w:pPr>
        <w:pStyle w:val="MQTranscript"/>
        <w:rPr>
          <w:lang w:val="de-DE"/>
        </w:rPr>
      </w:pPr>
      <w:r>
        <w:rPr>
          <w:b/>
          <w:lang w:val="de-DE"/>
        </w:rPr>
        <w:t>MA592KA</w:t>
      </w:r>
      <w:r w:rsidR="00EB3F7D" w:rsidRPr="003D197F">
        <w:rPr>
          <w:b/>
          <w:lang w:val="de-DE"/>
        </w:rPr>
        <w:t>:</w:t>
      </w:r>
      <w:r w:rsidR="00EB3F7D" w:rsidRPr="003D197F">
        <w:rPr>
          <w:lang w:val="de-DE"/>
        </w:rPr>
        <w:t xml:space="preserve"> Ja</w:t>
      </w:r>
      <w:r>
        <w:rPr>
          <w:lang w:val="de-DE"/>
        </w:rPr>
        <w:t>, Moderation</w:t>
      </w:r>
      <w:r w:rsidR="00EB3F7D" w:rsidRPr="003D197F">
        <w:rPr>
          <w:lang w:val="de-DE"/>
        </w:rPr>
        <w:t xml:space="preserve">, ich habe noch eine Frage zu diesen </w:t>
      </w:r>
      <w:proofErr w:type="spellStart"/>
      <w:r w:rsidR="00EB3F7D" w:rsidRPr="003D197F">
        <w:rPr>
          <w:lang w:val="de-DE"/>
        </w:rPr>
        <w:t>Kurzumtriebsplantagen</w:t>
      </w:r>
      <w:proofErr w:type="spellEnd"/>
      <w:r>
        <w:rPr>
          <w:lang w:val="de-DE"/>
        </w:rPr>
        <w:t>.</w:t>
      </w:r>
      <w:r w:rsidR="00EB3F7D" w:rsidRPr="003D197F">
        <w:rPr>
          <w:lang w:val="de-DE"/>
        </w:rPr>
        <w:t xml:space="preserve"> Sind es Bäume oder sind es kleinere Sträucher? Was </w:t>
      </w:r>
      <w:r>
        <w:rPr>
          <w:lang w:val="de-DE"/>
        </w:rPr>
        <w:t xml:space="preserve">… </w:t>
      </w:r>
      <w:r w:rsidR="00EB3F7D" w:rsidRPr="003D197F">
        <w:rPr>
          <w:lang w:val="de-DE"/>
        </w:rPr>
        <w:t>du sagst, da wird Papier auch hergestellt oder sowas. [0:19:35.3]</w:t>
      </w:r>
    </w:p>
    <w:p w14:paraId="64933A5C" w14:textId="77777777"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Das sind schon richtige Bäume. [0:19:36.7]</w:t>
      </w:r>
    </w:p>
    <w:p w14:paraId="59F89F23" w14:textId="0E110466" w:rsidR="00EB3F7D" w:rsidRPr="003D197F" w:rsidRDefault="00D4778C" w:rsidP="00EB3F7D">
      <w:pPr>
        <w:pStyle w:val="MQTranscript"/>
        <w:rPr>
          <w:lang w:val="de-DE"/>
        </w:rPr>
      </w:pPr>
      <w:r w:rsidRPr="00DB685B">
        <w:rPr>
          <w:b/>
          <w:lang w:val="de-DE"/>
        </w:rPr>
        <w:t>HA243GU</w:t>
      </w:r>
      <w:r w:rsidR="00EB3F7D" w:rsidRPr="003D197F">
        <w:rPr>
          <w:b/>
          <w:lang w:val="de-DE"/>
        </w:rPr>
        <w:t>:</w:t>
      </w:r>
      <w:r w:rsidR="00EB3F7D" w:rsidRPr="003D197F">
        <w:rPr>
          <w:lang w:val="de-DE"/>
        </w:rPr>
        <w:t xml:space="preserve"> Das waren doch die Pappeln und die Weiden, oder? [0:19:40.8]</w:t>
      </w:r>
    </w:p>
    <w:p w14:paraId="31FDE24C" w14:textId="351A8B06"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Aber das würde ich auch noch mal kurz zurückstellen, dass wir nicht </w:t>
      </w:r>
      <w:proofErr w:type="gramStart"/>
      <w:r w:rsidR="00EB3F7D" w:rsidRPr="003D197F">
        <w:rPr>
          <w:lang w:val="de-DE"/>
        </w:rPr>
        <w:t>durcheinander kommen</w:t>
      </w:r>
      <w:proofErr w:type="gramEnd"/>
      <w:r w:rsidR="00EB3F7D" w:rsidRPr="003D197F">
        <w:rPr>
          <w:lang w:val="de-DE"/>
        </w:rPr>
        <w:t xml:space="preserve">. Hülsenfrüchte, Zwischenfrüchte, mehrjährige Kulturen. Was würden Sie dann noch als Platzierung vorschlagen? So? In welchem Bereich? </w:t>
      </w:r>
      <w:proofErr w:type="spellStart"/>
      <w:r w:rsidR="00EB3F7D" w:rsidRPr="003D197F">
        <w:rPr>
          <w:lang w:val="de-DE"/>
        </w:rPr>
        <w:t>Ach</w:t>
      </w:r>
      <w:r w:rsidR="00D4778C">
        <w:rPr>
          <w:lang w:val="de-DE"/>
        </w:rPr>
        <w:t>t</w:t>
      </w:r>
      <w:r w:rsidR="00EB3F7D" w:rsidRPr="003D197F">
        <w:rPr>
          <w:lang w:val="de-DE"/>
        </w:rPr>
        <w:t xml:space="preserve"> hatte</w:t>
      </w:r>
      <w:proofErr w:type="spellEnd"/>
      <w:r w:rsidR="00EB3F7D" w:rsidRPr="003D197F">
        <w:rPr>
          <w:lang w:val="de-DE"/>
        </w:rPr>
        <w:t xml:space="preserve"> ich eben schon mal so grob gehört. Weitere Meinungen? [0:19:58.4]</w:t>
      </w:r>
    </w:p>
    <w:p w14:paraId="73DF5C9E" w14:textId="5BBA9A27" w:rsidR="00EB3F7D" w:rsidRPr="003D197F" w:rsidRDefault="00D4778C" w:rsidP="00EB3F7D">
      <w:pPr>
        <w:pStyle w:val="MQTranscript"/>
        <w:rPr>
          <w:lang w:val="de-DE"/>
        </w:rPr>
      </w:pPr>
      <w:r>
        <w:rPr>
          <w:b/>
          <w:lang w:val="de-DE"/>
        </w:rPr>
        <w:t>PE612UW</w:t>
      </w:r>
      <w:r w:rsidR="00EB3F7D" w:rsidRPr="003D197F">
        <w:rPr>
          <w:b/>
          <w:lang w:val="de-DE"/>
        </w:rPr>
        <w:t>:</w:t>
      </w:r>
      <w:r w:rsidR="00EB3F7D" w:rsidRPr="003D197F">
        <w:rPr>
          <w:lang w:val="de-DE"/>
        </w:rPr>
        <w:t xml:space="preserve"> Ach</w:t>
      </w:r>
      <w:r>
        <w:rPr>
          <w:lang w:val="de-DE"/>
        </w:rPr>
        <w:t xml:space="preserve">t ist </w:t>
      </w:r>
      <w:r w:rsidR="00EB3F7D" w:rsidRPr="003D197F">
        <w:rPr>
          <w:lang w:val="de-DE"/>
        </w:rPr>
        <w:t xml:space="preserve">schon gut. Ja, </w:t>
      </w:r>
      <w:r>
        <w:rPr>
          <w:lang w:val="de-DE"/>
        </w:rPr>
        <w:t>würde ich auch sagen</w:t>
      </w:r>
      <w:r w:rsidR="00EB3F7D" w:rsidRPr="003D197F">
        <w:rPr>
          <w:lang w:val="de-DE"/>
        </w:rPr>
        <w:t>. [0:20:01.4]</w:t>
      </w:r>
    </w:p>
    <w:p w14:paraId="5AF0FF86" w14:textId="7ABFE6F5" w:rsidR="00EB3F7D" w:rsidRPr="003D197F" w:rsidRDefault="00200123" w:rsidP="00EB3F7D">
      <w:pPr>
        <w:pStyle w:val="MQTranscript"/>
        <w:rPr>
          <w:lang w:val="de-DE"/>
        </w:rPr>
      </w:pPr>
      <w:r>
        <w:rPr>
          <w:b/>
          <w:lang w:val="de-DE"/>
        </w:rPr>
        <w:t>DI607JO</w:t>
      </w:r>
      <w:r w:rsidR="00EB3F7D" w:rsidRPr="003D197F">
        <w:rPr>
          <w:b/>
          <w:lang w:val="de-DE"/>
        </w:rPr>
        <w:t>:</w:t>
      </w:r>
      <w:r w:rsidR="00EB3F7D" w:rsidRPr="003D197F">
        <w:rPr>
          <w:lang w:val="de-DE"/>
        </w:rPr>
        <w:t xml:space="preserve"> Wäre ich auch für. [0:20:02.5]</w:t>
      </w:r>
    </w:p>
    <w:p w14:paraId="6A87A7B2" w14:textId="578C2EDB" w:rsidR="00EB3F7D" w:rsidRPr="003D197F" w:rsidRDefault="00D4778C" w:rsidP="00EB3F7D">
      <w:pPr>
        <w:pStyle w:val="MQTranscript"/>
        <w:rPr>
          <w:lang w:val="de-DE"/>
        </w:rPr>
      </w:pPr>
      <w:r>
        <w:rPr>
          <w:b/>
          <w:lang w:val="de-DE"/>
        </w:rPr>
        <w:t>GI532HO</w:t>
      </w:r>
      <w:r w:rsidR="00EB3F7D" w:rsidRPr="003D197F">
        <w:rPr>
          <w:b/>
          <w:lang w:val="de-DE"/>
        </w:rPr>
        <w:t>:</w:t>
      </w:r>
      <w:r w:rsidR="00EB3F7D" w:rsidRPr="003D197F">
        <w:rPr>
          <w:lang w:val="de-DE"/>
        </w:rPr>
        <w:t xml:space="preserve"> Ja, ich würde sie auch </w:t>
      </w:r>
      <w:proofErr w:type="spellStart"/>
      <w:r w:rsidR="00EB3F7D" w:rsidRPr="003D197F">
        <w:rPr>
          <w:lang w:val="de-DE"/>
        </w:rPr>
        <w:t>druntersetzen</w:t>
      </w:r>
      <w:proofErr w:type="spellEnd"/>
      <w:r w:rsidR="00EB3F7D" w:rsidRPr="003D197F">
        <w:rPr>
          <w:lang w:val="de-DE"/>
        </w:rPr>
        <w:t>. Ja. [0:20:05.4]</w:t>
      </w:r>
    </w:p>
    <w:p w14:paraId="713946B5" w14:textId="34A9404E"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Gut, dann machen wir mal vorerst alles auf die Gleiche. Aber ich glaube, drei können wir nicht auf einer Stufe, oder? </w:t>
      </w:r>
      <w:r w:rsidR="000F6237">
        <w:rPr>
          <w:lang w:val="de-DE"/>
        </w:rPr>
        <w:t>Oder w</w:t>
      </w:r>
      <w:r w:rsidR="00EB3F7D" w:rsidRPr="003D197F">
        <w:rPr>
          <w:lang w:val="de-DE"/>
        </w:rPr>
        <w:t>ir müssen zumindest mal darüber nachdenken, ob die wirklich jetzt gleich gut sind oder ob wir da noch Abstufungen machen müssen. Wer hat da vielleicht Favoriten davon? Oder sieht da irgendwo gravierende</w:t>
      </w:r>
      <w:r w:rsidR="005948F8">
        <w:rPr>
          <w:lang w:val="de-DE"/>
        </w:rPr>
        <w:t xml:space="preserve"> Vorteile?</w:t>
      </w:r>
      <w:r w:rsidR="00EB3F7D" w:rsidRPr="003D197F">
        <w:rPr>
          <w:lang w:val="de-DE"/>
        </w:rPr>
        <w:t xml:space="preserve"> [0:20:24.7]</w:t>
      </w:r>
    </w:p>
    <w:p w14:paraId="3D5A6EF0" w14:textId="074C0AB2" w:rsidR="00EB3F7D" w:rsidRPr="003D197F" w:rsidRDefault="005948F8" w:rsidP="00EB3F7D">
      <w:pPr>
        <w:pStyle w:val="MQTranscript"/>
        <w:rPr>
          <w:lang w:val="de-DE"/>
        </w:rPr>
      </w:pPr>
      <w:r>
        <w:rPr>
          <w:b/>
          <w:lang w:val="de-DE"/>
        </w:rPr>
        <w:t>PE612UW</w:t>
      </w:r>
      <w:r w:rsidR="00EB3F7D" w:rsidRPr="003D197F">
        <w:rPr>
          <w:b/>
          <w:lang w:val="de-DE"/>
        </w:rPr>
        <w:t>:</w:t>
      </w:r>
      <w:r w:rsidR="00EB3F7D" w:rsidRPr="003D197F">
        <w:rPr>
          <w:lang w:val="de-DE"/>
        </w:rPr>
        <w:t xml:space="preserve"> </w:t>
      </w:r>
      <w:r>
        <w:rPr>
          <w:lang w:val="de-DE"/>
        </w:rPr>
        <w:t xml:space="preserve">Also Anbau, </w:t>
      </w:r>
      <w:r w:rsidR="00EB3F7D" w:rsidRPr="003D197F">
        <w:rPr>
          <w:lang w:val="de-DE"/>
        </w:rPr>
        <w:t>Anbau von Zwischenfrüchten? Ist vielleicht die Oberkategorie und dann von Hülsenfrüchten darunter oder was? 7,5 oder was weiß ich. Ja. [0:20:34.0]</w:t>
      </w:r>
    </w:p>
    <w:p w14:paraId="515EB74A" w14:textId="477BF4D9" w:rsidR="00EB3F7D" w:rsidRPr="003D197F" w:rsidRDefault="005948F8" w:rsidP="00EB3F7D">
      <w:pPr>
        <w:pStyle w:val="MQTranscript"/>
        <w:rPr>
          <w:lang w:val="de-DE"/>
        </w:rPr>
      </w:pPr>
      <w:r>
        <w:rPr>
          <w:b/>
          <w:lang w:val="de-DE"/>
        </w:rPr>
        <w:t>JU637JA</w:t>
      </w:r>
      <w:r w:rsidR="00EB3F7D" w:rsidRPr="003D197F">
        <w:rPr>
          <w:b/>
          <w:lang w:val="de-DE"/>
        </w:rPr>
        <w:t>:</w:t>
      </w:r>
      <w:r w:rsidR="00EB3F7D" w:rsidRPr="003D197F">
        <w:rPr>
          <w:lang w:val="de-DE"/>
        </w:rPr>
        <w:t xml:space="preserve"> </w:t>
      </w:r>
      <w:r>
        <w:rPr>
          <w:lang w:val="de-DE"/>
        </w:rPr>
        <w:t>Ja, bin ich auch deiner</w:t>
      </w:r>
      <w:r w:rsidR="00EB3F7D" w:rsidRPr="003D197F">
        <w:rPr>
          <w:lang w:val="de-DE"/>
        </w:rPr>
        <w:t xml:space="preserve"> Meinung. [0:20:35.9]</w:t>
      </w:r>
    </w:p>
    <w:p w14:paraId="39AA8460" w14:textId="5EB74503" w:rsidR="00EB3F7D" w:rsidRPr="003D197F" w:rsidRDefault="005948F8" w:rsidP="00EB3F7D">
      <w:pPr>
        <w:pStyle w:val="MQTranscript"/>
        <w:rPr>
          <w:lang w:val="de-DE"/>
        </w:rPr>
      </w:pPr>
      <w:r>
        <w:rPr>
          <w:b/>
          <w:lang w:val="de-DE"/>
        </w:rPr>
        <w:t>PE612UW</w:t>
      </w:r>
      <w:r w:rsidR="00EB3F7D" w:rsidRPr="003D197F">
        <w:rPr>
          <w:b/>
          <w:lang w:val="de-DE"/>
        </w:rPr>
        <w:t>:</w:t>
      </w:r>
      <w:r w:rsidR="00EB3F7D" w:rsidRPr="003D197F">
        <w:rPr>
          <w:lang w:val="de-DE"/>
        </w:rPr>
        <w:t xml:space="preserve"> Ja, das ist ja eher so eine Oberkategorie. Ja, die Zwischenfrüchte. [0:20:43.6]</w:t>
      </w:r>
    </w:p>
    <w:p w14:paraId="5DA51F54" w14:textId="77777777"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Habe ich jetzt richtig gehört? Die nach oben? [0:20:46.3]</w:t>
      </w:r>
    </w:p>
    <w:p w14:paraId="12705F1D" w14:textId="7F9CE8F0" w:rsidR="005948F8" w:rsidRDefault="005948F8" w:rsidP="00EB3F7D">
      <w:pPr>
        <w:pStyle w:val="MQTranscript"/>
        <w:rPr>
          <w:lang w:val="de-DE"/>
        </w:rPr>
      </w:pPr>
      <w:r>
        <w:rPr>
          <w:b/>
          <w:lang w:val="de-DE"/>
        </w:rPr>
        <w:lastRenderedPageBreak/>
        <w:t>JU637JA</w:t>
      </w:r>
      <w:r w:rsidR="00EB3F7D" w:rsidRPr="003D197F">
        <w:rPr>
          <w:b/>
          <w:lang w:val="de-DE"/>
        </w:rPr>
        <w:t>:</w:t>
      </w:r>
      <w:r w:rsidR="00EB3F7D" w:rsidRPr="003D197F">
        <w:rPr>
          <w:lang w:val="de-DE"/>
        </w:rPr>
        <w:t xml:space="preserve"> Ja. </w:t>
      </w:r>
    </w:p>
    <w:p w14:paraId="072124BA" w14:textId="79A54FB6" w:rsidR="00713A64" w:rsidRDefault="005948F8" w:rsidP="00EB3F7D">
      <w:pPr>
        <w:pStyle w:val="MQTranscript"/>
        <w:rPr>
          <w:lang w:val="de-DE"/>
        </w:rPr>
      </w:pPr>
      <w:r>
        <w:rPr>
          <w:b/>
          <w:lang w:val="de-DE"/>
        </w:rPr>
        <w:t>PE612UW</w:t>
      </w:r>
      <w:r w:rsidRPr="003D197F">
        <w:rPr>
          <w:b/>
          <w:lang w:val="de-DE"/>
        </w:rPr>
        <w:t>:</w:t>
      </w:r>
      <w:r w:rsidRPr="003D197F">
        <w:rPr>
          <w:lang w:val="de-DE"/>
        </w:rPr>
        <w:t xml:space="preserve"> </w:t>
      </w:r>
      <w:r>
        <w:rPr>
          <w:lang w:val="de-DE"/>
        </w:rPr>
        <w:t xml:space="preserve">Ne, </w:t>
      </w:r>
      <w:r w:rsidR="00EB3F7D" w:rsidRPr="003D197F">
        <w:rPr>
          <w:lang w:val="de-DE"/>
        </w:rPr>
        <w:t>Anbau von Hülsenfrüchten</w:t>
      </w:r>
      <w:r w:rsidR="00713A64">
        <w:rPr>
          <w:lang w:val="de-DE"/>
        </w:rPr>
        <w:t xml:space="preserve"> vielleicht ein bisschen weiter, weiter nach unten, ja</w:t>
      </w:r>
      <w:r w:rsidR="00EB3F7D" w:rsidRPr="003D197F">
        <w:rPr>
          <w:lang w:val="de-DE"/>
        </w:rPr>
        <w:t xml:space="preserve">. </w:t>
      </w:r>
    </w:p>
    <w:p w14:paraId="687FA853" w14:textId="6F801676" w:rsidR="00713A64" w:rsidRDefault="00713A64" w:rsidP="00EB3F7D">
      <w:pPr>
        <w:pStyle w:val="MQTranscript"/>
        <w:rPr>
          <w:lang w:val="de-DE"/>
        </w:rPr>
      </w:pPr>
      <w:r>
        <w:rPr>
          <w:b/>
          <w:lang w:val="de-DE"/>
        </w:rPr>
        <w:t>GI532HO:</w:t>
      </w:r>
      <w:r>
        <w:rPr>
          <w:lang w:val="de-DE"/>
        </w:rPr>
        <w:t xml:space="preserve"> Nach unten. Nach unten.</w:t>
      </w:r>
    </w:p>
    <w:p w14:paraId="4D37F0EC" w14:textId="684C7075"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w:t>
      </w:r>
      <w:r w:rsidR="00713A64">
        <w:rPr>
          <w:lang w:val="de-DE"/>
        </w:rPr>
        <w:t>Hülsenf</w:t>
      </w:r>
      <w:r w:rsidR="00EB3F7D" w:rsidRPr="003D197F">
        <w:rPr>
          <w:lang w:val="de-DE"/>
        </w:rPr>
        <w:t>rüchte auf die</w:t>
      </w:r>
      <w:r w:rsidR="00713A64">
        <w:rPr>
          <w:lang w:val="de-DE"/>
        </w:rPr>
        <w:t>, a</w:t>
      </w:r>
      <w:r w:rsidR="00EB3F7D" w:rsidRPr="003D197F">
        <w:rPr>
          <w:lang w:val="de-DE"/>
        </w:rPr>
        <w:t>uf die sieben, fünf. Hierhin. [0:20:54.6]</w:t>
      </w:r>
    </w:p>
    <w:p w14:paraId="76227821" w14:textId="436C8F4D" w:rsidR="00EB3F7D" w:rsidRPr="003D197F" w:rsidRDefault="00713A64" w:rsidP="00EB3F7D">
      <w:pPr>
        <w:pStyle w:val="MQTranscript"/>
        <w:rPr>
          <w:lang w:val="de-DE"/>
        </w:rPr>
      </w:pPr>
      <w:r>
        <w:rPr>
          <w:b/>
          <w:lang w:val="de-DE"/>
        </w:rPr>
        <w:t>PE612UW</w:t>
      </w:r>
      <w:r w:rsidR="00EB3F7D" w:rsidRPr="003D197F">
        <w:rPr>
          <w:b/>
          <w:lang w:val="de-DE"/>
        </w:rPr>
        <w:t>:</w:t>
      </w:r>
      <w:r w:rsidR="00EB3F7D" w:rsidRPr="003D197F">
        <w:rPr>
          <w:lang w:val="de-DE"/>
        </w:rPr>
        <w:t xml:space="preserve"> Ja, Ja. So, genau. [0:20:56.1]</w:t>
      </w:r>
    </w:p>
    <w:p w14:paraId="2367877F" w14:textId="662B8296"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Und jetzt weiß ich nicht mehr. Zwischenfrüchte waren jetzt zu hoch. Oder waren </w:t>
      </w:r>
      <w:r w:rsidR="00713A64">
        <w:rPr>
          <w:lang w:val="de-DE"/>
        </w:rPr>
        <w:t>d</w:t>
      </w:r>
      <w:r w:rsidR="00EB3F7D" w:rsidRPr="003D197F">
        <w:rPr>
          <w:lang w:val="de-DE"/>
        </w:rPr>
        <w:t>ie</w:t>
      </w:r>
      <w:r w:rsidR="00713A64">
        <w:rPr>
          <w:lang w:val="de-DE"/>
        </w:rPr>
        <w:t>,</w:t>
      </w:r>
      <w:r w:rsidR="00EB3F7D" w:rsidRPr="003D197F">
        <w:rPr>
          <w:lang w:val="de-DE"/>
        </w:rPr>
        <w:t xml:space="preserve"> waren jetzt richtig</w:t>
      </w:r>
      <w:r w:rsidR="00713A64">
        <w:rPr>
          <w:lang w:val="de-DE"/>
        </w:rPr>
        <w:t>?</w:t>
      </w:r>
      <w:r w:rsidR="00EB3F7D" w:rsidRPr="003D197F">
        <w:rPr>
          <w:lang w:val="de-DE"/>
        </w:rPr>
        <w:t xml:space="preserve"> [0:21:00.0]</w:t>
      </w:r>
    </w:p>
    <w:p w14:paraId="55C5D034" w14:textId="201CFAA3" w:rsidR="00EB3F7D" w:rsidRPr="003D197F" w:rsidRDefault="00713A64" w:rsidP="00EB3F7D">
      <w:pPr>
        <w:pStyle w:val="MQTranscript"/>
        <w:rPr>
          <w:lang w:val="de-DE"/>
        </w:rPr>
      </w:pPr>
      <w:r>
        <w:rPr>
          <w:b/>
          <w:lang w:val="de-DE"/>
        </w:rPr>
        <w:t>PE612UW</w:t>
      </w:r>
      <w:r w:rsidR="00EB3F7D" w:rsidRPr="003D197F">
        <w:rPr>
          <w:b/>
          <w:lang w:val="de-DE"/>
        </w:rPr>
        <w:t>:</w:t>
      </w:r>
      <w:r w:rsidR="00EB3F7D" w:rsidRPr="003D197F">
        <w:rPr>
          <w:lang w:val="de-DE"/>
        </w:rPr>
        <w:t xml:space="preserve"> </w:t>
      </w:r>
      <w:r w:rsidRPr="003D197F">
        <w:rPr>
          <w:lang w:val="de-DE"/>
        </w:rPr>
        <w:t xml:space="preserve">Nee. </w:t>
      </w:r>
      <w:r w:rsidR="00EB3F7D" w:rsidRPr="003D197F">
        <w:rPr>
          <w:lang w:val="de-DE"/>
        </w:rPr>
        <w:t>Also wieder wie. Wie davor. Wie es davor war. Auf einer Ebene mit dem genau auf. [0:21:04.7]</w:t>
      </w:r>
    </w:p>
    <w:p w14:paraId="20D13628" w14:textId="0DEB4D5B" w:rsidR="00EB3F7D" w:rsidRPr="003D197F" w:rsidRDefault="00713A64" w:rsidP="00EB3F7D">
      <w:pPr>
        <w:pStyle w:val="MQTranscript"/>
        <w:rPr>
          <w:lang w:val="de-DE"/>
        </w:rPr>
      </w:pPr>
      <w:r>
        <w:rPr>
          <w:b/>
          <w:lang w:val="de-DE"/>
        </w:rPr>
        <w:t>GI532HO</w:t>
      </w:r>
      <w:r w:rsidR="00EB3F7D" w:rsidRPr="003D197F">
        <w:rPr>
          <w:b/>
          <w:lang w:val="de-DE"/>
        </w:rPr>
        <w:t>:</w:t>
      </w:r>
      <w:r w:rsidR="00EB3F7D" w:rsidRPr="003D197F">
        <w:rPr>
          <w:lang w:val="de-DE"/>
        </w:rPr>
        <w:t xml:space="preserve"> </w:t>
      </w:r>
      <w:r>
        <w:rPr>
          <w:lang w:val="de-DE"/>
        </w:rPr>
        <w:t xml:space="preserve">Wie auf die acht, auf die </w:t>
      </w:r>
      <w:r w:rsidR="00EB3F7D" w:rsidRPr="003D197F">
        <w:rPr>
          <w:lang w:val="de-DE"/>
        </w:rPr>
        <w:t>Acht würde</w:t>
      </w:r>
      <w:r>
        <w:rPr>
          <w:lang w:val="de-DE"/>
        </w:rPr>
        <w:t xml:space="preserve"> ich die setzen, ja</w:t>
      </w:r>
      <w:r w:rsidR="00EB3F7D" w:rsidRPr="003D197F">
        <w:rPr>
          <w:lang w:val="de-DE"/>
        </w:rPr>
        <w:t>. [0:21:05.3]</w:t>
      </w:r>
    </w:p>
    <w:p w14:paraId="64404F1A" w14:textId="051AEE94"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w:t>
      </w:r>
      <w:r w:rsidR="00713A64">
        <w:rPr>
          <w:lang w:val="de-DE"/>
        </w:rPr>
        <w:t xml:space="preserve">Okay. </w:t>
      </w:r>
      <w:r w:rsidR="00EB3F7D" w:rsidRPr="003D197F">
        <w:rPr>
          <w:lang w:val="de-DE"/>
        </w:rPr>
        <w:t>Was? Was ist jetzt der Punkt? Dass die Hülsenfrüchte so ein bisschen runter gegangen sind? Was? Was macht die so ein bisschen weniger gut als die anderen beiden? [0:21:14.4]</w:t>
      </w:r>
    </w:p>
    <w:p w14:paraId="12279461" w14:textId="1FDDD861" w:rsidR="00EB3F7D" w:rsidRPr="003D197F" w:rsidRDefault="00713A64" w:rsidP="00EB3F7D">
      <w:pPr>
        <w:pStyle w:val="MQTranscript"/>
        <w:rPr>
          <w:lang w:val="de-DE"/>
        </w:rPr>
      </w:pPr>
      <w:r>
        <w:rPr>
          <w:b/>
          <w:lang w:val="de-DE"/>
        </w:rPr>
        <w:t>MA592KA</w:t>
      </w:r>
      <w:r w:rsidR="00EB3F7D" w:rsidRPr="003D197F">
        <w:rPr>
          <w:b/>
          <w:lang w:val="de-DE"/>
        </w:rPr>
        <w:t>:</w:t>
      </w:r>
      <w:r w:rsidR="00EB3F7D" w:rsidRPr="003D197F">
        <w:rPr>
          <w:lang w:val="de-DE"/>
        </w:rPr>
        <w:t xml:space="preserve"> Also ich muss eins sagen, </w:t>
      </w:r>
      <w:r>
        <w:rPr>
          <w:lang w:val="de-DE"/>
        </w:rPr>
        <w:t>Moderation</w:t>
      </w:r>
      <w:r w:rsidR="00EB3F7D" w:rsidRPr="003D197F">
        <w:rPr>
          <w:lang w:val="de-DE"/>
        </w:rPr>
        <w:t>, ich wohne ja hier am Land</w:t>
      </w:r>
      <w:r>
        <w:rPr>
          <w:lang w:val="de-DE"/>
        </w:rPr>
        <w:t>. Es ist ein</w:t>
      </w:r>
      <w:r w:rsidR="00EB3F7D" w:rsidRPr="003D197F">
        <w:rPr>
          <w:lang w:val="de-DE"/>
        </w:rPr>
        <w:t xml:space="preserve"> kleines</w:t>
      </w:r>
      <w:r>
        <w:rPr>
          <w:lang w:val="de-DE"/>
        </w:rPr>
        <w:t>, ein</w:t>
      </w:r>
      <w:r w:rsidR="00EB3F7D" w:rsidRPr="003D197F">
        <w:rPr>
          <w:lang w:val="de-DE"/>
        </w:rPr>
        <w:t xml:space="preserve"> </w:t>
      </w:r>
      <w:r>
        <w:rPr>
          <w:lang w:val="de-DE"/>
        </w:rPr>
        <w:t>k</w:t>
      </w:r>
      <w:r w:rsidR="00EB3F7D" w:rsidRPr="003D197F">
        <w:rPr>
          <w:lang w:val="de-DE"/>
        </w:rPr>
        <w:t>leiner Ort quer zu Schwarzenbruck. Aber ringsherum werden unheimlich</w:t>
      </w:r>
      <w:r>
        <w:rPr>
          <w:lang w:val="de-DE"/>
        </w:rPr>
        <w:t>, w</w:t>
      </w:r>
      <w:r w:rsidR="00EB3F7D" w:rsidRPr="003D197F">
        <w:rPr>
          <w:lang w:val="de-DE"/>
        </w:rPr>
        <w:t>ird unheimlich viel Mais angebaut. Ich sehe hier überhaupt keine Hülsenfrüchte</w:t>
      </w:r>
      <w:r>
        <w:rPr>
          <w:lang w:val="de-DE"/>
        </w:rPr>
        <w:t>.</w:t>
      </w:r>
      <w:r w:rsidR="00EB3F7D" w:rsidRPr="003D197F">
        <w:rPr>
          <w:lang w:val="de-DE"/>
        </w:rPr>
        <w:t xml:space="preserve"> </w:t>
      </w:r>
      <w:r>
        <w:rPr>
          <w:lang w:val="de-DE"/>
        </w:rPr>
        <w:t>Werden</w:t>
      </w:r>
      <w:r w:rsidR="00EB3F7D" w:rsidRPr="003D197F">
        <w:rPr>
          <w:lang w:val="de-DE"/>
        </w:rPr>
        <w:t xml:space="preserve"> Kartoffel angebaut wird Getreide angebaut und dann wahnsinnig viel Mai</w:t>
      </w:r>
      <w:r>
        <w:rPr>
          <w:lang w:val="de-DE"/>
        </w:rPr>
        <w:t>s. U</w:t>
      </w:r>
      <w:r w:rsidR="00EB3F7D" w:rsidRPr="003D197F">
        <w:rPr>
          <w:lang w:val="de-DE"/>
        </w:rPr>
        <w:t xml:space="preserve">nd Mais </w:t>
      </w:r>
      <w:r>
        <w:rPr>
          <w:lang w:val="de-DE"/>
        </w:rPr>
        <w:t>g</w:t>
      </w:r>
      <w:r w:rsidR="00EB3F7D" w:rsidRPr="003D197F">
        <w:rPr>
          <w:lang w:val="de-DE"/>
        </w:rPr>
        <w:t>ehört ja zu diesen Zwischenfrüchten. Also so Hülsenfrüchte, ja, die sind nur in den Gärten zu sehen, aber nicht auf den Äckern. [0:21:41.7]</w:t>
      </w:r>
    </w:p>
    <w:p w14:paraId="7DA566BD" w14:textId="77777777" w:rsidR="00713A64"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Da muss ich kurz ein Missverständnis aus der Welt schaffen Mais ist keine Zwischenfrucht</w:t>
      </w:r>
      <w:r w:rsidR="00713A64">
        <w:rPr>
          <w:lang w:val="de-DE"/>
        </w:rPr>
        <w:t>.</w:t>
      </w:r>
    </w:p>
    <w:p w14:paraId="26187E16" w14:textId="7757557F" w:rsidR="00713A64" w:rsidRDefault="00713A64" w:rsidP="00EB3F7D">
      <w:pPr>
        <w:pStyle w:val="MQTranscript"/>
        <w:rPr>
          <w:lang w:val="de-DE"/>
        </w:rPr>
      </w:pPr>
      <w:r>
        <w:rPr>
          <w:b/>
          <w:lang w:val="de-DE"/>
        </w:rPr>
        <w:t>MA592KA</w:t>
      </w:r>
      <w:r w:rsidRPr="003D197F">
        <w:rPr>
          <w:b/>
          <w:lang w:val="de-DE"/>
        </w:rPr>
        <w:t>:</w:t>
      </w:r>
      <w:r>
        <w:rPr>
          <w:b/>
          <w:lang w:val="de-DE"/>
        </w:rPr>
        <w:t xml:space="preserve"> </w:t>
      </w:r>
      <w:r>
        <w:rPr>
          <w:lang w:val="de-DE"/>
        </w:rPr>
        <w:t>N</w:t>
      </w:r>
      <w:r w:rsidR="00EB3F7D" w:rsidRPr="003D197F">
        <w:rPr>
          <w:lang w:val="de-DE"/>
        </w:rPr>
        <w:t>icht</w:t>
      </w:r>
      <w:r>
        <w:rPr>
          <w:lang w:val="de-DE"/>
        </w:rPr>
        <w:t>?</w:t>
      </w:r>
      <w:r w:rsidR="00EB3F7D" w:rsidRPr="003D197F">
        <w:rPr>
          <w:lang w:val="de-DE"/>
        </w:rPr>
        <w:t xml:space="preserve"> </w:t>
      </w:r>
    </w:p>
    <w:p w14:paraId="1374115A" w14:textId="195ACC3C" w:rsidR="00EB3F7D" w:rsidRDefault="00713A64" w:rsidP="00EB3F7D">
      <w:pPr>
        <w:pStyle w:val="MQTranscript"/>
        <w:rPr>
          <w:lang w:val="de-DE"/>
        </w:rPr>
      </w:pPr>
      <w:r>
        <w:rPr>
          <w:b/>
          <w:lang w:val="de-DE"/>
        </w:rPr>
        <w:t>MODERATION</w:t>
      </w:r>
      <w:r w:rsidRPr="003D197F">
        <w:rPr>
          <w:b/>
          <w:lang w:val="de-DE"/>
        </w:rPr>
        <w:t>:</w:t>
      </w:r>
      <w:r w:rsidRPr="003D197F">
        <w:rPr>
          <w:lang w:val="de-DE"/>
        </w:rPr>
        <w:t xml:space="preserve"> </w:t>
      </w:r>
      <w:r>
        <w:rPr>
          <w:lang w:val="de-DE"/>
        </w:rPr>
        <w:t>N</w:t>
      </w:r>
      <w:r w:rsidR="00EB3F7D" w:rsidRPr="003D197F">
        <w:rPr>
          <w:lang w:val="de-DE"/>
        </w:rPr>
        <w:t>e. Zwischenfrüchte sind die Pflanzen, die wir über die Wintermonate stehen lassen, damit einerseits der Acker bedeckt ist und damit das andererseits im Frühjahr eingearbeitet werden kann. Zwischenfrüchte, das sind meistens Gräser, einfach oder in aller Regel Pflanzen, die jetzt auch nicht geerntet werden. Da kommt keine Ernte bei</w:t>
      </w:r>
      <w:r>
        <w:rPr>
          <w:lang w:val="de-DE"/>
        </w:rPr>
        <w:t>, bei rum</w:t>
      </w:r>
      <w:r w:rsidR="00EB3F7D" w:rsidRPr="003D197F">
        <w:rPr>
          <w:lang w:val="de-DE"/>
        </w:rPr>
        <w:t>. [0:22:10.3]</w:t>
      </w:r>
    </w:p>
    <w:p w14:paraId="4E756FFD" w14:textId="1D81F93C" w:rsidR="00713A64" w:rsidRDefault="00713A64" w:rsidP="00713A64">
      <w:pPr>
        <w:pStyle w:val="MQTranscript"/>
        <w:rPr>
          <w:lang w:val="de-DE"/>
        </w:rPr>
      </w:pPr>
      <w:r>
        <w:rPr>
          <w:b/>
          <w:lang w:val="de-DE"/>
        </w:rPr>
        <w:t>MA592KA</w:t>
      </w:r>
      <w:r w:rsidRPr="003D197F">
        <w:rPr>
          <w:b/>
          <w:lang w:val="de-DE"/>
        </w:rPr>
        <w:t>:</w:t>
      </w:r>
      <w:r>
        <w:rPr>
          <w:b/>
          <w:lang w:val="de-DE"/>
        </w:rPr>
        <w:t xml:space="preserve"> </w:t>
      </w:r>
      <w:r>
        <w:rPr>
          <w:lang w:val="de-DE"/>
        </w:rPr>
        <w:t>Ach so, ja.</w:t>
      </w:r>
      <w:r w:rsidRPr="003D197F">
        <w:rPr>
          <w:lang w:val="de-DE"/>
        </w:rPr>
        <w:t xml:space="preserve"> </w:t>
      </w:r>
    </w:p>
    <w:p w14:paraId="4B59C8B4" w14:textId="77777777" w:rsidR="00713A64" w:rsidRPr="003D197F" w:rsidRDefault="00713A64" w:rsidP="00EB3F7D">
      <w:pPr>
        <w:pStyle w:val="MQTranscript"/>
        <w:rPr>
          <w:lang w:val="de-DE"/>
        </w:rPr>
      </w:pPr>
    </w:p>
    <w:p w14:paraId="66CA6171" w14:textId="77777777" w:rsidR="00EB3F7D" w:rsidRPr="003D197F" w:rsidRDefault="003D197F" w:rsidP="00EB3F7D">
      <w:pPr>
        <w:pStyle w:val="MQTranscript"/>
        <w:rPr>
          <w:lang w:val="de-DE"/>
        </w:rPr>
      </w:pPr>
      <w:r>
        <w:rPr>
          <w:b/>
          <w:lang w:val="de-DE"/>
        </w:rPr>
        <w:t>GI532HO</w:t>
      </w:r>
      <w:r w:rsidR="00EB3F7D" w:rsidRPr="003D197F">
        <w:rPr>
          <w:b/>
          <w:lang w:val="de-DE"/>
        </w:rPr>
        <w:t>:</w:t>
      </w:r>
      <w:r w:rsidR="00EB3F7D" w:rsidRPr="003D197F">
        <w:rPr>
          <w:lang w:val="de-DE"/>
        </w:rPr>
        <w:t xml:space="preserve"> Also der kommt ja, denn der wird ja dann umgegraben und guckt, äh, in die Erde. [0:22:14.9]</w:t>
      </w:r>
    </w:p>
    <w:p w14:paraId="7D090B48" w14:textId="77777777" w:rsidR="00EB3F7D" w:rsidRPr="003D197F" w:rsidRDefault="003D197F" w:rsidP="00EB3F7D">
      <w:pPr>
        <w:pStyle w:val="MQTranscript"/>
        <w:rPr>
          <w:lang w:val="de-DE"/>
        </w:rPr>
      </w:pPr>
      <w:r>
        <w:rPr>
          <w:b/>
          <w:lang w:val="de-DE"/>
        </w:rPr>
        <w:t>MODERATION</w:t>
      </w:r>
      <w:r w:rsidR="00EB3F7D" w:rsidRPr="003D197F">
        <w:rPr>
          <w:b/>
          <w:lang w:val="de-DE"/>
        </w:rPr>
        <w:t>2:</w:t>
      </w:r>
      <w:r w:rsidR="00EB3F7D" w:rsidRPr="003D197F">
        <w:rPr>
          <w:lang w:val="de-DE"/>
        </w:rPr>
        <w:t xml:space="preserve"> Genau, genau. [0:22:17.0]</w:t>
      </w:r>
    </w:p>
    <w:p w14:paraId="5F02C430" w14:textId="77777777" w:rsidR="00EB3F7D" w:rsidRPr="003D197F" w:rsidRDefault="003D197F" w:rsidP="00EB3F7D">
      <w:pPr>
        <w:pStyle w:val="MQTranscript"/>
        <w:rPr>
          <w:lang w:val="de-DE"/>
        </w:rPr>
      </w:pPr>
      <w:r>
        <w:rPr>
          <w:b/>
          <w:lang w:val="de-DE"/>
        </w:rPr>
        <w:t>DI607JO</w:t>
      </w:r>
      <w:r w:rsidR="00EB3F7D" w:rsidRPr="003D197F">
        <w:rPr>
          <w:b/>
          <w:lang w:val="de-DE"/>
        </w:rPr>
        <w:t>:</w:t>
      </w:r>
      <w:r w:rsidR="00EB3F7D" w:rsidRPr="003D197F">
        <w:rPr>
          <w:lang w:val="de-DE"/>
        </w:rPr>
        <w:t xml:space="preserve"> Das ist. [0:22:18.3]</w:t>
      </w:r>
    </w:p>
    <w:p w14:paraId="082D492C" w14:textId="77777777" w:rsidR="00EB3F7D" w:rsidRPr="003D197F" w:rsidRDefault="003D197F" w:rsidP="00EB3F7D">
      <w:pPr>
        <w:pStyle w:val="MQTranscript"/>
        <w:rPr>
          <w:lang w:val="de-DE"/>
        </w:rPr>
      </w:pPr>
      <w:r>
        <w:rPr>
          <w:b/>
          <w:lang w:val="de-DE"/>
        </w:rPr>
        <w:t>MODERATION</w:t>
      </w:r>
      <w:r w:rsidR="00EB3F7D" w:rsidRPr="003D197F">
        <w:rPr>
          <w:b/>
          <w:lang w:val="de-DE"/>
        </w:rPr>
        <w:t>2:</w:t>
      </w:r>
      <w:r w:rsidR="00EB3F7D" w:rsidRPr="003D197F">
        <w:rPr>
          <w:lang w:val="de-DE"/>
        </w:rPr>
        <w:t xml:space="preserve"> Richtig. [0:22:19.1]</w:t>
      </w:r>
    </w:p>
    <w:p w14:paraId="4C5CC765" w14:textId="754599C6" w:rsidR="00EB3F7D" w:rsidRPr="003D197F" w:rsidRDefault="00200123" w:rsidP="00EB3F7D">
      <w:pPr>
        <w:pStyle w:val="MQTranscript"/>
        <w:rPr>
          <w:lang w:val="de-DE"/>
        </w:rPr>
      </w:pPr>
      <w:r>
        <w:rPr>
          <w:b/>
          <w:lang w:val="de-DE"/>
        </w:rPr>
        <w:t>DI607JO</w:t>
      </w:r>
      <w:r w:rsidR="00EB3F7D" w:rsidRPr="003D197F">
        <w:rPr>
          <w:b/>
          <w:lang w:val="de-DE"/>
        </w:rPr>
        <w:t>:</w:t>
      </w:r>
      <w:r w:rsidR="00EB3F7D" w:rsidRPr="003D197F">
        <w:rPr>
          <w:lang w:val="de-DE"/>
        </w:rPr>
        <w:t xml:space="preserve"> Natürlicher Dünger. Im Endeffekt ja. [0:22:22.0]</w:t>
      </w:r>
    </w:p>
    <w:p w14:paraId="1E5A4031" w14:textId="441083D0"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Oder Ja? Ja, das ist. Kann man sagen. Genau. Gut, dann wollen wir weitermachen. </w:t>
      </w:r>
      <w:proofErr w:type="spellStart"/>
      <w:r w:rsidR="00EB3F7D" w:rsidRPr="003D197F">
        <w:rPr>
          <w:lang w:val="de-DE"/>
        </w:rPr>
        <w:t>Kurzumtriebsplantagen</w:t>
      </w:r>
      <w:proofErr w:type="spellEnd"/>
      <w:r w:rsidR="00EB3F7D" w:rsidRPr="003D197F">
        <w:rPr>
          <w:lang w:val="de-DE"/>
        </w:rPr>
        <w:t xml:space="preserve"> und </w:t>
      </w:r>
      <w:proofErr w:type="spellStart"/>
      <w:r w:rsidR="00EB3F7D" w:rsidRPr="003D197F">
        <w:rPr>
          <w:lang w:val="de-DE"/>
        </w:rPr>
        <w:t>Wiedervernässung</w:t>
      </w:r>
      <w:proofErr w:type="spellEnd"/>
      <w:r w:rsidR="00EB3F7D" w:rsidRPr="003D197F">
        <w:rPr>
          <w:lang w:val="de-DE"/>
        </w:rPr>
        <w:t xml:space="preserve"> </w:t>
      </w:r>
      <w:proofErr w:type="gramStart"/>
      <w:r w:rsidR="00EB3F7D" w:rsidRPr="003D197F">
        <w:rPr>
          <w:lang w:val="de-DE"/>
        </w:rPr>
        <w:t>hab</w:t>
      </w:r>
      <w:proofErr w:type="gramEnd"/>
      <w:r w:rsidR="00EB3F7D" w:rsidRPr="003D197F">
        <w:rPr>
          <w:lang w:val="de-DE"/>
        </w:rPr>
        <w:t xml:space="preserve"> ich noch anzubieten. Wer fängt an? [0:22:35.8]</w:t>
      </w:r>
    </w:p>
    <w:p w14:paraId="075D4AC1" w14:textId="4365C09E" w:rsidR="00EB3F7D" w:rsidRPr="003D197F" w:rsidRDefault="00713A64" w:rsidP="00EB3F7D">
      <w:pPr>
        <w:pStyle w:val="MQTranscript"/>
        <w:rPr>
          <w:lang w:val="de-DE"/>
        </w:rPr>
      </w:pPr>
      <w:r>
        <w:rPr>
          <w:b/>
          <w:lang w:val="de-DE"/>
        </w:rPr>
        <w:t>PE612UW</w:t>
      </w:r>
      <w:r w:rsidR="00EB3F7D" w:rsidRPr="003D197F">
        <w:rPr>
          <w:b/>
          <w:lang w:val="de-DE"/>
        </w:rPr>
        <w:t>:</w:t>
      </w:r>
      <w:r w:rsidR="00EB3F7D" w:rsidRPr="003D197F">
        <w:rPr>
          <w:lang w:val="de-DE"/>
        </w:rPr>
        <w:t xml:space="preserve"> Also ich würde die </w:t>
      </w:r>
      <w:proofErr w:type="spellStart"/>
      <w:r w:rsidR="00EB3F7D" w:rsidRPr="003D197F">
        <w:rPr>
          <w:lang w:val="de-DE"/>
        </w:rPr>
        <w:t>Wiedervernässung</w:t>
      </w:r>
      <w:proofErr w:type="spellEnd"/>
      <w:r w:rsidR="00EB3F7D" w:rsidRPr="003D197F">
        <w:rPr>
          <w:lang w:val="de-DE"/>
        </w:rPr>
        <w:t xml:space="preserve">. (..) Auf jeden Fall zu den </w:t>
      </w:r>
      <w:proofErr w:type="spellStart"/>
      <w:r w:rsidR="00EB3F7D" w:rsidRPr="003D197F">
        <w:rPr>
          <w:lang w:val="de-DE"/>
        </w:rPr>
        <w:t>Kurzumtriebsplantagen</w:t>
      </w:r>
      <w:proofErr w:type="spellEnd"/>
      <w:r w:rsidR="00EB3F7D" w:rsidRPr="003D197F">
        <w:rPr>
          <w:lang w:val="de-DE"/>
        </w:rPr>
        <w:t xml:space="preserve"> vorziehen, weil damit kann ich irgendwie nichts anfangen. Und das war. Das war ja irgendwie auch so nach ein, zwei Jahren werden die ja auch schon wieder gerodet, da die Plantagen</w:t>
      </w:r>
      <w:r>
        <w:rPr>
          <w:lang w:val="de-DE"/>
        </w:rPr>
        <w:t>.</w:t>
      </w:r>
      <w:r w:rsidR="00EB3F7D" w:rsidRPr="003D197F">
        <w:rPr>
          <w:lang w:val="de-DE"/>
        </w:rPr>
        <w:t xml:space="preserve"> </w:t>
      </w:r>
      <w:r>
        <w:rPr>
          <w:lang w:val="de-DE"/>
        </w:rPr>
        <w:t>D</w:t>
      </w:r>
      <w:r w:rsidR="00EB3F7D" w:rsidRPr="003D197F">
        <w:rPr>
          <w:lang w:val="de-DE"/>
        </w:rPr>
        <w:t xml:space="preserve">ann auch zu </w:t>
      </w:r>
      <w:proofErr w:type="spellStart"/>
      <w:r w:rsidR="00EB3F7D" w:rsidRPr="003D197F">
        <w:rPr>
          <w:lang w:val="de-DE"/>
        </w:rPr>
        <w:t>Bioöl</w:t>
      </w:r>
      <w:proofErr w:type="spellEnd"/>
      <w:r w:rsidR="00EB3F7D" w:rsidRPr="003D197F">
        <w:rPr>
          <w:lang w:val="de-DE"/>
        </w:rPr>
        <w:t xml:space="preserve"> oder zu irgendwie Biosprit verarbeitet oder ähm oder </w:t>
      </w:r>
      <w:proofErr w:type="spellStart"/>
      <w:r w:rsidR="00EB3F7D" w:rsidRPr="003D197F">
        <w:rPr>
          <w:lang w:val="de-DE"/>
        </w:rPr>
        <w:t>bzw</w:t>
      </w:r>
      <w:proofErr w:type="spellEnd"/>
      <w:r w:rsidR="00EB3F7D" w:rsidRPr="003D197F">
        <w:rPr>
          <w:lang w:val="de-DE"/>
        </w:rPr>
        <w:t xml:space="preserve"> Papier. Das war mir irgendwie alles ja zu kurzfristig auch, oder </w:t>
      </w:r>
      <w:proofErr w:type="spellStart"/>
      <w:r>
        <w:rPr>
          <w:lang w:val="de-DE"/>
        </w:rPr>
        <w:t>o</w:t>
      </w:r>
      <w:r w:rsidR="00EB3F7D" w:rsidRPr="003D197F">
        <w:rPr>
          <w:lang w:val="de-DE"/>
        </w:rPr>
        <w:t>der</w:t>
      </w:r>
      <w:proofErr w:type="spellEnd"/>
      <w:r w:rsidR="00EB3F7D" w:rsidRPr="003D197F">
        <w:rPr>
          <w:lang w:val="de-DE"/>
        </w:rPr>
        <w:t>. [0:23:03.9]</w:t>
      </w:r>
    </w:p>
    <w:p w14:paraId="2109955F" w14:textId="4202788E"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Also </w:t>
      </w:r>
      <w:r w:rsidR="00713A64">
        <w:rPr>
          <w:lang w:val="de-DE"/>
        </w:rPr>
        <w:t xml:space="preserve">es ist schon ein bisschen länger, </w:t>
      </w:r>
      <w:r w:rsidR="00EB3F7D" w:rsidRPr="003D197F">
        <w:rPr>
          <w:lang w:val="de-DE"/>
        </w:rPr>
        <w:t>also fünf Jahre mindestens eher 10</w:t>
      </w:r>
      <w:r w:rsidR="00713A64">
        <w:rPr>
          <w:lang w:val="de-DE"/>
        </w:rPr>
        <w:t xml:space="preserve">, </w:t>
      </w:r>
      <w:r w:rsidR="00EB3F7D" w:rsidRPr="003D197F">
        <w:rPr>
          <w:lang w:val="de-DE"/>
        </w:rPr>
        <w:t>15</w:t>
      </w:r>
      <w:r w:rsidR="00713A64">
        <w:rPr>
          <w:lang w:val="de-DE"/>
        </w:rPr>
        <w:t xml:space="preserve">, </w:t>
      </w:r>
      <w:r w:rsidR="00EB3F7D" w:rsidRPr="003D197F">
        <w:rPr>
          <w:lang w:val="de-DE"/>
        </w:rPr>
        <w:t>20. [0:23:09.4]</w:t>
      </w:r>
    </w:p>
    <w:p w14:paraId="07B42D64" w14:textId="3329752A" w:rsidR="00EB3F7D" w:rsidRPr="003D197F" w:rsidRDefault="00713A64" w:rsidP="00EB3F7D">
      <w:pPr>
        <w:pStyle w:val="MQTranscript"/>
        <w:rPr>
          <w:lang w:val="de-DE"/>
        </w:rPr>
      </w:pPr>
      <w:r>
        <w:rPr>
          <w:b/>
          <w:lang w:val="de-DE"/>
        </w:rPr>
        <w:t>PE612UW</w:t>
      </w:r>
      <w:r w:rsidR="00EB3F7D" w:rsidRPr="003D197F">
        <w:rPr>
          <w:b/>
          <w:lang w:val="de-DE"/>
        </w:rPr>
        <w:t>:</w:t>
      </w:r>
      <w:r w:rsidR="00EB3F7D" w:rsidRPr="003D197F">
        <w:rPr>
          <w:lang w:val="de-DE"/>
        </w:rPr>
        <w:t xml:space="preserve"> Ja, aber ich würde schon die </w:t>
      </w:r>
      <w:proofErr w:type="spellStart"/>
      <w:r w:rsidR="00EB3F7D" w:rsidRPr="003D197F">
        <w:rPr>
          <w:lang w:val="de-DE"/>
        </w:rPr>
        <w:t>Wiedervernässung</w:t>
      </w:r>
      <w:proofErr w:type="spellEnd"/>
      <w:r w:rsidR="00EB3F7D" w:rsidRPr="003D197F">
        <w:rPr>
          <w:lang w:val="de-DE"/>
        </w:rPr>
        <w:t xml:space="preserve"> weiter oben </w:t>
      </w:r>
      <w:proofErr w:type="spellStart"/>
      <w:r w:rsidR="00EB3F7D" w:rsidRPr="003D197F">
        <w:rPr>
          <w:lang w:val="de-DE"/>
        </w:rPr>
        <w:t>oben</w:t>
      </w:r>
      <w:proofErr w:type="spellEnd"/>
      <w:r w:rsidR="00EB3F7D" w:rsidRPr="003D197F">
        <w:rPr>
          <w:lang w:val="de-DE"/>
        </w:rPr>
        <w:t xml:space="preserve"> platzieren. Also vielleicht so auf die auf die sechs und äh und so die Plantagen würde ich ganz unten, also auf die drei oder vier oder sowas oder sowas machen. [0:23:26.1]</w:t>
      </w:r>
    </w:p>
    <w:p w14:paraId="3ED10E1F" w14:textId="77777777" w:rsidR="00A37031" w:rsidRDefault="003D197F" w:rsidP="00EB3F7D">
      <w:pPr>
        <w:pStyle w:val="MQTranscript"/>
        <w:rPr>
          <w:lang w:val="de-DE"/>
        </w:rPr>
      </w:pPr>
      <w:r>
        <w:rPr>
          <w:b/>
          <w:lang w:val="de-DE"/>
        </w:rPr>
        <w:t>MODERATION</w:t>
      </w:r>
      <w:r w:rsidR="00EB3F7D" w:rsidRPr="003D197F">
        <w:rPr>
          <w:b/>
          <w:lang w:val="de-DE"/>
        </w:rPr>
        <w:t>2:</w:t>
      </w:r>
      <w:r w:rsidR="00EB3F7D" w:rsidRPr="003D197F">
        <w:rPr>
          <w:lang w:val="de-DE"/>
        </w:rPr>
        <w:t xml:space="preserve"> Dann</w:t>
      </w:r>
      <w:r w:rsidR="00A37031">
        <w:rPr>
          <w:lang w:val="de-DE"/>
        </w:rPr>
        <w:t xml:space="preserve"> …</w:t>
      </w:r>
    </w:p>
    <w:p w14:paraId="32C27115" w14:textId="1BE4C022" w:rsidR="00EB3F7D" w:rsidRPr="003D197F" w:rsidRDefault="00A37031" w:rsidP="00A37031">
      <w:pPr>
        <w:pStyle w:val="MQTranscript"/>
        <w:rPr>
          <w:lang w:val="de-DE"/>
        </w:rPr>
      </w:pPr>
      <w:r>
        <w:rPr>
          <w:b/>
          <w:lang w:val="de-DE"/>
        </w:rPr>
        <w:t>HA243GU:</w:t>
      </w:r>
      <w:r w:rsidR="00EB3F7D" w:rsidRPr="003D197F">
        <w:rPr>
          <w:lang w:val="de-DE"/>
        </w:rPr>
        <w:t xml:space="preserve"> aber die </w:t>
      </w:r>
      <w:proofErr w:type="spellStart"/>
      <w:r w:rsidR="00EB3F7D" w:rsidRPr="003D197F">
        <w:rPr>
          <w:lang w:val="de-DE"/>
        </w:rPr>
        <w:t>Wiedervernässung</w:t>
      </w:r>
      <w:proofErr w:type="spellEnd"/>
      <w:r w:rsidR="00EB3F7D" w:rsidRPr="003D197F">
        <w:rPr>
          <w:lang w:val="de-DE"/>
        </w:rPr>
        <w:t xml:space="preserve">. War das nicht ein </w:t>
      </w:r>
      <w:proofErr w:type="spellStart"/>
      <w:r w:rsidR="00EB3F7D" w:rsidRPr="003D197F">
        <w:rPr>
          <w:lang w:val="de-DE"/>
        </w:rPr>
        <w:t>ein</w:t>
      </w:r>
      <w:proofErr w:type="spellEnd"/>
      <w:r w:rsidR="00EB3F7D" w:rsidRPr="003D197F">
        <w:rPr>
          <w:lang w:val="de-DE"/>
        </w:rPr>
        <w:t xml:space="preserve"> Ding, das wenig nutzbar war? [0:23:33.3]</w:t>
      </w:r>
    </w:p>
    <w:p w14:paraId="6878F563" w14:textId="2063F7FF" w:rsidR="00EB3F7D" w:rsidRPr="003D197F" w:rsidRDefault="00A37031" w:rsidP="00EB3F7D">
      <w:pPr>
        <w:pStyle w:val="MQTranscript"/>
        <w:rPr>
          <w:lang w:val="de-DE"/>
        </w:rPr>
      </w:pPr>
      <w:r>
        <w:rPr>
          <w:b/>
          <w:lang w:val="de-DE"/>
        </w:rPr>
        <w:t>PE612UW</w:t>
      </w:r>
      <w:r w:rsidR="00EB3F7D" w:rsidRPr="003D197F">
        <w:rPr>
          <w:b/>
          <w:lang w:val="de-DE"/>
        </w:rPr>
        <w:t>:</w:t>
      </w:r>
      <w:r w:rsidR="00EB3F7D" w:rsidRPr="003D197F">
        <w:rPr>
          <w:lang w:val="de-DE"/>
        </w:rPr>
        <w:t xml:space="preserve"> Ja klar, aber das ist ja wichtig für die Natur und für die Fauna eben auch schon, denke ich mal, schon für das ganze Ökosystem. [0:23:42.3]</w:t>
      </w:r>
    </w:p>
    <w:p w14:paraId="036AD11A" w14:textId="5133D92F" w:rsidR="00EB3F7D" w:rsidRPr="003D197F" w:rsidRDefault="00A37031" w:rsidP="00EB3F7D">
      <w:pPr>
        <w:pStyle w:val="MQTranscript"/>
        <w:rPr>
          <w:lang w:val="de-DE"/>
        </w:rPr>
      </w:pPr>
      <w:r>
        <w:rPr>
          <w:b/>
          <w:lang w:val="de-DE"/>
        </w:rPr>
        <w:t>HI775JO</w:t>
      </w:r>
      <w:r w:rsidR="00EB3F7D" w:rsidRPr="003D197F">
        <w:rPr>
          <w:b/>
          <w:lang w:val="de-DE"/>
        </w:rPr>
        <w:t>:</w:t>
      </w:r>
      <w:r w:rsidR="00EB3F7D" w:rsidRPr="003D197F">
        <w:rPr>
          <w:lang w:val="de-DE"/>
        </w:rPr>
        <w:t xml:space="preserve"> Ja und bei der </w:t>
      </w:r>
      <w:proofErr w:type="spellStart"/>
      <w:r w:rsidR="00EB3F7D" w:rsidRPr="003D197F">
        <w:rPr>
          <w:lang w:val="de-DE"/>
        </w:rPr>
        <w:t>Wiedervernässung</w:t>
      </w:r>
      <w:proofErr w:type="spellEnd"/>
      <w:r w:rsidR="00EB3F7D" w:rsidRPr="003D197F">
        <w:rPr>
          <w:lang w:val="de-DE"/>
        </w:rPr>
        <w:t xml:space="preserve"> habe ich ja den Effekt permanent das ganze Jahr über. Und ich denke bei den </w:t>
      </w:r>
      <w:proofErr w:type="spellStart"/>
      <w:r w:rsidR="00EB3F7D" w:rsidRPr="003D197F">
        <w:rPr>
          <w:lang w:val="de-DE"/>
        </w:rPr>
        <w:t>Kurzumtriebsplantagen</w:t>
      </w:r>
      <w:proofErr w:type="spellEnd"/>
      <w:r w:rsidR="00EB3F7D" w:rsidRPr="003D197F">
        <w:rPr>
          <w:lang w:val="de-DE"/>
        </w:rPr>
        <w:t xml:space="preserve">, die wachsen, dann ist der Effekt da. Und wenn die dann geerntet sind, ist der Effekt ja erstmal wieder weg. Die müssen ja wieder anfangen </w:t>
      </w:r>
      <w:r w:rsidR="00EB3F7D" w:rsidRPr="003D197F">
        <w:rPr>
          <w:lang w:val="de-DE"/>
        </w:rPr>
        <w:lastRenderedPageBreak/>
        <w:t>zu wachsen. Das heißt, immer wenn die eigentlich, sage ich mal in voller Größe dastehen, werden sie umgehackt, wenn sie eigentlich am effektivsten wären. [0:24:07.5]</w:t>
      </w:r>
    </w:p>
    <w:p w14:paraId="615FBB7D" w14:textId="66ECADFF" w:rsidR="00EB3F7D" w:rsidRPr="003D197F" w:rsidRDefault="00A37031" w:rsidP="00EB3F7D">
      <w:pPr>
        <w:pStyle w:val="MQTranscript"/>
        <w:rPr>
          <w:lang w:val="de-DE"/>
        </w:rPr>
      </w:pPr>
      <w:r>
        <w:rPr>
          <w:b/>
          <w:lang w:val="de-DE"/>
        </w:rPr>
        <w:t>JU637JA</w:t>
      </w:r>
      <w:r w:rsidR="00EB3F7D" w:rsidRPr="003D197F">
        <w:rPr>
          <w:b/>
          <w:lang w:val="de-DE"/>
        </w:rPr>
        <w:t>:</w:t>
      </w:r>
      <w:r w:rsidR="00EB3F7D" w:rsidRPr="003D197F">
        <w:rPr>
          <w:lang w:val="de-DE"/>
        </w:rPr>
        <w:t xml:space="preserve"> Und macht</w:t>
      </w:r>
      <w:r>
        <w:rPr>
          <w:lang w:val="de-DE"/>
        </w:rPr>
        <w:t xml:space="preserve"> d</w:t>
      </w:r>
      <w:r w:rsidR="00EB3F7D" w:rsidRPr="003D197F">
        <w:rPr>
          <w:lang w:val="de-DE"/>
        </w:rPr>
        <w:t>en Boden kaputt. [0:24:09.7]</w:t>
      </w:r>
    </w:p>
    <w:p w14:paraId="30A8A704" w14:textId="77F0B9E0" w:rsidR="00EB3F7D" w:rsidRPr="003D197F" w:rsidRDefault="00A37031" w:rsidP="00EB3F7D">
      <w:pPr>
        <w:pStyle w:val="MQTranscript"/>
        <w:rPr>
          <w:lang w:val="de-DE"/>
        </w:rPr>
      </w:pPr>
      <w:r>
        <w:rPr>
          <w:b/>
          <w:lang w:val="de-DE"/>
        </w:rPr>
        <w:t>HI775JO</w:t>
      </w:r>
      <w:r w:rsidR="00EB3F7D" w:rsidRPr="003D197F">
        <w:rPr>
          <w:b/>
          <w:lang w:val="de-DE"/>
        </w:rPr>
        <w:t>:</w:t>
      </w:r>
      <w:r w:rsidR="00EB3F7D" w:rsidRPr="003D197F">
        <w:rPr>
          <w:lang w:val="de-DE"/>
        </w:rPr>
        <w:t xml:space="preserve"> Und ist äh, Monokultur. [0:24:14.3]</w:t>
      </w:r>
    </w:p>
    <w:p w14:paraId="511C20EA" w14:textId="5E29D5A8"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Na gut, da haben wir schon einige Argumente gesammelt für </w:t>
      </w:r>
      <w:proofErr w:type="spellStart"/>
      <w:r w:rsidR="00EB3F7D" w:rsidRPr="003D197F">
        <w:rPr>
          <w:lang w:val="de-DE"/>
        </w:rPr>
        <w:t>Wiedervernässungen</w:t>
      </w:r>
      <w:proofErr w:type="spellEnd"/>
      <w:r w:rsidR="00EB3F7D" w:rsidRPr="003D197F">
        <w:rPr>
          <w:lang w:val="de-DE"/>
        </w:rPr>
        <w:t xml:space="preserve">, </w:t>
      </w:r>
      <w:proofErr w:type="spellStart"/>
      <w:r w:rsidR="00EB3F7D" w:rsidRPr="003D197F">
        <w:rPr>
          <w:lang w:val="de-DE"/>
        </w:rPr>
        <w:t>Umtriebsplantagen</w:t>
      </w:r>
      <w:proofErr w:type="spellEnd"/>
      <w:r w:rsidR="00F423E1">
        <w:rPr>
          <w:lang w:val="de-DE"/>
        </w:rPr>
        <w:t>.</w:t>
      </w:r>
      <w:r w:rsidR="00EB3F7D" w:rsidRPr="003D197F">
        <w:rPr>
          <w:lang w:val="de-DE"/>
        </w:rPr>
        <w:t xml:space="preserve"> </w:t>
      </w:r>
      <w:proofErr w:type="spellStart"/>
      <w:r w:rsidR="00EB3F7D" w:rsidRPr="003D197F">
        <w:rPr>
          <w:lang w:val="de-DE"/>
        </w:rPr>
        <w:t>Wiedervernässung</w:t>
      </w:r>
      <w:proofErr w:type="spellEnd"/>
      <w:r w:rsidR="00EB3F7D" w:rsidRPr="003D197F">
        <w:rPr>
          <w:lang w:val="de-DE"/>
        </w:rPr>
        <w:t xml:space="preserve"> auf Platz sechs hat </w:t>
      </w:r>
      <w:r>
        <w:rPr>
          <w:lang w:val="de-DE"/>
        </w:rPr>
        <w:t>PE612UW</w:t>
      </w:r>
      <w:r w:rsidR="00EB3F7D" w:rsidRPr="003D197F">
        <w:rPr>
          <w:lang w:val="de-DE"/>
        </w:rPr>
        <w:t xml:space="preserve"> vorgeschlagen. Inwiefern kann der Rest der Runde zustimmen? Oder möchte sie die </w:t>
      </w:r>
      <w:proofErr w:type="spellStart"/>
      <w:r w:rsidR="00EB3F7D" w:rsidRPr="003D197F">
        <w:rPr>
          <w:lang w:val="de-DE"/>
        </w:rPr>
        <w:t>Wiedervernässung</w:t>
      </w:r>
      <w:proofErr w:type="spellEnd"/>
      <w:r w:rsidR="00EB3F7D" w:rsidRPr="003D197F">
        <w:rPr>
          <w:lang w:val="de-DE"/>
        </w:rPr>
        <w:t xml:space="preserve"> weiter oben oder unten? [0:24:31.5]</w:t>
      </w:r>
    </w:p>
    <w:p w14:paraId="63527F84" w14:textId="0D340B4D" w:rsidR="001C26EB" w:rsidRDefault="001C26EB" w:rsidP="00EB3F7D">
      <w:pPr>
        <w:pStyle w:val="MQTranscript"/>
        <w:rPr>
          <w:lang w:val="de-DE"/>
        </w:rPr>
      </w:pPr>
      <w:r>
        <w:rPr>
          <w:b/>
          <w:lang w:val="de-DE"/>
        </w:rPr>
        <w:t>GI532HO</w:t>
      </w:r>
      <w:r w:rsidR="00EB3F7D" w:rsidRPr="003D197F">
        <w:rPr>
          <w:b/>
          <w:lang w:val="de-DE"/>
        </w:rPr>
        <w:t>:</w:t>
      </w:r>
      <w:r w:rsidR="00EB3F7D" w:rsidRPr="003D197F">
        <w:rPr>
          <w:lang w:val="de-DE"/>
        </w:rPr>
        <w:t xml:space="preserve"> </w:t>
      </w:r>
      <w:r>
        <w:rPr>
          <w:lang w:val="de-DE"/>
        </w:rPr>
        <w:t>Nö, ist o</w:t>
      </w:r>
      <w:r w:rsidR="00EB3F7D" w:rsidRPr="003D197F">
        <w:rPr>
          <w:lang w:val="de-DE"/>
        </w:rPr>
        <w:t xml:space="preserve">kay. </w:t>
      </w:r>
    </w:p>
    <w:p w14:paraId="094C6C98" w14:textId="77777777" w:rsidR="001C26EB" w:rsidRDefault="001C26EB" w:rsidP="00EB3F7D">
      <w:pPr>
        <w:pStyle w:val="MQTranscript"/>
        <w:rPr>
          <w:lang w:val="de-DE"/>
        </w:rPr>
      </w:pPr>
      <w:r>
        <w:rPr>
          <w:b/>
          <w:lang w:val="de-DE"/>
        </w:rPr>
        <w:t>JU637JA</w:t>
      </w:r>
      <w:r>
        <w:rPr>
          <w:b/>
          <w:lang w:val="de-DE"/>
        </w:rPr>
        <w:t>:</w:t>
      </w:r>
      <w:r w:rsidRPr="003D197F">
        <w:rPr>
          <w:lang w:val="de-DE"/>
        </w:rPr>
        <w:t xml:space="preserve"> </w:t>
      </w:r>
      <w:r w:rsidR="00EB3F7D" w:rsidRPr="003D197F">
        <w:rPr>
          <w:lang w:val="de-DE"/>
        </w:rPr>
        <w:t xml:space="preserve">Passt. </w:t>
      </w:r>
    </w:p>
    <w:p w14:paraId="3F279064" w14:textId="78DE2137" w:rsidR="00EB3F7D" w:rsidRPr="003D197F" w:rsidRDefault="001C26EB" w:rsidP="00EB3F7D">
      <w:pPr>
        <w:pStyle w:val="MQTranscript"/>
        <w:rPr>
          <w:lang w:val="de-DE"/>
        </w:rPr>
      </w:pPr>
      <w:r>
        <w:rPr>
          <w:b/>
          <w:lang w:val="de-DE"/>
        </w:rPr>
        <w:t>HA243GU</w:t>
      </w:r>
      <w:r>
        <w:rPr>
          <w:b/>
          <w:lang w:val="de-DE"/>
        </w:rPr>
        <w:t>:</w:t>
      </w:r>
      <w:r>
        <w:rPr>
          <w:lang w:val="de-DE"/>
        </w:rPr>
        <w:t xml:space="preserve"> Ich </w:t>
      </w:r>
      <w:proofErr w:type="spellStart"/>
      <w:r>
        <w:rPr>
          <w:lang w:val="de-DE"/>
        </w:rPr>
        <w:t>finds</w:t>
      </w:r>
      <w:proofErr w:type="spellEnd"/>
      <w:r w:rsidR="00EB3F7D" w:rsidRPr="003D197F">
        <w:rPr>
          <w:lang w:val="de-DE"/>
        </w:rPr>
        <w:t xml:space="preserve"> auch gut. [0:24:37.0]</w:t>
      </w:r>
    </w:p>
    <w:p w14:paraId="52A46229" w14:textId="0D397C50"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w:t>
      </w:r>
      <w:r w:rsidR="001C26EB">
        <w:rPr>
          <w:lang w:val="de-DE"/>
        </w:rPr>
        <w:t xml:space="preserve">Okay. </w:t>
      </w:r>
      <w:r w:rsidR="00EB3F7D" w:rsidRPr="003D197F">
        <w:rPr>
          <w:lang w:val="de-DE"/>
        </w:rPr>
        <w:t xml:space="preserve">Dann kommen wir zu unseren </w:t>
      </w:r>
      <w:proofErr w:type="spellStart"/>
      <w:r w:rsidR="00EB3F7D" w:rsidRPr="003D197F">
        <w:rPr>
          <w:lang w:val="de-DE"/>
        </w:rPr>
        <w:t>Kurzumtriebsplantagen</w:t>
      </w:r>
      <w:proofErr w:type="spellEnd"/>
      <w:r w:rsidR="00EB3F7D" w:rsidRPr="003D197F">
        <w:rPr>
          <w:lang w:val="de-DE"/>
        </w:rPr>
        <w:t xml:space="preserve">. Da habe ich jetzt schon so ein bisschen Bedenken geäußert. Was fällt Ihnen da noch ein? Was ist vielleicht auch </w:t>
      </w:r>
      <w:r w:rsidR="001C26EB">
        <w:rPr>
          <w:lang w:val="de-DE"/>
        </w:rPr>
        <w:t xml:space="preserve">das </w:t>
      </w:r>
      <w:proofErr w:type="gramStart"/>
      <w:r w:rsidR="001C26EB">
        <w:rPr>
          <w:lang w:val="de-DE"/>
        </w:rPr>
        <w:t>gute</w:t>
      </w:r>
      <w:proofErr w:type="gramEnd"/>
      <w:r w:rsidR="00EB3F7D" w:rsidRPr="003D197F">
        <w:rPr>
          <w:lang w:val="de-DE"/>
        </w:rPr>
        <w:t xml:space="preserve"> an </w:t>
      </w:r>
      <w:proofErr w:type="spellStart"/>
      <w:r w:rsidR="00EB3F7D" w:rsidRPr="003D197F">
        <w:rPr>
          <w:lang w:val="de-DE"/>
        </w:rPr>
        <w:t>Kurzumtriebsplantagen</w:t>
      </w:r>
      <w:proofErr w:type="spellEnd"/>
      <w:r w:rsidR="00EB3F7D" w:rsidRPr="003D197F">
        <w:rPr>
          <w:lang w:val="de-DE"/>
        </w:rPr>
        <w:t>? Wo kann man da Vorteile sehen? [0:24:51.5]</w:t>
      </w:r>
    </w:p>
    <w:p w14:paraId="229B1A09" w14:textId="078178D9" w:rsidR="00EB3F7D" w:rsidRPr="003D197F" w:rsidRDefault="00BB4156" w:rsidP="00EB3F7D">
      <w:pPr>
        <w:pStyle w:val="MQTranscript"/>
        <w:rPr>
          <w:lang w:val="de-DE"/>
        </w:rPr>
      </w:pPr>
      <w:r>
        <w:rPr>
          <w:b/>
          <w:lang w:val="de-DE"/>
        </w:rPr>
        <w:t>DI607JO</w:t>
      </w:r>
      <w:r w:rsidR="00EB3F7D" w:rsidRPr="003D197F">
        <w:rPr>
          <w:b/>
          <w:lang w:val="de-DE"/>
        </w:rPr>
        <w:t>:</w:t>
      </w:r>
      <w:r w:rsidR="00EB3F7D" w:rsidRPr="003D197F">
        <w:rPr>
          <w:lang w:val="de-DE"/>
        </w:rPr>
        <w:t xml:space="preserve"> Ich, ich. Ich kann mir da tatsächlich auch weniger Vorteile drunter vorstellen als bei den anderen. Ähm, ich. Ich kann mir jetzt nicht vorstellen, dass man das als </w:t>
      </w:r>
      <w:proofErr w:type="spellStart"/>
      <w:r w:rsidR="00EB3F7D" w:rsidRPr="003D197F">
        <w:rPr>
          <w:lang w:val="de-DE"/>
        </w:rPr>
        <w:t>Spatzierfläche</w:t>
      </w:r>
      <w:proofErr w:type="spellEnd"/>
      <w:r w:rsidR="00EB3F7D" w:rsidRPr="003D197F">
        <w:rPr>
          <w:lang w:val="de-DE"/>
        </w:rPr>
        <w:t xml:space="preserve"> nutzt, dass man da durch diese Baumreihen läuft oder so, sondern das ist im Endeffekt wie so ein dauerbepflanzter Baumacker. Vielleicht eher</w:t>
      </w:r>
      <w:r w:rsidR="001C26EB">
        <w:rPr>
          <w:lang w:val="de-DE"/>
        </w:rPr>
        <w:t>.</w:t>
      </w:r>
      <w:r w:rsidR="00EB3F7D" w:rsidRPr="003D197F">
        <w:rPr>
          <w:lang w:val="de-DE"/>
        </w:rPr>
        <w:t xml:space="preserve"> </w:t>
      </w:r>
      <w:r w:rsidR="001C26EB">
        <w:rPr>
          <w:lang w:val="de-DE"/>
        </w:rPr>
        <w:t>A</w:t>
      </w:r>
      <w:r w:rsidR="00EB3F7D" w:rsidRPr="003D197F">
        <w:rPr>
          <w:lang w:val="de-DE"/>
        </w:rPr>
        <w:t>lso. Ich weiß auch nicht, inwieweit das. Inwieweit das eine Fläche ist, in der sich Tiere ansiedeln würden innerhalb der zehn Jahre oder so, wo da diese Bäume stehen. Ob das, ob das dann noch diese</w:t>
      </w:r>
      <w:r>
        <w:rPr>
          <w:lang w:val="de-DE"/>
        </w:rPr>
        <w:t>n</w:t>
      </w:r>
      <w:r w:rsidR="00EB3F7D" w:rsidRPr="003D197F">
        <w:rPr>
          <w:lang w:val="de-DE"/>
        </w:rPr>
        <w:t xml:space="preserve"> zusätzlichen Nutzen für, für, ja eben für die Tierwelt hätte oder inwieweit da auch zwischendrin andere Pflanzen heimisch werden könnten. Irgendwelche </w:t>
      </w:r>
      <w:proofErr w:type="spellStart"/>
      <w:r w:rsidR="00EB3F7D" w:rsidRPr="003D197F">
        <w:rPr>
          <w:lang w:val="de-DE"/>
        </w:rPr>
        <w:t>irgendwelche</w:t>
      </w:r>
      <w:proofErr w:type="spellEnd"/>
      <w:r w:rsidR="00EB3F7D" w:rsidRPr="003D197F">
        <w:rPr>
          <w:lang w:val="de-DE"/>
        </w:rPr>
        <w:t xml:space="preserve"> Pilze, Gräser oder sonst was, sondern wahrscheinlich sind es tatsächlich dann nur diese Bäume. Also, ich. Ich bin da. Ich kann es mir nicht so. Also ich sehe es auch nicht als so wichtig oder so sinnvoll. Aber vielleicht sehe ich es auch. </w:t>
      </w:r>
      <w:r>
        <w:rPr>
          <w:lang w:val="de-DE"/>
        </w:rPr>
        <w:t>Fehlt,</w:t>
      </w:r>
      <w:r w:rsidR="00EB3F7D" w:rsidRPr="003D197F">
        <w:rPr>
          <w:lang w:val="de-DE"/>
        </w:rPr>
        <w:t xml:space="preserve"> fehlt mir auch noch Informationen. Was </w:t>
      </w:r>
      <w:proofErr w:type="spellStart"/>
      <w:r w:rsidR="00EB3F7D" w:rsidRPr="003D197F">
        <w:rPr>
          <w:lang w:val="de-DE"/>
        </w:rPr>
        <w:t>was</w:t>
      </w:r>
      <w:proofErr w:type="spellEnd"/>
      <w:r w:rsidR="00EB3F7D" w:rsidRPr="003D197F">
        <w:rPr>
          <w:lang w:val="de-DE"/>
        </w:rPr>
        <w:t>, was ein Vorteil sein könnte. [0:25:56.5]</w:t>
      </w:r>
    </w:p>
    <w:p w14:paraId="33429CDE" w14:textId="73567EE7"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Wir arbeiten mit den Informationen, die wir haben. Was heißt das denn hinsichtlich der</w:t>
      </w:r>
      <w:r w:rsidR="00BB4156">
        <w:rPr>
          <w:lang w:val="de-DE"/>
        </w:rPr>
        <w:t xml:space="preserve"> ..</w:t>
      </w:r>
      <w:r w:rsidR="00EB3F7D" w:rsidRPr="003D197F">
        <w:rPr>
          <w:lang w:val="de-DE"/>
        </w:rPr>
        <w:t>. [0:26:01.6]</w:t>
      </w:r>
    </w:p>
    <w:p w14:paraId="1D88C312" w14:textId="5F21EEBF" w:rsidR="00EB3F7D" w:rsidRPr="003D197F" w:rsidRDefault="00200123" w:rsidP="00EB3F7D">
      <w:pPr>
        <w:pStyle w:val="MQTranscript"/>
        <w:rPr>
          <w:lang w:val="de-DE"/>
        </w:rPr>
      </w:pPr>
      <w:r>
        <w:rPr>
          <w:b/>
          <w:lang w:val="de-DE"/>
        </w:rPr>
        <w:t>DI607JO</w:t>
      </w:r>
      <w:r w:rsidR="00EB3F7D" w:rsidRPr="003D197F">
        <w:rPr>
          <w:b/>
          <w:lang w:val="de-DE"/>
        </w:rPr>
        <w:t>:</w:t>
      </w:r>
      <w:r w:rsidR="00EB3F7D" w:rsidRPr="003D197F">
        <w:rPr>
          <w:lang w:val="de-DE"/>
        </w:rPr>
        <w:t xml:space="preserve"> Ich hätte es auch von den von den Möglichkeiten, die wir haben, als letztes angesiedelt. [0:26:07.7]</w:t>
      </w:r>
    </w:p>
    <w:p w14:paraId="22B05BE3" w14:textId="77777777"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Auf welcher Stufe konkret? Hier? Auf welchem? [0:26:09.7]</w:t>
      </w:r>
    </w:p>
    <w:p w14:paraId="62C1DED7" w14:textId="6825502B" w:rsidR="00EB3F7D" w:rsidRPr="003D197F" w:rsidRDefault="00200123" w:rsidP="00EB3F7D">
      <w:pPr>
        <w:pStyle w:val="MQTranscript"/>
        <w:rPr>
          <w:lang w:val="de-DE"/>
        </w:rPr>
      </w:pPr>
      <w:r>
        <w:rPr>
          <w:b/>
          <w:lang w:val="de-DE"/>
        </w:rPr>
        <w:lastRenderedPageBreak/>
        <w:t>DI607JO</w:t>
      </w:r>
      <w:r w:rsidR="00EB3F7D" w:rsidRPr="003D197F">
        <w:rPr>
          <w:b/>
          <w:lang w:val="de-DE"/>
        </w:rPr>
        <w:t>:</w:t>
      </w:r>
      <w:r w:rsidR="00EB3F7D" w:rsidRPr="003D197F">
        <w:rPr>
          <w:lang w:val="de-DE"/>
        </w:rPr>
        <w:t xml:space="preserve"> So </w:t>
      </w:r>
      <w:r w:rsidR="00BB4156">
        <w:rPr>
          <w:lang w:val="de-DE"/>
        </w:rPr>
        <w:t>auf vier vielleicht</w:t>
      </w:r>
      <w:r w:rsidR="00EB3F7D" w:rsidRPr="003D197F">
        <w:rPr>
          <w:lang w:val="de-DE"/>
        </w:rPr>
        <w:t>. [0:26:10.3]</w:t>
      </w:r>
    </w:p>
    <w:p w14:paraId="081D56FE" w14:textId="6354F6E8"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w:t>
      </w:r>
      <w:proofErr w:type="spellStart"/>
      <w:r w:rsidR="00BB4156">
        <w:rPr>
          <w:lang w:val="de-DE"/>
        </w:rPr>
        <w:t>Mhm</w:t>
      </w:r>
      <w:proofErr w:type="spellEnd"/>
      <w:r w:rsidR="00BB4156">
        <w:rPr>
          <w:lang w:val="de-DE"/>
        </w:rPr>
        <w:t xml:space="preserve">. </w:t>
      </w:r>
      <w:r w:rsidR="00EB3F7D" w:rsidRPr="003D197F">
        <w:rPr>
          <w:lang w:val="de-DE"/>
        </w:rPr>
        <w:t xml:space="preserve">Hier. Da habe ich einmal vier, einmal drei gehört. </w:t>
      </w:r>
      <w:r w:rsidR="00BB4156">
        <w:rPr>
          <w:lang w:val="de-DE"/>
        </w:rPr>
        <w:t>Wer möchte da noch …?</w:t>
      </w:r>
      <w:r w:rsidR="00200123">
        <w:rPr>
          <w:lang w:val="de-DE"/>
        </w:rPr>
        <w:t xml:space="preserve"> </w:t>
      </w:r>
      <w:r w:rsidR="00EB3F7D" w:rsidRPr="003D197F">
        <w:rPr>
          <w:lang w:val="de-DE"/>
        </w:rPr>
        <w:t>[0:26:14.7]</w:t>
      </w:r>
    </w:p>
    <w:p w14:paraId="39185D25" w14:textId="287049B8" w:rsidR="00EB3F7D" w:rsidRPr="003D197F" w:rsidRDefault="00200123" w:rsidP="00200123">
      <w:pPr>
        <w:pStyle w:val="MQTranscript"/>
        <w:rPr>
          <w:lang w:val="de-DE"/>
        </w:rPr>
      </w:pPr>
      <w:r w:rsidRPr="00200123">
        <w:rPr>
          <w:b/>
          <w:lang w:val="de-DE"/>
        </w:rPr>
        <w:t>HA243GU</w:t>
      </w:r>
      <w:r w:rsidR="00EB3F7D" w:rsidRPr="003D197F">
        <w:rPr>
          <w:b/>
          <w:lang w:val="de-DE"/>
        </w:rPr>
        <w:t>:</w:t>
      </w:r>
      <w:r w:rsidR="00EB3F7D" w:rsidRPr="003D197F">
        <w:rPr>
          <w:lang w:val="de-DE"/>
        </w:rPr>
        <w:t xml:space="preserve"> Also ich würde es auc</w:t>
      </w:r>
      <w:r>
        <w:rPr>
          <w:lang w:val="de-DE"/>
        </w:rPr>
        <w:t>h</w:t>
      </w:r>
      <w:r w:rsidR="00EB3F7D" w:rsidRPr="003D197F">
        <w:rPr>
          <w:lang w:val="de-DE"/>
        </w:rPr>
        <w:t xml:space="preserve"> </w:t>
      </w:r>
      <w:r>
        <w:rPr>
          <w:lang w:val="de-DE"/>
        </w:rPr>
        <w:t>r</w:t>
      </w:r>
      <w:r w:rsidR="00EB3F7D" w:rsidRPr="003D197F">
        <w:rPr>
          <w:lang w:val="de-DE"/>
        </w:rPr>
        <w:t xml:space="preserve">echt weit unten ansiedeln, </w:t>
      </w:r>
      <w:proofErr w:type="gramStart"/>
      <w:r w:rsidR="00EB3F7D" w:rsidRPr="003D197F">
        <w:rPr>
          <w:lang w:val="de-DE"/>
        </w:rPr>
        <w:t>weil</w:t>
      </w:r>
      <w:proofErr w:type="gramEnd"/>
      <w:r w:rsidR="00EB3F7D" w:rsidRPr="003D197F">
        <w:rPr>
          <w:lang w:val="de-DE"/>
        </w:rPr>
        <w:t xml:space="preserve"> es ist ja eigentlich im Prinzip ja nur für diese Papierindustrie anscheinend nutzbar, oder? [0:26:26.9]</w:t>
      </w:r>
    </w:p>
    <w:p w14:paraId="76BA20F1" w14:textId="683E291D"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w:t>
      </w:r>
      <w:r w:rsidR="00200123">
        <w:rPr>
          <w:lang w:val="de-DE"/>
        </w:rPr>
        <w:t>Gut, Möbel wären auch</w:t>
      </w:r>
      <w:r w:rsidR="00EB3F7D" w:rsidRPr="003D197F">
        <w:rPr>
          <w:lang w:val="de-DE"/>
        </w:rPr>
        <w:t xml:space="preserve"> schon auch denkbar. Aber so in der. [0:26:29.5]</w:t>
      </w:r>
    </w:p>
    <w:p w14:paraId="56409EEA" w14:textId="4AE8B5D6" w:rsidR="00EB3F7D" w:rsidRPr="003D197F" w:rsidRDefault="00200123" w:rsidP="00EB3F7D">
      <w:pPr>
        <w:pStyle w:val="MQTranscript"/>
        <w:rPr>
          <w:lang w:val="de-DE"/>
        </w:rPr>
      </w:pPr>
      <w:r w:rsidRPr="00200123">
        <w:rPr>
          <w:b/>
          <w:lang w:val="de-DE"/>
        </w:rPr>
        <w:t>HA243GU</w:t>
      </w:r>
      <w:r w:rsidR="00EB3F7D" w:rsidRPr="003D197F">
        <w:rPr>
          <w:b/>
          <w:lang w:val="de-DE"/>
        </w:rPr>
        <w:t>:</w:t>
      </w:r>
      <w:r w:rsidR="00EB3F7D" w:rsidRPr="003D197F">
        <w:rPr>
          <w:lang w:val="de-DE"/>
        </w:rPr>
        <w:t xml:space="preserve"> Pappeln und Weiden werden da angepflanzt. Ja.</w:t>
      </w:r>
      <w:r>
        <w:rPr>
          <w:lang w:val="de-DE"/>
        </w:rPr>
        <w:t xml:space="preserve"> </w:t>
      </w:r>
      <w:r w:rsidR="00EB3F7D" w:rsidRPr="003D197F">
        <w:rPr>
          <w:lang w:val="de-DE"/>
        </w:rPr>
        <w:t>Also ich relativ weit unten an. [0:26:37.0]</w:t>
      </w:r>
    </w:p>
    <w:p w14:paraId="081D4FCD" w14:textId="6CA0508D" w:rsidR="00EB3F7D" w:rsidRPr="003D197F" w:rsidRDefault="00200123" w:rsidP="00EB3F7D">
      <w:pPr>
        <w:pStyle w:val="MQTranscript"/>
        <w:rPr>
          <w:lang w:val="de-DE"/>
        </w:rPr>
      </w:pPr>
      <w:r>
        <w:rPr>
          <w:b/>
          <w:lang w:val="de-DE"/>
        </w:rPr>
        <w:t>JU637JA</w:t>
      </w:r>
      <w:r w:rsidR="00EB3F7D" w:rsidRPr="003D197F">
        <w:rPr>
          <w:b/>
          <w:lang w:val="de-DE"/>
        </w:rPr>
        <w:t>:</w:t>
      </w:r>
      <w:r w:rsidR="00EB3F7D" w:rsidRPr="003D197F">
        <w:rPr>
          <w:lang w:val="de-DE"/>
        </w:rPr>
        <w:t xml:space="preserve"> </w:t>
      </w:r>
      <w:r>
        <w:rPr>
          <w:lang w:val="de-DE"/>
        </w:rPr>
        <w:t>Für Möbel w</w:t>
      </w:r>
      <w:r w:rsidR="00EB3F7D" w:rsidRPr="003D197F">
        <w:rPr>
          <w:lang w:val="de-DE"/>
        </w:rPr>
        <w:t>ahrscheinlich zu weich. [0:26:39.3]</w:t>
      </w:r>
    </w:p>
    <w:p w14:paraId="678B2850" w14:textId="15C8AA98" w:rsidR="00EB3F7D" w:rsidRPr="003D197F" w:rsidRDefault="00200123" w:rsidP="00EB3F7D">
      <w:pPr>
        <w:pStyle w:val="MQTranscript"/>
        <w:rPr>
          <w:lang w:val="de-DE"/>
        </w:rPr>
      </w:pPr>
      <w:r w:rsidRPr="00200123">
        <w:rPr>
          <w:b/>
          <w:lang w:val="de-DE"/>
        </w:rPr>
        <w:t>HA243GU</w:t>
      </w:r>
      <w:r w:rsidR="00EB3F7D" w:rsidRPr="003D197F">
        <w:rPr>
          <w:b/>
          <w:lang w:val="de-DE"/>
        </w:rPr>
        <w:t>:</w:t>
      </w:r>
      <w:r w:rsidR="00EB3F7D" w:rsidRPr="003D197F">
        <w:rPr>
          <w:lang w:val="de-DE"/>
        </w:rPr>
        <w:t xml:space="preserve"> Ja, wahrscheinlich. [0:26:41.7]</w:t>
      </w:r>
    </w:p>
    <w:p w14:paraId="609671C8" w14:textId="77777777" w:rsidR="00EB3F7D" w:rsidRPr="003D197F" w:rsidRDefault="003D197F" w:rsidP="00EB3F7D">
      <w:pPr>
        <w:pStyle w:val="MQTranscript"/>
        <w:rPr>
          <w:lang w:val="de-DE"/>
        </w:rPr>
      </w:pPr>
      <w:r>
        <w:rPr>
          <w:b/>
          <w:lang w:val="de-DE"/>
        </w:rPr>
        <w:t>DI607JO</w:t>
      </w:r>
      <w:r w:rsidR="00EB3F7D" w:rsidRPr="003D197F">
        <w:rPr>
          <w:b/>
          <w:lang w:val="de-DE"/>
        </w:rPr>
        <w:t>:</w:t>
      </w:r>
      <w:r w:rsidR="00EB3F7D" w:rsidRPr="003D197F">
        <w:rPr>
          <w:lang w:val="de-DE"/>
        </w:rPr>
        <w:t xml:space="preserve"> So ein bisschen geht ja auch die Entwicklung weg von Papier insgesamt. Also es wird weniger Tageszeitungen gelesen, es wird auch weniger Buch gelesen, es wird, es werden weniger Werbeflyer gedruckt, es werden weniger Versandkataloge gedruckt, Telefonbücher, also alles, was, was so im herkömmlichen Sinne mit viel, viel Papier verbunden ist. Also ich sehe es bei meinen Töchtern, die lesen, die lesen viel, aber die lesen tatsächlich online. Also die lesen, die lesen ihre Bücher halt auf dem auf, auf irgendeinem digitalen Endgerät. Ich bin immer noch so ein bisschen eine Buchleserin, aber ich, ich, ich bin ja vielleicht jetzt auch schon die ältere Generation. Also ich glaube, dass so die Zukunft weggeht. Wir haben zum Beispiel auch keine Tageszeitung mehr. Und auch was so im in den Briefkästen liegt, wird eigentlich weniger. Also weniger, weniger Papier Werbung, weniger, weniger Prospekte weniger. Also auch die Reisebranche, aus der jetzt ich zum Beispiel komme. Da sind auch sehr, sehr viele Anbieter, die keine jährlichen Kataloge mehr an die Kunden verschicken, sondern ihr Angebot online </w:t>
      </w:r>
      <w:proofErr w:type="spellStart"/>
      <w:r w:rsidR="00EB3F7D" w:rsidRPr="003D197F">
        <w:rPr>
          <w:lang w:val="de-DE"/>
        </w:rPr>
        <w:t>online</w:t>
      </w:r>
      <w:proofErr w:type="spellEnd"/>
      <w:r w:rsidR="00EB3F7D" w:rsidRPr="003D197F">
        <w:rPr>
          <w:lang w:val="de-DE"/>
        </w:rPr>
        <w:t xml:space="preserve"> anbieten und Kunden direkt anschreiben oder Interessenten anschreiben. Oder es wird wahnsinnig viel in die in die Analyse von möglichen Neukunden gesteckt, die man dann eben entsprechend mit den Produkten online versucht zu kontaktieren. Also. Es ist ja auch sehr begrüßenswert, wenn </w:t>
      </w:r>
      <w:proofErr w:type="spellStart"/>
      <w:r w:rsidR="00EB3F7D" w:rsidRPr="003D197F">
        <w:rPr>
          <w:lang w:val="de-DE"/>
        </w:rPr>
        <w:t>wenn</w:t>
      </w:r>
      <w:proofErr w:type="spellEnd"/>
      <w:r w:rsidR="00EB3F7D" w:rsidRPr="003D197F">
        <w:rPr>
          <w:lang w:val="de-DE"/>
        </w:rPr>
        <w:t xml:space="preserve"> weniger Papier hergestellt werden muss und dann ist es auch sehr wünschenswert, eben Altpapier herzunehmen. [0:28:19.3]</w:t>
      </w:r>
    </w:p>
    <w:p w14:paraId="0697F501" w14:textId="77777777"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Ja, also das ganze Thema, dass einfach weniger Papier. [0:28:22.8]</w:t>
      </w:r>
    </w:p>
    <w:p w14:paraId="0E9ED7B2" w14:textId="77777777" w:rsidR="00EB3F7D" w:rsidRPr="003D197F" w:rsidRDefault="003D197F" w:rsidP="00EB3F7D">
      <w:pPr>
        <w:pStyle w:val="MQTranscript"/>
        <w:rPr>
          <w:lang w:val="de-DE"/>
        </w:rPr>
      </w:pPr>
      <w:r>
        <w:rPr>
          <w:b/>
          <w:lang w:val="de-DE"/>
        </w:rPr>
        <w:t>DI607JO</w:t>
      </w:r>
      <w:r w:rsidR="00EB3F7D" w:rsidRPr="003D197F">
        <w:rPr>
          <w:b/>
          <w:lang w:val="de-DE"/>
        </w:rPr>
        <w:t>:</w:t>
      </w:r>
      <w:r w:rsidR="00EB3F7D" w:rsidRPr="003D197F">
        <w:rPr>
          <w:lang w:val="de-DE"/>
        </w:rPr>
        <w:t xml:space="preserve"> Dass einfach weniger gebraucht und </w:t>
      </w:r>
      <w:proofErr w:type="spellStart"/>
      <w:r w:rsidR="00EB3F7D" w:rsidRPr="003D197F">
        <w:rPr>
          <w:lang w:val="de-DE"/>
        </w:rPr>
        <w:t>und</w:t>
      </w:r>
      <w:proofErr w:type="spellEnd"/>
      <w:r w:rsidR="00EB3F7D" w:rsidRPr="003D197F">
        <w:rPr>
          <w:lang w:val="de-DE"/>
        </w:rPr>
        <w:t xml:space="preserve"> </w:t>
      </w:r>
      <w:proofErr w:type="spellStart"/>
      <w:r w:rsidR="00EB3F7D" w:rsidRPr="003D197F">
        <w:rPr>
          <w:lang w:val="de-DE"/>
        </w:rPr>
        <w:t>und</w:t>
      </w:r>
      <w:proofErr w:type="spellEnd"/>
      <w:r w:rsidR="00EB3F7D" w:rsidRPr="003D197F">
        <w:rPr>
          <w:lang w:val="de-DE"/>
        </w:rPr>
        <w:t xml:space="preserve"> überhaupt gemacht wird, das finde ich jetzt auch eigentlich ein Punkt, der wahrscheinlich nicht zu verachten ist. Man sieht ja auch Druckereien gehen reihenweise pleite. [0:28:33.9]</w:t>
      </w:r>
    </w:p>
    <w:p w14:paraId="7EC58135" w14:textId="0BC5C07C" w:rsidR="00EB3F7D" w:rsidRPr="003D197F" w:rsidRDefault="003D197F" w:rsidP="00EB3F7D">
      <w:pPr>
        <w:pStyle w:val="MQTranscript"/>
        <w:rPr>
          <w:lang w:val="de-DE"/>
        </w:rPr>
      </w:pPr>
      <w:r>
        <w:rPr>
          <w:b/>
          <w:lang w:val="de-DE"/>
        </w:rPr>
        <w:lastRenderedPageBreak/>
        <w:t>MODERATION</w:t>
      </w:r>
      <w:r w:rsidR="00EB3F7D" w:rsidRPr="003D197F">
        <w:rPr>
          <w:b/>
          <w:lang w:val="de-DE"/>
        </w:rPr>
        <w:t>:</w:t>
      </w:r>
      <w:r w:rsidR="00EB3F7D" w:rsidRPr="003D197F">
        <w:rPr>
          <w:lang w:val="de-DE"/>
        </w:rPr>
        <w:t xml:space="preserve"> </w:t>
      </w:r>
      <w:r w:rsidR="004C7D15">
        <w:rPr>
          <w:lang w:val="de-DE"/>
        </w:rPr>
        <w:t xml:space="preserve">Ja, ja, genau. </w:t>
      </w:r>
      <w:r w:rsidR="00EB3F7D" w:rsidRPr="003D197F">
        <w:rPr>
          <w:lang w:val="de-DE"/>
        </w:rPr>
        <w:t xml:space="preserve">Nehmen wir noch mit rein. </w:t>
      </w:r>
      <w:r w:rsidR="004C7D15">
        <w:rPr>
          <w:lang w:val="de-DE"/>
        </w:rPr>
        <w:t xml:space="preserve">Müssen wir mal </w:t>
      </w:r>
      <w:r w:rsidR="00EB3F7D" w:rsidRPr="003D197F">
        <w:rPr>
          <w:lang w:val="de-DE"/>
        </w:rPr>
        <w:t xml:space="preserve">überlegen Jetzt habe ich einmal drei, einmal vier gehört. Möchte noch jemand konkret eine Platzierung vorschlagen oder </w:t>
      </w:r>
      <w:proofErr w:type="spellStart"/>
      <w:r w:rsidR="00EB3F7D" w:rsidRPr="003D197F">
        <w:rPr>
          <w:lang w:val="de-DE"/>
        </w:rPr>
        <w:t>oder</w:t>
      </w:r>
      <w:proofErr w:type="spellEnd"/>
      <w:r w:rsidR="00EB3F7D" w:rsidRPr="003D197F">
        <w:rPr>
          <w:lang w:val="de-DE"/>
        </w:rPr>
        <w:t xml:space="preserve"> hier bekräftigen? [0:28:45.0]</w:t>
      </w:r>
    </w:p>
    <w:p w14:paraId="22EF515C" w14:textId="0808E0BE" w:rsidR="00EB3F7D" w:rsidRPr="003D197F" w:rsidRDefault="004C7D15" w:rsidP="00EB3F7D">
      <w:pPr>
        <w:pStyle w:val="MQTranscript"/>
        <w:rPr>
          <w:lang w:val="de-DE"/>
        </w:rPr>
      </w:pPr>
      <w:r>
        <w:rPr>
          <w:b/>
          <w:lang w:val="de-DE"/>
        </w:rPr>
        <w:t>PE612UW</w:t>
      </w:r>
      <w:r w:rsidR="00EB3F7D" w:rsidRPr="003D197F">
        <w:rPr>
          <w:b/>
          <w:lang w:val="de-DE"/>
        </w:rPr>
        <w:t>:</w:t>
      </w:r>
      <w:r w:rsidR="00EB3F7D" w:rsidRPr="003D197F">
        <w:rPr>
          <w:lang w:val="de-DE"/>
        </w:rPr>
        <w:t xml:space="preserve"> Machen wir doch</w:t>
      </w:r>
      <w:r>
        <w:rPr>
          <w:lang w:val="de-DE"/>
        </w:rPr>
        <w:t xml:space="preserve"> </w:t>
      </w:r>
      <w:r w:rsidR="00EB3F7D" w:rsidRPr="003D197F">
        <w:rPr>
          <w:lang w:val="de-DE"/>
        </w:rPr>
        <w:t>3,5</w:t>
      </w:r>
      <w:r>
        <w:rPr>
          <w:lang w:val="de-DE"/>
        </w:rPr>
        <w:t>.</w:t>
      </w:r>
      <w:r w:rsidR="00EB3F7D" w:rsidRPr="003D197F">
        <w:rPr>
          <w:lang w:val="de-DE"/>
        </w:rPr>
        <w:t xml:space="preserve"> [0:28:48.7]</w:t>
      </w:r>
    </w:p>
    <w:p w14:paraId="521103AC" w14:textId="6E0851F6"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w:t>
      </w:r>
      <w:r w:rsidR="004C7D15">
        <w:rPr>
          <w:lang w:val="de-DE"/>
        </w:rPr>
        <w:t>3,5 a</w:t>
      </w:r>
      <w:r w:rsidR="00EB3F7D" w:rsidRPr="003D197F">
        <w:rPr>
          <w:lang w:val="de-DE"/>
        </w:rPr>
        <w:t>ls</w:t>
      </w:r>
      <w:r w:rsidR="004C7D15">
        <w:rPr>
          <w:lang w:val="de-DE"/>
        </w:rPr>
        <w:t xml:space="preserve"> diplomatischer</w:t>
      </w:r>
      <w:r w:rsidR="00EB3F7D" w:rsidRPr="003D197F">
        <w:rPr>
          <w:lang w:val="de-DE"/>
        </w:rPr>
        <w:t xml:space="preserve"> Vorschlag</w:t>
      </w:r>
      <w:r w:rsidR="004C7D15">
        <w:rPr>
          <w:lang w:val="de-DE"/>
        </w:rPr>
        <w:t xml:space="preserve"> von </w:t>
      </w:r>
      <w:r w:rsidR="004C7D15" w:rsidRPr="004C7D15">
        <w:rPr>
          <w:lang w:val="de-DE"/>
        </w:rPr>
        <w:t>PE612UW</w:t>
      </w:r>
      <w:r w:rsidR="004C7D15">
        <w:rPr>
          <w:lang w:val="de-DE"/>
        </w:rPr>
        <w:t xml:space="preserve"> wieder</w:t>
      </w:r>
      <w:r w:rsidR="00EB3F7D" w:rsidRPr="003D197F">
        <w:rPr>
          <w:lang w:val="de-DE"/>
        </w:rPr>
        <w:t>. Ja. Sind wir alle einverstanden mit einer 3,5? [0:28:53.1]</w:t>
      </w:r>
    </w:p>
    <w:p w14:paraId="5735194F" w14:textId="401D636D" w:rsidR="004C7D15" w:rsidRDefault="004C7D15" w:rsidP="00EB3F7D">
      <w:pPr>
        <w:pStyle w:val="MQTranscript"/>
        <w:rPr>
          <w:lang w:val="de-DE"/>
        </w:rPr>
      </w:pPr>
      <w:r>
        <w:rPr>
          <w:b/>
          <w:lang w:val="de-DE"/>
        </w:rPr>
        <w:t>GI532HO</w:t>
      </w:r>
      <w:r w:rsidR="00EB3F7D" w:rsidRPr="003D197F">
        <w:rPr>
          <w:b/>
          <w:lang w:val="de-DE"/>
        </w:rPr>
        <w:t>:</w:t>
      </w:r>
      <w:r w:rsidR="00EB3F7D" w:rsidRPr="003D197F">
        <w:rPr>
          <w:lang w:val="de-DE"/>
        </w:rPr>
        <w:t xml:space="preserve"> Ja. </w:t>
      </w:r>
    </w:p>
    <w:p w14:paraId="71C6C1BC" w14:textId="3FAA183F" w:rsidR="00EB3F7D" w:rsidRPr="003D197F" w:rsidRDefault="004C7D15" w:rsidP="00EB3F7D">
      <w:pPr>
        <w:pStyle w:val="MQTranscript"/>
        <w:rPr>
          <w:lang w:val="de-DE"/>
        </w:rPr>
      </w:pPr>
      <w:r>
        <w:rPr>
          <w:b/>
          <w:lang w:val="de-DE"/>
        </w:rPr>
        <w:t>DI607JO</w:t>
      </w:r>
      <w:r>
        <w:rPr>
          <w:b/>
          <w:lang w:val="de-DE"/>
        </w:rPr>
        <w:t>:</w:t>
      </w:r>
      <w:r w:rsidRPr="003D197F">
        <w:rPr>
          <w:lang w:val="de-DE"/>
        </w:rPr>
        <w:t xml:space="preserve"> </w:t>
      </w:r>
      <w:r w:rsidR="00EB3F7D" w:rsidRPr="003D197F">
        <w:rPr>
          <w:lang w:val="de-DE"/>
        </w:rPr>
        <w:t>Ja</w:t>
      </w:r>
      <w:r>
        <w:rPr>
          <w:lang w:val="de-DE"/>
        </w:rPr>
        <w:t>.</w:t>
      </w:r>
      <w:r w:rsidR="00EB3F7D" w:rsidRPr="003D197F">
        <w:rPr>
          <w:lang w:val="de-DE"/>
        </w:rPr>
        <w:t xml:space="preserve"> [0:28:56.5]</w:t>
      </w:r>
    </w:p>
    <w:p w14:paraId="71034AD8" w14:textId="528528F3"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w:t>
      </w:r>
      <w:proofErr w:type="spellStart"/>
      <w:r w:rsidR="004C7D15" w:rsidRPr="003D197F">
        <w:rPr>
          <w:lang w:val="de-DE"/>
        </w:rPr>
        <w:t>Okay.</w:t>
      </w:r>
      <w:r w:rsidR="00EB3F7D" w:rsidRPr="003D197F">
        <w:rPr>
          <w:lang w:val="de-DE"/>
        </w:rPr>
        <w:t>Dann</w:t>
      </w:r>
      <w:proofErr w:type="spellEnd"/>
      <w:r w:rsidR="00EB3F7D" w:rsidRPr="003D197F">
        <w:rPr>
          <w:lang w:val="de-DE"/>
        </w:rPr>
        <w:t xml:space="preserve"> haben wir alle Maßnahmen untergebracht und gucken mal, was wir gemacht haben. Wir haben weit oben ein sehr knappes Rennen gehabt zwischen den beiden forstwirtschaftlichen Maßnahmen, die jetzt </w:t>
      </w:r>
      <w:proofErr w:type="spellStart"/>
      <w:r w:rsidR="00EB3F7D" w:rsidRPr="003D197F">
        <w:rPr>
          <w:lang w:val="de-DE"/>
        </w:rPr>
        <w:t>jetzt</w:t>
      </w:r>
      <w:proofErr w:type="spellEnd"/>
      <w:r w:rsidR="00EB3F7D" w:rsidRPr="003D197F">
        <w:rPr>
          <w:lang w:val="de-DE"/>
        </w:rPr>
        <w:t xml:space="preserve"> im beide gleich gut bewertet. Dann haben wir die diese drei kleinen landwirtschaftlichen Maßnahmen auch sehr eng beieinander. Die </w:t>
      </w:r>
      <w:proofErr w:type="spellStart"/>
      <w:r w:rsidR="00EB3F7D" w:rsidRPr="003D197F">
        <w:rPr>
          <w:lang w:val="de-DE"/>
        </w:rPr>
        <w:t>Wiedervernässung</w:t>
      </w:r>
      <w:proofErr w:type="spellEnd"/>
      <w:r w:rsidR="00EB3F7D" w:rsidRPr="003D197F">
        <w:rPr>
          <w:lang w:val="de-DE"/>
        </w:rPr>
        <w:t xml:space="preserve"> und die </w:t>
      </w:r>
      <w:proofErr w:type="spellStart"/>
      <w:r w:rsidR="00EB3F7D" w:rsidRPr="003D197F">
        <w:rPr>
          <w:lang w:val="de-DE"/>
        </w:rPr>
        <w:t>Kurzumtriebsplantagen</w:t>
      </w:r>
      <w:proofErr w:type="spellEnd"/>
      <w:r w:rsidR="00EB3F7D" w:rsidRPr="003D197F">
        <w:rPr>
          <w:lang w:val="de-DE"/>
        </w:rPr>
        <w:t xml:space="preserve"> schon ein g</w:t>
      </w:r>
      <w:r w:rsidR="004C7D15">
        <w:rPr>
          <w:lang w:val="de-DE"/>
        </w:rPr>
        <w:t>ute</w:t>
      </w:r>
      <w:r w:rsidR="00EB3F7D" w:rsidRPr="003D197F">
        <w:rPr>
          <w:lang w:val="de-DE"/>
        </w:rPr>
        <w:t>s Stück abgeschlagen. Wenn wir jetzt noch mal überlegen, wir haben jetzt verschiedene Kriterien hier mit in Betracht gezogen</w:t>
      </w:r>
      <w:r w:rsidR="00A04029">
        <w:rPr>
          <w:lang w:val="de-DE"/>
        </w:rPr>
        <w:t>,</w:t>
      </w:r>
      <w:r w:rsidR="00EB3F7D" w:rsidRPr="003D197F">
        <w:rPr>
          <w:lang w:val="de-DE"/>
        </w:rPr>
        <w:t xml:space="preserve"> wie ist das umsetzbar, wie ist das wirtschaftlich, </w:t>
      </w:r>
      <w:r w:rsidR="00900218">
        <w:rPr>
          <w:lang w:val="de-DE"/>
        </w:rPr>
        <w:t>w</w:t>
      </w:r>
      <w:r w:rsidR="00EB3F7D" w:rsidRPr="003D197F">
        <w:rPr>
          <w:lang w:val="de-DE"/>
        </w:rPr>
        <w:t xml:space="preserve">as hat man davon? Was wird benötigt, was nicht? Wenn wir uns aber mal überlegen </w:t>
      </w:r>
      <w:r w:rsidR="004C7D15">
        <w:rPr>
          <w:lang w:val="de-DE"/>
        </w:rPr>
        <w:t>CDR-</w:t>
      </w:r>
      <w:r w:rsidR="00EB3F7D" w:rsidRPr="003D197F">
        <w:rPr>
          <w:lang w:val="de-DE"/>
        </w:rPr>
        <w:t>Maßnahmen, da geht es ja eigentlich dem Namen nach wirklich um CO2</w:t>
      </w:r>
      <w:r w:rsidR="00900218">
        <w:rPr>
          <w:lang w:val="de-DE"/>
        </w:rPr>
        <w:t>-</w:t>
      </w:r>
      <w:r w:rsidR="00EB3F7D" w:rsidRPr="003D197F">
        <w:rPr>
          <w:lang w:val="de-DE"/>
        </w:rPr>
        <w:t>Bindung. Inwiefern würden Sie sagen, dass diese Reihenfolge auch passt, wenn wir uns wirklich auf die CO2</w:t>
      </w:r>
      <w:r w:rsidR="00900218">
        <w:rPr>
          <w:lang w:val="de-DE"/>
        </w:rPr>
        <w:t>-</w:t>
      </w:r>
      <w:r w:rsidR="00EB3F7D" w:rsidRPr="003D197F">
        <w:rPr>
          <w:lang w:val="de-DE"/>
        </w:rPr>
        <w:t>Bindung konzentrieren und den Rest so ein bisschen ausblenden? Passt das dann noch oder was müssten wir vielleicht ändern? [0:29:56.5]</w:t>
      </w:r>
    </w:p>
    <w:p w14:paraId="265B42EC" w14:textId="5D4555A7" w:rsidR="00EB3F7D" w:rsidRPr="003D197F" w:rsidRDefault="00860412" w:rsidP="00EB3F7D">
      <w:pPr>
        <w:pStyle w:val="MQTranscript"/>
        <w:rPr>
          <w:lang w:val="de-DE"/>
        </w:rPr>
      </w:pPr>
      <w:r>
        <w:rPr>
          <w:b/>
          <w:lang w:val="de-DE"/>
        </w:rPr>
        <w:t>HI775JO</w:t>
      </w:r>
      <w:r w:rsidR="00EB3F7D" w:rsidRPr="003D197F">
        <w:rPr>
          <w:b/>
          <w:lang w:val="de-DE"/>
        </w:rPr>
        <w:t>:</w:t>
      </w:r>
      <w:r w:rsidR="00EB3F7D" w:rsidRPr="003D197F">
        <w:rPr>
          <w:lang w:val="de-DE"/>
        </w:rPr>
        <w:t xml:space="preserve"> Ja, da müsste die. Also da müsste die </w:t>
      </w:r>
      <w:proofErr w:type="spellStart"/>
      <w:r w:rsidR="00EB3F7D" w:rsidRPr="003D197F">
        <w:rPr>
          <w:lang w:val="de-DE"/>
        </w:rPr>
        <w:t>Wiedervernässung</w:t>
      </w:r>
      <w:proofErr w:type="spellEnd"/>
      <w:r w:rsidR="00EB3F7D" w:rsidRPr="003D197F">
        <w:rPr>
          <w:lang w:val="de-DE"/>
        </w:rPr>
        <w:t xml:space="preserve"> weiter nach oben, denke ich. Ich würde die dann an </w:t>
      </w:r>
      <w:proofErr w:type="spellStart"/>
      <w:r w:rsidR="00EB3F7D" w:rsidRPr="003D197F">
        <w:rPr>
          <w:lang w:val="de-DE"/>
        </w:rPr>
        <w:t>an</w:t>
      </w:r>
      <w:proofErr w:type="spellEnd"/>
      <w:r w:rsidR="00EB3F7D" w:rsidRPr="003D197F">
        <w:rPr>
          <w:lang w:val="de-DE"/>
        </w:rPr>
        <w:t xml:space="preserve"> zweiter Stelle oben irgendwo sehen. Und </w:t>
      </w:r>
      <w:proofErr w:type="spellStart"/>
      <w:r w:rsidR="00EB3F7D" w:rsidRPr="003D197F">
        <w:rPr>
          <w:lang w:val="de-DE"/>
        </w:rPr>
        <w:t>und</w:t>
      </w:r>
      <w:proofErr w:type="spellEnd"/>
      <w:r w:rsidR="00EB3F7D" w:rsidRPr="003D197F">
        <w:rPr>
          <w:lang w:val="de-DE"/>
        </w:rPr>
        <w:t xml:space="preserve"> </w:t>
      </w:r>
      <w:proofErr w:type="gramStart"/>
      <w:r w:rsidR="00EB3F7D" w:rsidRPr="003D197F">
        <w:rPr>
          <w:lang w:val="de-DE"/>
        </w:rPr>
        <w:t xml:space="preserve">diese ganze </w:t>
      </w:r>
      <w:proofErr w:type="spellStart"/>
      <w:r w:rsidR="00EB3F7D" w:rsidRPr="003D197F">
        <w:rPr>
          <w:lang w:val="de-DE"/>
        </w:rPr>
        <w:t>ganze</w:t>
      </w:r>
      <w:proofErr w:type="spellEnd"/>
      <w:r w:rsidR="00EB3F7D" w:rsidRPr="003D197F">
        <w:rPr>
          <w:lang w:val="de-DE"/>
        </w:rPr>
        <w:t xml:space="preserve"> landwirtschaftlicher Anbau</w:t>
      </w:r>
      <w:proofErr w:type="gramEnd"/>
      <w:r w:rsidR="00EB3F7D" w:rsidRPr="003D197F">
        <w:rPr>
          <w:lang w:val="de-DE"/>
        </w:rPr>
        <w:t>, der der wird dann nachfolgen. [0:30:16.1]</w:t>
      </w:r>
    </w:p>
    <w:p w14:paraId="1623145B" w14:textId="47F3C6AD" w:rsidR="00EB3F7D" w:rsidRPr="003D197F" w:rsidRDefault="003D197F" w:rsidP="00EB3F7D">
      <w:pPr>
        <w:pStyle w:val="MQTranscript"/>
        <w:rPr>
          <w:lang w:val="de-DE"/>
        </w:rPr>
      </w:pPr>
      <w:r>
        <w:rPr>
          <w:b/>
          <w:lang w:val="de-DE"/>
        </w:rPr>
        <w:t>MODERATION</w:t>
      </w:r>
      <w:r w:rsidR="00EB3F7D" w:rsidRPr="003D197F">
        <w:rPr>
          <w:b/>
          <w:lang w:val="de-DE"/>
        </w:rPr>
        <w:t>:</w:t>
      </w:r>
      <w:r w:rsidR="00EB3F7D" w:rsidRPr="003D197F">
        <w:rPr>
          <w:lang w:val="de-DE"/>
        </w:rPr>
        <w:t xml:space="preserve"> </w:t>
      </w:r>
      <w:proofErr w:type="spellStart"/>
      <w:r w:rsidR="00860412" w:rsidRPr="003D197F">
        <w:rPr>
          <w:lang w:val="de-DE"/>
        </w:rPr>
        <w:t>Mhm</w:t>
      </w:r>
      <w:proofErr w:type="spellEnd"/>
      <w:r w:rsidR="00860412" w:rsidRPr="003D197F">
        <w:rPr>
          <w:lang w:val="de-DE"/>
        </w:rPr>
        <w:t xml:space="preserve">. Okay. </w:t>
      </w:r>
      <w:r w:rsidR="00EB3F7D" w:rsidRPr="003D197F">
        <w:rPr>
          <w:lang w:val="de-DE"/>
        </w:rPr>
        <w:t>Also sieht da jemand noch was, was man eventuell ändern müsste? [0:30:20.9]</w:t>
      </w:r>
    </w:p>
    <w:p w14:paraId="5AD09883" w14:textId="77777777" w:rsidR="00EB3F7D" w:rsidRPr="003D197F" w:rsidRDefault="003D197F" w:rsidP="00EB3F7D">
      <w:pPr>
        <w:pStyle w:val="MQTranscript"/>
        <w:rPr>
          <w:lang w:val="de-DE"/>
        </w:rPr>
      </w:pPr>
      <w:r>
        <w:rPr>
          <w:b/>
          <w:lang w:val="de-DE"/>
        </w:rPr>
        <w:t>DI607JO</w:t>
      </w:r>
      <w:r w:rsidR="00EB3F7D" w:rsidRPr="003D197F">
        <w:rPr>
          <w:b/>
          <w:lang w:val="de-DE"/>
        </w:rPr>
        <w:t>:</w:t>
      </w:r>
      <w:r w:rsidR="00EB3F7D" w:rsidRPr="003D197F">
        <w:rPr>
          <w:lang w:val="de-DE"/>
        </w:rPr>
        <w:t xml:space="preserve"> Wie </w:t>
      </w:r>
      <w:proofErr w:type="spellStart"/>
      <w:r w:rsidR="00EB3F7D" w:rsidRPr="003D197F">
        <w:rPr>
          <w:lang w:val="de-DE"/>
        </w:rPr>
        <w:t>Wie</w:t>
      </w:r>
      <w:proofErr w:type="spellEnd"/>
      <w:r w:rsidR="00EB3F7D" w:rsidRPr="003D197F">
        <w:rPr>
          <w:lang w:val="de-DE"/>
        </w:rPr>
        <w:t xml:space="preserve"> macht man überhaupt </w:t>
      </w:r>
      <w:proofErr w:type="spellStart"/>
      <w:r w:rsidR="00EB3F7D" w:rsidRPr="003D197F">
        <w:rPr>
          <w:lang w:val="de-DE"/>
        </w:rPr>
        <w:t>Wiedervernässung</w:t>
      </w:r>
      <w:proofErr w:type="spellEnd"/>
      <w:r w:rsidR="00EB3F7D" w:rsidRPr="003D197F">
        <w:rPr>
          <w:lang w:val="de-DE"/>
        </w:rPr>
        <w:t>? [0:30:23.0]</w:t>
      </w:r>
    </w:p>
    <w:p w14:paraId="0F77AEF0" w14:textId="77777777" w:rsidR="00EB3F7D" w:rsidRPr="00EB3F7D" w:rsidRDefault="003D197F" w:rsidP="00EB3F7D">
      <w:pPr>
        <w:pStyle w:val="MQTranscript"/>
        <w:rPr>
          <w:lang w:val="de-DE"/>
        </w:rPr>
      </w:pPr>
      <w:r>
        <w:rPr>
          <w:b/>
          <w:lang w:val="de-DE"/>
        </w:rPr>
        <w:t>MODERATION</w:t>
      </w:r>
      <w:r w:rsidR="00EB3F7D" w:rsidRPr="00EB3F7D">
        <w:rPr>
          <w:b/>
          <w:lang w:val="de-DE"/>
        </w:rPr>
        <w:t>2:</w:t>
      </w:r>
      <w:r w:rsidR="00EB3F7D" w:rsidRPr="00EB3F7D">
        <w:rPr>
          <w:lang w:val="de-DE"/>
        </w:rPr>
        <w:t xml:space="preserve"> Also da. [0:30:25.6]</w:t>
      </w:r>
    </w:p>
    <w:p w14:paraId="7D7EDC64" w14:textId="4332F46D" w:rsidR="00EB3F7D" w:rsidRPr="00EB3F7D" w:rsidRDefault="003D197F" w:rsidP="00EB3F7D">
      <w:pPr>
        <w:pStyle w:val="MQTranscript"/>
        <w:rPr>
          <w:lang w:val="de-DE"/>
        </w:rPr>
      </w:pPr>
      <w:r>
        <w:rPr>
          <w:b/>
          <w:lang w:val="de-DE"/>
        </w:rPr>
        <w:t>DI607JO</w:t>
      </w:r>
      <w:r w:rsidR="00EB3F7D" w:rsidRPr="00EB3F7D">
        <w:rPr>
          <w:b/>
          <w:lang w:val="de-DE"/>
        </w:rPr>
        <w:t>:</w:t>
      </w:r>
      <w:r w:rsidR="00EB3F7D" w:rsidRPr="00EB3F7D">
        <w:rPr>
          <w:lang w:val="de-DE"/>
        </w:rPr>
        <w:t xml:space="preserve"> Dass das Wasser nicht </w:t>
      </w:r>
      <w:proofErr w:type="spellStart"/>
      <w:r w:rsidR="00EB3F7D" w:rsidRPr="00EB3F7D">
        <w:rPr>
          <w:lang w:val="de-DE"/>
        </w:rPr>
        <w:t>nicht</w:t>
      </w:r>
      <w:proofErr w:type="spellEnd"/>
      <w:r w:rsidR="00EB3F7D" w:rsidRPr="00EB3F7D">
        <w:rPr>
          <w:lang w:val="de-DE"/>
        </w:rPr>
        <w:t xml:space="preserve"> so absack</w:t>
      </w:r>
      <w:r w:rsidR="00860412">
        <w:rPr>
          <w:lang w:val="de-DE"/>
        </w:rPr>
        <w:t xml:space="preserve">t, also </w:t>
      </w:r>
      <w:proofErr w:type="spellStart"/>
      <w:r w:rsidR="00860412">
        <w:rPr>
          <w:lang w:val="de-DE"/>
        </w:rPr>
        <w:t>absackert</w:t>
      </w:r>
      <w:proofErr w:type="spellEnd"/>
      <w:r w:rsidR="00860412">
        <w:rPr>
          <w:lang w:val="de-DE"/>
        </w:rPr>
        <w:t>, e</w:t>
      </w:r>
      <w:r w:rsidR="00EB3F7D" w:rsidRPr="00EB3F7D">
        <w:rPr>
          <w:lang w:val="de-DE"/>
        </w:rPr>
        <w:t>infach</w:t>
      </w:r>
      <w:r w:rsidR="00860412">
        <w:rPr>
          <w:lang w:val="de-DE"/>
        </w:rPr>
        <w:t>,</w:t>
      </w:r>
      <w:r w:rsidR="00EB3F7D" w:rsidRPr="00EB3F7D">
        <w:rPr>
          <w:lang w:val="de-DE"/>
        </w:rPr>
        <w:t xml:space="preserve"> sage ich jetzt mal. [0:30:30.0]</w:t>
      </w:r>
    </w:p>
    <w:p w14:paraId="06D9D2CE" w14:textId="7F5E1F2E" w:rsidR="00EB3F7D" w:rsidRPr="00EB3F7D" w:rsidRDefault="00860412" w:rsidP="00EB3F7D">
      <w:pPr>
        <w:pStyle w:val="MQTranscript"/>
        <w:rPr>
          <w:lang w:val="de-DE"/>
        </w:rPr>
      </w:pPr>
      <w:r>
        <w:rPr>
          <w:b/>
          <w:lang w:val="de-DE"/>
        </w:rPr>
        <w:t>HI775JO</w:t>
      </w:r>
      <w:r w:rsidR="00EB3F7D" w:rsidRPr="00EB3F7D">
        <w:rPr>
          <w:b/>
          <w:lang w:val="de-DE"/>
        </w:rPr>
        <w:t>:</w:t>
      </w:r>
      <w:r w:rsidR="00EB3F7D" w:rsidRPr="00EB3F7D">
        <w:rPr>
          <w:lang w:val="de-DE"/>
        </w:rPr>
        <w:t xml:space="preserve"> Ja, ja. Also wir haben ja viele Moorgebiete in Deutschland oder ehemalige Moorgebiete, die einfach trockengelegt wurden, weil eben die Landwirtschaft gesagt hat klar, wir </w:t>
      </w:r>
      <w:r w:rsidR="00EB3F7D" w:rsidRPr="00EB3F7D">
        <w:rPr>
          <w:lang w:val="de-DE"/>
        </w:rPr>
        <w:lastRenderedPageBreak/>
        <w:t xml:space="preserve">wollen trockene Wiesen für unsere Kühe usw. Wenn man diese Flächen, was man jetzt zum Teil auch schon wieder macht, wieder mit Wasser volllaufen lässt, also das Wasser nicht abpumpt oder durch Zwangskanäle wegführt, dann komme ich wieder zu dieser </w:t>
      </w:r>
      <w:proofErr w:type="spellStart"/>
      <w:r w:rsidR="00EB3F7D" w:rsidRPr="00EB3F7D">
        <w:rPr>
          <w:lang w:val="de-DE"/>
        </w:rPr>
        <w:t>Wiedervernässung</w:t>
      </w:r>
      <w:proofErr w:type="spellEnd"/>
      <w:r w:rsidR="00EB3F7D" w:rsidRPr="00EB3F7D">
        <w:rPr>
          <w:lang w:val="de-DE"/>
        </w:rPr>
        <w:t>. Also habe diese Moore im Prinzip wieder aktiv. [0:31:00.9]</w:t>
      </w:r>
    </w:p>
    <w:p w14:paraId="6D78E0A8" w14:textId="77777777" w:rsidR="00EB3F7D" w:rsidRPr="00EB3F7D" w:rsidRDefault="003D197F" w:rsidP="00EB3F7D">
      <w:pPr>
        <w:pStyle w:val="MQTranscript"/>
        <w:rPr>
          <w:lang w:val="de-DE"/>
        </w:rPr>
      </w:pPr>
      <w:r>
        <w:rPr>
          <w:b/>
          <w:lang w:val="de-DE"/>
        </w:rPr>
        <w:t>DI607JO</w:t>
      </w:r>
      <w:r w:rsidR="00EB3F7D" w:rsidRPr="00EB3F7D">
        <w:rPr>
          <w:b/>
          <w:lang w:val="de-DE"/>
        </w:rPr>
        <w:t>:</w:t>
      </w:r>
      <w:r w:rsidR="00EB3F7D" w:rsidRPr="00EB3F7D">
        <w:rPr>
          <w:lang w:val="de-DE"/>
        </w:rPr>
        <w:t xml:space="preserve"> Ja, das klingt schon sehr sinnvoll. [0:31:02.7]</w:t>
      </w:r>
    </w:p>
    <w:p w14:paraId="514F733C" w14:textId="5DEF4B71" w:rsidR="00EB3F7D" w:rsidRPr="00EB3F7D" w:rsidRDefault="0038546D" w:rsidP="00EB3F7D">
      <w:pPr>
        <w:pStyle w:val="MQTranscript"/>
        <w:rPr>
          <w:lang w:val="de-DE"/>
        </w:rPr>
      </w:pPr>
      <w:r>
        <w:rPr>
          <w:b/>
          <w:lang w:val="de-DE"/>
        </w:rPr>
        <w:t>HI775JO</w:t>
      </w:r>
      <w:r w:rsidR="00EB3F7D" w:rsidRPr="00EB3F7D">
        <w:rPr>
          <w:b/>
          <w:lang w:val="de-DE"/>
        </w:rPr>
        <w:t>:</w:t>
      </w:r>
      <w:r w:rsidR="00EB3F7D" w:rsidRPr="00EB3F7D">
        <w:rPr>
          <w:lang w:val="de-DE"/>
        </w:rPr>
        <w:t xml:space="preserve"> Also von daher. Und wenn das </w:t>
      </w:r>
      <w:proofErr w:type="spellStart"/>
      <w:r w:rsidR="00EB3F7D" w:rsidRPr="00EB3F7D">
        <w:rPr>
          <w:lang w:val="de-DE"/>
        </w:rPr>
        <w:t>eben so</w:t>
      </w:r>
      <w:proofErr w:type="spellEnd"/>
      <w:r w:rsidR="00EB3F7D" w:rsidRPr="00EB3F7D">
        <w:rPr>
          <w:lang w:val="de-DE"/>
        </w:rPr>
        <w:t xml:space="preserve"> gut funktioniert, was ich jetzt eben nicht weiß, dann ist es natürlich eine super Methode, </w:t>
      </w:r>
      <w:proofErr w:type="gramStart"/>
      <w:r w:rsidR="00EB3F7D" w:rsidRPr="00EB3F7D">
        <w:rPr>
          <w:lang w:val="de-DE"/>
        </w:rPr>
        <w:t>weil</w:t>
      </w:r>
      <w:proofErr w:type="gramEnd"/>
      <w:r w:rsidR="00EB3F7D" w:rsidRPr="00EB3F7D">
        <w:rPr>
          <w:lang w:val="de-DE"/>
        </w:rPr>
        <w:t xml:space="preserve"> das Moor arbeitet das ganze Jahr über. Das steht dann das ganze Jahr unter Wasser. [0:31:16.9]</w:t>
      </w:r>
    </w:p>
    <w:p w14:paraId="7AE234EB" w14:textId="490A447F" w:rsidR="00EB3F7D" w:rsidRPr="0038546D" w:rsidRDefault="003D197F" w:rsidP="00EB3F7D">
      <w:pPr>
        <w:pStyle w:val="MQTranscript"/>
        <w:rPr>
          <w:lang w:val="de-DE"/>
        </w:rPr>
      </w:pPr>
      <w:r>
        <w:rPr>
          <w:b/>
          <w:lang w:val="de-DE"/>
        </w:rPr>
        <w:t>MODERATION</w:t>
      </w:r>
      <w:r w:rsidR="00EB3F7D" w:rsidRPr="00EB3F7D">
        <w:rPr>
          <w:b/>
          <w:lang w:val="de-DE"/>
        </w:rPr>
        <w:t>:</w:t>
      </w:r>
      <w:r w:rsidR="00EB3F7D" w:rsidRPr="00EB3F7D">
        <w:rPr>
          <w:lang w:val="de-DE"/>
        </w:rPr>
        <w:t xml:space="preserve"> Okay. Dann nehmen wir das mal so mit. Die </w:t>
      </w:r>
      <w:proofErr w:type="spellStart"/>
      <w:r w:rsidR="00EB3F7D" w:rsidRPr="00EB3F7D">
        <w:rPr>
          <w:lang w:val="de-DE"/>
        </w:rPr>
        <w:t>Wiedervernässung</w:t>
      </w:r>
      <w:proofErr w:type="spellEnd"/>
      <w:r w:rsidR="00EB3F7D" w:rsidRPr="00EB3F7D">
        <w:rPr>
          <w:lang w:val="de-DE"/>
        </w:rPr>
        <w:t xml:space="preserve"> wäre mit dem Fokus auf CO2</w:t>
      </w:r>
      <w:r w:rsidR="0038546D">
        <w:rPr>
          <w:lang w:val="de-DE"/>
        </w:rPr>
        <w:t>-</w:t>
      </w:r>
      <w:bookmarkStart w:id="1" w:name="_GoBack"/>
      <w:bookmarkEnd w:id="1"/>
      <w:r w:rsidR="00EB3F7D" w:rsidRPr="00EB3F7D">
        <w:rPr>
          <w:lang w:val="de-DE"/>
        </w:rPr>
        <w:t xml:space="preserve">Bindung weiter oben und wir schauen uns an, was wir jetzt noch weiter machen. Und zwar ja schon angekündigt. Es gibt gleich noch einen Fragebogen. </w:t>
      </w:r>
      <w:r w:rsidR="00EB3F7D">
        <w:t>[0:31:31.7]</w:t>
      </w:r>
    </w:p>
    <w:p w14:paraId="53152790" w14:textId="77777777" w:rsidR="00EB3F7D" w:rsidRDefault="00EB3F7D">
      <w:pPr>
        <w:pStyle w:val="MQTranscript"/>
      </w:pPr>
    </w:p>
    <w:sectPr w:rsidR="00EB3F7D"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ophia Dietrich" w:date="2024-01-25T12:11:00Z" w:initials="SD">
    <w:p w14:paraId="319E2C90" w14:textId="77777777" w:rsidR="00F423E1" w:rsidRDefault="00F423E1">
      <w:pPr>
        <w:pStyle w:val="Kommentartext"/>
      </w:pPr>
      <w:r>
        <w:rPr>
          <w:rStyle w:val="Kommentarzeichen"/>
        </w:rPr>
        <w:annotationRef/>
      </w:r>
      <w:proofErr w:type="spellStart"/>
      <w:r>
        <w:t>hier</w:t>
      </w:r>
      <w:proofErr w:type="spellEnd"/>
      <w:r>
        <w:t xml:space="preserve"> </w:t>
      </w:r>
      <w:proofErr w:type="spellStart"/>
      <w:r>
        <w:t>weiter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9E2C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9E2C90" w16cid:durableId="295CCE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phia Dietrich">
    <w15:presenceInfo w15:providerId="AD" w15:userId="S-1-5-21-579908582-3987748265-4076907119-253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6FB7"/>
    <w:rsid w:val="0006063C"/>
    <w:rsid w:val="000D1C08"/>
    <w:rsid w:val="000D49DF"/>
    <w:rsid w:val="000F6237"/>
    <w:rsid w:val="001056F3"/>
    <w:rsid w:val="0015074B"/>
    <w:rsid w:val="0019243F"/>
    <w:rsid w:val="001C26EB"/>
    <w:rsid w:val="00200123"/>
    <w:rsid w:val="0020693E"/>
    <w:rsid w:val="002117BF"/>
    <w:rsid w:val="0029639D"/>
    <w:rsid w:val="00326F90"/>
    <w:rsid w:val="0038546D"/>
    <w:rsid w:val="003D197F"/>
    <w:rsid w:val="00420019"/>
    <w:rsid w:val="00422C95"/>
    <w:rsid w:val="004C7D15"/>
    <w:rsid w:val="004D54CC"/>
    <w:rsid w:val="00545A04"/>
    <w:rsid w:val="005948F8"/>
    <w:rsid w:val="00597C5B"/>
    <w:rsid w:val="005E2367"/>
    <w:rsid w:val="00634A44"/>
    <w:rsid w:val="006D6FF9"/>
    <w:rsid w:val="00713A64"/>
    <w:rsid w:val="007D6AB4"/>
    <w:rsid w:val="00835CBB"/>
    <w:rsid w:val="00860412"/>
    <w:rsid w:val="00900218"/>
    <w:rsid w:val="00A04029"/>
    <w:rsid w:val="00A37031"/>
    <w:rsid w:val="00AA1D8D"/>
    <w:rsid w:val="00AC044E"/>
    <w:rsid w:val="00B47730"/>
    <w:rsid w:val="00BB4156"/>
    <w:rsid w:val="00C11611"/>
    <w:rsid w:val="00C453FB"/>
    <w:rsid w:val="00C8714B"/>
    <w:rsid w:val="00CB0664"/>
    <w:rsid w:val="00D14BAB"/>
    <w:rsid w:val="00D406DE"/>
    <w:rsid w:val="00D4778C"/>
    <w:rsid w:val="00DB685B"/>
    <w:rsid w:val="00E53200"/>
    <w:rsid w:val="00EB3F7D"/>
    <w:rsid w:val="00F34C47"/>
    <w:rsid w:val="00F423E1"/>
    <w:rsid w:val="00FC693F"/>
    <w:rsid w:val="00FE7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E0707C"/>
  <w14:defaultImageDpi w14:val="300"/>
  <w15:docId w15:val="{D004C63F-3093-4BFE-85C0-8528ACAF4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QTranscript">
    <w:name w:val="MQ_Transcript"/>
    <w:pPr>
      <w:spacing w:before="240" w:after="240" w:line="360" w:lineRule="auto"/>
    </w:pPr>
    <w:rPr>
      <w:rFonts w:ascii="Arial" w:hAnsi="Arial"/>
      <w:sz w:val="20"/>
    </w:rPr>
  </w:style>
  <w:style w:type="character" w:styleId="Kommentarzeichen">
    <w:name w:val="annotation reference"/>
    <w:basedOn w:val="Absatz-Standardschriftart"/>
    <w:uiPriority w:val="99"/>
    <w:semiHidden/>
    <w:unhideWhenUsed/>
    <w:rsid w:val="00597C5B"/>
    <w:rPr>
      <w:sz w:val="16"/>
      <w:szCs w:val="16"/>
    </w:rPr>
  </w:style>
  <w:style w:type="paragraph" w:styleId="Kommentartext">
    <w:name w:val="annotation text"/>
    <w:basedOn w:val="Standard"/>
    <w:link w:val="KommentartextZchn"/>
    <w:uiPriority w:val="99"/>
    <w:semiHidden/>
    <w:unhideWhenUsed/>
    <w:rsid w:val="00597C5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97C5B"/>
    <w:rPr>
      <w:sz w:val="20"/>
      <w:szCs w:val="20"/>
    </w:rPr>
  </w:style>
  <w:style w:type="paragraph" w:styleId="Kommentarthema">
    <w:name w:val="annotation subject"/>
    <w:basedOn w:val="Kommentartext"/>
    <w:next w:val="Kommentartext"/>
    <w:link w:val="KommentarthemaZchn"/>
    <w:uiPriority w:val="99"/>
    <w:semiHidden/>
    <w:unhideWhenUsed/>
    <w:rsid w:val="00597C5B"/>
    <w:rPr>
      <w:b/>
      <w:bCs/>
    </w:rPr>
  </w:style>
  <w:style w:type="character" w:customStyle="1" w:styleId="KommentarthemaZchn">
    <w:name w:val="Kommentarthema Zchn"/>
    <w:basedOn w:val="KommentartextZchn"/>
    <w:link w:val="Kommentarthema"/>
    <w:uiPriority w:val="99"/>
    <w:semiHidden/>
    <w:rsid w:val="00597C5B"/>
    <w:rPr>
      <w:b/>
      <w:bCs/>
      <w:sz w:val="20"/>
      <w:szCs w:val="20"/>
    </w:rPr>
  </w:style>
  <w:style w:type="paragraph" w:styleId="Sprechblasentext">
    <w:name w:val="Balloon Text"/>
    <w:basedOn w:val="Standard"/>
    <w:link w:val="SprechblasentextZchn"/>
    <w:uiPriority w:val="99"/>
    <w:semiHidden/>
    <w:unhideWhenUsed/>
    <w:rsid w:val="00597C5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97C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626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B405C-6CD2-4AA0-B3C7-E9A68A65A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4796</Words>
  <Characters>30216</Characters>
  <Application>Microsoft Office Word</Application>
  <DocSecurity>0</DocSecurity>
  <Lines>251</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Sophia Dietrich</cp:lastModifiedBy>
  <cp:revision>38</cp:revision>
  <dcterms:created xsi:type="dcterms:W3CDTF">2024-01-16T11:11:00Z</dcterms:created>
  <dcterms:modified xsi:type="dcterms:W3CDTF">2024-01-25T13:03:00Z</dcterms:modified>
  <cp:category/>
</cp:coreProperties>
</file>